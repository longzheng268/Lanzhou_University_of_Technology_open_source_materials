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2022年兰州理工大学软件工程专业《数据库原理》科目期末试卷A（有答案）</w:t>
      </w:r>
    </w:p>
    <w:p>
      <w:r>
        <w:rPr>
          <w:rFonts w:ascii="微软雅黑" w:hAnsi="微软雅黑" w:eastAsia="宋体"/>
          <w:b/>
          <w:color w:val="000000"/>
          <w:sz w:val="32"/>
        </w:rPr>
        <w:t>一、填空题</w:t>
      </w:r>
    </w:p>
    <w:p w:rsidR="003A50E9" w:rsidRDefault="008E0D41" w:rsidP="00B40AE9">
      <w:r>
        <w:rPr>
          <w:rFonts w:ascii="微软雅黑" w:hAnsi="微软雅黑" w:eastAsia="宋体"/>
          <w:color w:val="000000"/>
        </w:rPr>
        <w:t>1</w:t>
      </w:r>
      <w:r>
        <w:rPr>
          <w:rFonts w:ascii="微软雅黑" w:hAnsi="微软雅黑" w:eastAsia="宋体"/>
          <w:color w:val="000000"/>
        </w:rPr>
        <w:t>、</w:t>
      </w:r>
      <w:r w:rsidR="00A0660A">
        <w:rPr>
          <w:rFonts w:ascii="微软雅黑" w:hAnsi="微软雅黑" w:eastAsia="宋体"/>
          <w:color w:val="000000"/>
        </w:rPr>
        <w:t>DBMS</w:t>
      </w:r>
      <w:r w:rsidR="00A0660A">
        <w:rPr>
          <w:rFonts w:ascii="微软雅黑" w:hAnsi="微软雅黑" w:eastAsia="宋体"/>
          <w:color w:val="000000"/>
        </w:rPr>
        <w:t>的完整性控制机制应具备三个功能：定义功能，即</w:t>
      </w:r>
      <w:r w:rsidR="00A0660A">
        <w:rPr>
          <w:rFonts w:ascii="微软雅黑" w:hAnsi="微软雅黑" w:eastAsia="宋体"/>
          <w:color w:val="000000"/>
        </w:rPr>
        <w:t>______</w:t>
      </w:r>
      <w:r w:rsidR="00A0660A">
        <w:rPr>
          <w:rFonts w:ascii="微软雅黑" w:hAnsi="微软雅黑" w:eastAsia="宋体"/>
          <w:color w:val="000000"/>
        </w:rPr>
        <w:t>；检查功能，即</w:t>
      </w:r>
      <w:r w:rsidR="00A0660A">
        <w:rPr>
          <w:rFonts w:ascii="微软雅黑" w:hAnsi="微软雅黑" w:eastAsia="宋体"/>
          <w:color w:val="000000"/>
        </w:rPr>
        <w:t>______</w:t>
      </w:r>
      <w:r w:rsidR="00A0660A">
        <w:rPr>
          <w:rFonts w:ascii="微软雅黑" w:hAnsi="微软雅黑" w:eastAsia="宋体"/>
          <w:color w:val="000000"/>
        </w:rPr>
        <w:t>；最后若发现用户的操作请求使数据违背了完整性约束条件，则采取一定的动作来保证数据的完整性。</w:t>
      </w:r>
    </w:p>
    <w:p w:rsidR="003A50E9" w:rsidRDefault="009B4D91" w:rsidP="00B40AE9">
      <w:r>
        <w:rPr>
          <w:rFonts w:ascii="微软雅黑" w:hAnsi="微软雅黑" w:eastAsia="宋体"/>
          <w:color w:val="000000"/>
        </w:rPr>
        <w:t>2</w:t>
      </w:r>
      <w:r>
        <w:rPr>
          <w:rFonts w:ascii="微软雅黑" w:hAnsi="微软雅黑" w:eastAsia="宋体"/>
          <w:color w:val="000000"/>
        </w:rPr>
        <w:t>、</w:t>
      </w:r>
      <w:r w:rsidR="00DB36F7">
        <w:rPr>
          <w:rFonts w:hint="eastAsia" w:ascii="微软雅黑" w:hAnsi="微软雅黑" w:eastAsia="宋体"/>
          <w:color w:val="000000"/>
        </w:rPr>
        <w:t>在</w:t>
      </w:r>
      <w:r w:rsidR="00DB36F7">
        <w:rPr>
          <w:rFonts w:ascii="微软雅黑" w:hAnsi="微软雅黑" w:eastAsia="宋体"/>
          <w:color w:val="000000"/>
        </w:rPr>
        <w:t>RDBMS</w:t>
      </w:r>
      <w:r w:rsidR="00DB36F7">
        <w:rPr>
          <w:rFonts w:ascii="微软雅黑" w:hAnsi="微软雅黑" w:eastAsia="宋体"/>
          <w:color w:val="000000"/>
        </w:rPr>
        <w:t>中，通过某种代价模型计算各种查询的执行代价。在集中式数据库中，查询的执行开销主要包括</w:t>
      </w:r>
      <w:r w:rsidR="00DB36F7">
        <w:rPr>
          <w:rFonts w:ascii="微软雅黑" w:hAnsi="微软雅黑" w:eastAsia="宋体"/>
          <w:color w:val="000000"/>
        </w:rPr>
        <w:t>______</w:t>
      </w:r>
      <w:r w:rsidR="00DB36F7">
        <w:rPr>
          <w:rFonts w:ascii="微软雅黑" w:hAnsi="微软雅黑" w:eastAsia="宋体"/>
          <w:color w:val="000000"/>
        </w:rPr>
        <w:t>和</w:t>
      </w:r>
      <w:r w:rsidR="00DB36F7">
        <w:rPr>
          <w:rFonts w:ascii="微软雅黑" w:hAnsi="微软雅黑" w:eastAsia="宋体"/>
          <w:color w:val="000000"/>
        </w:rPr>
        <w:t>______</w:t>
      </w:r>
      <w:r w:rsidR="00DB36F7">
        <w:rPr>
          <w:rFonts w:ascii="微软雅黑" w:hAnsi="微软雅黑" w:eastAsia="宋体"/>
          <w:color w:val="000000"/>
        </w:rPr>
        <w:t>代价。在多用户数据库中，还应考虑查询的内存代价开销。</w:t>
      </w:r>
    </w:p>
    <w:p w:rsidR="003A50E9" w:rsidRDefault="00AD2DF2" w:rsidP="00B40AE9">
      <w:r>
        <w:rPr>
          <w:rFonts w:ascii="微软雅黑" w:hAnsi="微软雅黑" w:eastAsia="宋体"/>
          <w:color w:val="000000"/>
        </w:rPr>
        <w:t>3</w:t>
      </w:r>
      <w:r>
        <w:rPr>
          <w:rFonts w:ascii="微软雅黑" w:hAnsi="微软雅黑" w:eastAsia="宋体"/>
          <w:color w:val="000000"/>
        </w:rPr>
        <w:t>、</w:t>
      </w:r>
      <w:r w:rsidR="00A30E0F">
        <w:rPr>
          <w:rFonts w:hint="eastAsia" w:ascii="微软雅黑" w:hAnsi="微软雅黑" w:eastAsia="宋体"/>
          <w:color w:val="000000"/>
        </w:rPr>
        <w:t>采用关系模型的逻辑结构设计的任务是将</w:t>
      </w:r>
      <w:r w:rsidR="00A30E0F">
        <w:rPr>
          <w:rFonts w:ascii="微软雅黑" w:hAnsi="微软雅黑" w:eastAsia="宋体"/>
          <w:color w:val="000000"/>
        </w:rPr>
        <w:t>E-R</w:t>
      </w:r>
      <w:r w:rsidR="00A30E0F">
        <w:rPr>
          <w:rFonts w:ascii="微软雅黑" w:hAnsi="微软雅黑" w:eastAsia="宋体"/>
          <w:color w:val="000000"/>
        </w:rPr>
        <w:t>图转换成一组</w:t>
      </w:r>
      <w:r w:rsidR="00A30E0F">
        <w:rPr>
          <w:rFonts w:ascii="微软雅黑" w:hAnsi="微软雅黑" w:eastAsia="宋体"/>
          <w:color w:val="000000"/>
        </w:rPr>
        <w:t>______</w:t>
      </w:r>
      <w:r w:rsidR="00A30E0F">
        <w:rPr>
          <w:rFonts w:ascii="微软雅黑" w:hAnsi="微软雅黑" w:eastAsia="宋体"/>
          <w:color w:val="000000"/>
        </w:rPr>
        <w:t>，并进行</w:t>
      </w:r>
      <w:r w:rsidR="00A30E0F">
        <w:rPr>
          <w:rFonts w:ascii="微软雅黑" w:hAnsi="微软雅黑" w:eastAsia="宋体"/>
          <w:color w:val="000000"/>
        </w:rPr>
        <w:t>______</w:t>
      </w:r>
      <w:r w:rsidR="00A30E0F">
        <w:rPr>
          <w:rFonts w:ascii="微软雅黑" w:hAnsi="微软雅黑" w:eastAsia="宋体"/>
          <w:color w:val="000000"/>
        </w:rPr>
        <w:t>处理。</w:t>
      </w:r>
    </w:p>
    <w:p w:rsidR="003A50E9" w:rsidRDefault="000D4AC0" w:rsidP="00B40AE9">
      <w:r>
        <w:rPr>
          <w:rFonts w:ascii="微软雅黑" w:hAnsi="微软雅黑" w:eastAsia="宋体"/>
          <w:color w:val="000000"/>
        </w:rPr>
        <w:t>4</w:t>
      </w:r>
      <w:r>
        <w:rPr>
          <w:rFonts w:ascii="微软雅黑" w:hAnsi="微软雅黑" w:eastAsia="宋体"/>
          <w:color w:val="000000"/>
        </w:rPr>
        <w:t>、</w:t>
      </w:r>
      <w:r w:rsidR="00131249">
        <w:rPr>
          <w:rFonts w:hint="eastAsia" w:ascii="微软雅黑" w:hAnsi="微软雅黑" w:eastAsia="宋体"/>
          <w:color w:val="000000"/>
        </w:rPr>
        <w:t>数据库内的数据是</w:t>
      </w:r>
      <w:r w:rsidR="00131249">
        <w:rPr>
          <w:rFonts w:ascii="微软雅黑" w:hAnsi="微软雅黑" w:eastAsia="宋体"/>
          <w:color w:val="000000"/>
        </w:rPr>
        <w:t>______</w:t>
      </w:r>
      <w:r w:rsidR="00131249">
        <w:rPr>
          <w:rFonts w:ascii="微软雅黑" w:hAnsi="微软雅黑" w:eastAsia="宋体"/>
          <w:color w:val="000000"/>
        </w:rPr>
        <w:t>的，只要有业务发生，数据就会更新，而数据仓库则是</w:t>
      </w:r>
      <w:r w:rsidR="00131249">
        <w:rPr>
          <w:rFonts w:ascii="微软雅黑" w:hAnsi="微软雅黑" w:eastAsia="宋体"/>
          <w:color w:val="000000"/>
        </w:rPr>
        <w:t>______</w:t>
      </w:r>
      <w:r w:rsidR="00131249">
        <w:rPr>
          <w:rFonts w:ascii="微软雅黑" w:hAnsi="微软雅黑" w:eastAsia="宋体"/>
          <w:color w:val="000000"/>
        </w:rPr>
        <w:t>的历史数据，只能定期添加和刷新。</w:t>
      </w:r>
    </w:p>
    <w:p w:rsidR="003A50E9" w:rsidRDefault="007533F0" w:rsidP="00B40AE9">
      <w:r>
        <w:rPr>
          <w:rFonts w:ascii="微软雅黑" w:hAnsi="微软雅黑" w:eastAsia="宋体"/>
          <w:color w:val="000000"/>
        </w:rPr>
        <w:t>5</w:t>
      </w:r>
      <w:r>
        <w:rPr>
          <w:rFonts w:ascii="微软雅黑" w:hAnsi="微软雅黑" w:eastAsia="宋体"/>
          <w:color w:val="000000"/>
        </w:rPr>
        <w:t>、</w:t>
      </w:r>
      <w:r w:rsidR="003B7F56">
        <w:rPr>
          <w:rFonts w:hint="eastAsia" w:ascii="微软雅黑" w:hAnsi="微软雅黑" w:eastAsia="宋体"/>
          <w:color w:val="000000"/>
        </w:rPr>
        <w:t>设某数据库中有商品表（商品号，商品名，商品类别，价格）。现要创建一个视图，该视图包含全部商品类别及每类商品的平均价格。请补全如下语句：</w:t>
      </w:r>
      <w:r w:rsidR="003B7F56">
        <w:rPr>
          <w:rFonts w:ascii="微软雅黑" w:hAnsi="微软雅黑" w:eastAsia="宋体"/>
          <w:color w:val="000000"/>
        </w:rPr>
        <w:t xml:space="preserve"> CREATE VIEW V1</w:t>
      </w:r>
      <w:r w:rsidR="003B7F56">
        <w:rPr>
          <w:rFonts w:ascii="微软雅黑" w:hAnsi="微软雅黑" w:eastAsia="宋体"/>
          <w:color w:val="000000"/>
        </w:rPr>
        <w:t>（商品类别，平均价格）</w:t>
      </w:r>
      <w:r w:rsidR="003B7F56">
        <w:rPr>
          <w:rFonts w:ascii="微软雅黑" w:hAnsi="微软雅黑" w:eastAsia="宋体"/>
          <w:color w:val="000000"/>
        </w:rPr>
        <w:t>AS SELECT</w:t>
      </w:r>
      <w:r w:rsidR="003B7F56">
        <w:rPr>
          <w:rFonts w:ascii="微软雅黑" w:hAnsi="微软雅黑" w:eastAsia="宋体"/>
          <w:color w:val="000000"/>
        </w:rPr>
        <w:t>商品类别，</w:t>
      </w:r>
      <w:r w:rsidR="003B7F56">
        <w:rPr>
          <w:rFonts w:ascii="微软雅黑" w:hAnsi="微软雅黑" w:eastAsia="宋体"/>
          <w:color w:val="000000"/>
        </w:rPr>
        <w:t>_____FROM</w:t>
      </w:r>
      <w:r w:rsidR="003B7F56">
        <w:rPr>
          <w:rFonts w:ascii="微软雅黑" w:hAnsi="微软雅黑" w:eastAsia="宋体"/>
          <w:color w:val="000000"/>
        </w:rPr>
        <w:t>商品表</w:t>
      </w:r>
      <w:r w:rsidR="003B7F56">
        <w:rPr>
          <w:rFonts w:ascii="微软雅黑" w:hAnsi="微软雅黑" w:eastAsia="宋体"/>
          <w:color w:val="000000"/>
        </w:rPr>
        <w:t>GROUP BY</w:t>
      </w:r>
      <w:r w:rsidR="003B7F56">
        <w:rPr>
          <w:rFonts w:ascii="微软雅黑" w:hAnsi="微软雅黑" w:eastAsia="宋体"/>
          <w:color w:val="000000"/>
        </w:rPr>
        <w:t>商品类别；</w:t>
      </w:r>
    </w:p>
    <w:p w:rsidR="003A50E9" w:rsidRDefault="004C3479" w:rsidP="00B40AE9">
      <w:r>
        <w:rPr>
          <w:rFonts w:ascii="微软雅黑" w:hAnsi="微软雅黑" w:eastAsia="宋体"/>
          <w:color w:val="000000"/>
        </w:rPr>
        <w:t>6</w:t>
      </w:r>
      <w:r>
        <w:rPr>
          <w:rFonts w:ascii="微软雅黑" w:hAnsi="微软雅黑" w:eastAsia="宋体"/>
          <w:color w:val="000000"/>
        </w:rPr>
        <w:t>、</w:t>
      </w:r>
      <w:r w:rsidR="002C5719">
        <w:rPr>
          <w:rFonts w:hint="eastAsia" w:ascii="微软雅黑" w:hAnsi="微软雅黑" w:eastAsia="宋体"/>
          <w:color w:val="000000"/>
        </w:rPr>
        <w:t>有两种基本类型的锁，它们是</w:t>
      </w:r>
      <w:r w:rsidR="002C5719">
        <w:rPr>
          <w:rFonts w:ascii="微软雅黑" w:hAnsi="微软雅黑" w:eastAsia="宋体"/>
          <w:color w:val="000000"/>
        </w:rPr>
        <w:t>______</w:t>
      </w:r>
      <w:r w:rsidR="002C5719">
        <w:rPr>
          <w:rFonts w:ascii="微软雅黑" w:hAnsi="微软雅黑" w:eastAsia="宋体"/>
          <w:color w:val="000000"/>
        </w:rPr>
        <w:t>和</w:t>
      </w:r>
      <w:r w:rsidR="002C5719">
        <w:rPr>
          <w:rFonts w:ascii="微软雅黑" w:hAnsi="微软雅黑" w:eastAsia="宋体"/>
          <w:color w:val="000000"/>
        </w:rPr>
        <w:t>______</w:t>
      </w:r>
      <w:r w:rsidR="002C5719">
        <w:rPr>
          <w:rFonts w:ascii="微软雅黑" w:hAnsi="微软雅黑" w:eastAsia="宋体"/>
          <w:color w:val="000000"/>
        </w:rPr>
        <w:t>。</w:t>
      </w:r>
    </w:p>
    <w:p w:rsidR="003A50E9" w:rsidRDefault="009657D1" w:rsidP="00B40AE9">
      <w:r>
        <w:rPr>
          <w:rFonts w:ascii="微软雅黑" w:hAnsi="微软雅黑" w:eastAsia="宋体"/>
          <w:color w:val="000000"/>
        </w:rPr>
        <w:t>7</w:t>
      </w:r>
      <w:r>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w:t>
      </w:r>
      <w:r w:rsidR="001500CB">
        <w:rPr>
          <w:rFonts w:ascii="微软雅黑" w:hAnsi="微软雅黑" w:eastAsia="宋体"/>
          <w:color w:val="000000"/>
        </w:rPr>
        <w:t>____________</w:t>
      </w:r>
      <w:r w:rsidR="001500CB">
        <w:rPr>
          <w:rFonts w:ascii="微软雅黑" w:hAnsi="微软雅黑" w:eastAsia="宋体"/>
          <w:color w:val="000000"/>
        </w:rPr>
        <w:t>和是计算机系统中的三类安全性。</w:t>
      </w:r>
    </w:p>
    <w:p w:rsidR="003A50E9" w:rsidRDefault="000D780B" w:rsidP="00B40AE9">
      <w:r>
        <w:rPr>
          <w:rFonts w:ascii="微软雅黑" w:hAnsi="微软雅黑" w:eastAsia="宋体"/>
          <w:color w:val="000000"/>
        </w:rPr>
        <w:t>8</w:t>
      </w:r>
      <w:r>
        <w:rPr>
          <w:rFonts w:ascii="微软雅黑" w:hAnsi="微软雅黑" w:eastAsia="宋体"/>
          <w:color w:val="000000"/>
        </w:rPr>
        <w:t>、</w:t>
      </w:r>
      <w:r w:rsidR="000C6874">
        <w:rPr>
          <w:rFonts w:hint="eastAsia" w:ascii="微软雅黑" w:hAnsi="微软雅黑" w:eastAsia="宋体"/>
          <w:color w:val="000000"/>
        </w:rPr>
        <w:t>主题在数据仓库中由一系列实现。一个主题之下表的划分可按</w:t>
      </w:r>
      <w:r w:rsidR="000C6874">
        <w:rPr>
          <w:rFonts w:ascii="微软雅黑" w:hAnsi="微软雅黑" w:eastAsia="宋体"/>
          <w:color w:val="000000"/>
        </w:rPr>
        <w:t>______</w:t>
      </w:r>
      <w:r w:rsidR="000C6874">
        <w:rPr>
          <w:rFonts w:ascii="微软雅黑" w:hAnsi="微软雅黑" w:eastAsia="宋体"/>
          <w:color w:val="000000"/>
        </w:rPr>
        <w:t>、</w:t>
      </w:r>
      <w:r w:rsidR="000C6874">
        <w:rPr>
          <w:rFonts w:ascii="微软雅黑" w:hAnsi="微软雅黑" w:eastAsia="宋体"/>
          <w:color w:val="000000"/>
        </w:rPr>
        <w:t>______</w:t>
      </w:r>
      <w:r w:rsidR="000C6874">
        <w:rPr>
          <w:rFonts w:ascii="微软雅黑" w:hAnsi="微软雅黑" w:eastAsia="宋体"/>
          <w:color w:val="000000"/>
        </w:rPr>
        <w:t>数据所属时间段进行划分，主题在数据仓库中可用</w:t>
      </w:r>
      <w:r w:rsidR="000C6874">
        <w:rPr>
          <w:rFonts w:ascii="微软雅黑" w:hAnsi="微软雅黑" w:eastAsia="宋体"/>
          <w:color w:val="000000"/>
        </w:rPr>
        <w:t>______</w:t>
      </w:r>
      <w:r w:rsidR="000C6874">
        <w:rPr>
          <w:rFonts w:ascii="微软雅黑" w:hAnsi="微软雅黑" w:eastAsia="宋体"/>
          <w:color w:val="000000"/>
        </w:rPr>
        <w:t>方式进行存储，如果主题存储量大，为了提高处理效率可采用</w:t>
      </w:r>
      <w:r w:rsidR="000C6874">
        <w:rPr>
          <w:rFonts w:ascii="微软雅黑" w:hAnsi="微软雅黑" w:eastAsia="宋体"/>
          <w:color w:val="000000"/>
        </w:rPr>
        <w:t>______</w:t>
      </w:r>
      <w:r w:rsidR="000C6874">
        <w:rPr>
          <w:rFonts w:ascii="微软雅黑" w:hAnsi="微软雅黑" w:eastAsia="宋体"/>
          <w:color w:val="000000"/>
        </w:rPr>
        <w:t>方式进行存储。</w:t>
      </w:r>
    </w:p>
    <w:p w:rsidR="003A50E9" w:rsidRDefault="0093729C" w:rsidP="00B40AE9">
      <w:r>
        <w:rPr>
          <w:rFonts w:ascii="微软雅黑" w:hAnsi="微软雅黑" w:eastAsia="宋体"/>
          <w:color w:val="000000"/>
        </w:rPr>
        <w:t>9</w:t>
      </w:r>
      <w:r>
        <w:rPr>
          <w:rFonts w:ascii="微软雅黑" w:hAnsi="微软雅黑" w:eastAsia="宋体"/>
          <w:color w:val="000000"/>
        </w:rPr>
        <w:t>、</w:t>
      </w:r>
      <w:r w:rsidR="007E21B0">
        <w:rPr>
          <w:rFonts w:hint="eastAsia" w:ascii="微软雅黑" w:hAnsi="微软雅黑" w:eastAsia="宋体"/>
          <w:color w:val="000000"/>
        </w:rPr>
        <w:t>数据库恢复是将数据库从</w:t>
      </w:r>
      <w:r w:rsidR="007E21B0">
        <w:rPr>
          <w:rFonts w:ascii="微软雅黑" w:hAnsi="微软雅黑" w:eastAsia="宋体"/>
          <w:color w:val="000000"/>
        </w:rPr>
        <w:t>______</w:t>
      </w:r>
      <w:r w:rsidR="007E21B0">
        <w:rPr>
          <w:rFonts w:ascii="微软雅黑" w:hAnsi="微软雅黑" w:eastAsia="宋体"/>
          <w:color w:val="000000"/>
        </w:rPr>
        <w:t>状态恢复到</w:t>
      </w:r>
      <w:r w:rsidR="007E21B0">
        <w:rPr>
          <w:rFonts w:ascii="微软雅黑" w:hAnsi="微软雅黑" w:eastAsia="宋体"/>
          <w:color w:val="000000"/>
        </w:rPr>
        <w:t>______</w:t>
      </w:r>
      <w:r w:rsidR="007E21B0">
        <w:rPr>
          <w:rFonts w:ascii="微软雅黑" w:hAnsi="微软雅黑" w:eastAsia="宋体"/>
          <w:color w:val="000000"/>
        </w:rPr>
        <w:t>的功能。</w:t>
      </w:r>
    </w:p>
    <w:p w:rsidR="003A50E9" w:rsidRDefault="003F13AB" w:rsidP="00B40AE9">
      <w:r>
        <w:rPr>
          <w:rFonts w:ascii="微软雅黑" w:hAnsi="微软雅黑" w:eastAsia="宋体"/>
          <w:color w:val="000000"/>
        </w:rPr>
        <w:t>10</w:t>
      </w:r>
      <w:r>
        <w:rPr>
          <w:rFonts w:ascii="微软雅黑" w:hAnsi="微软雅黑" w:eastAsia="宋体"/>
          <w:color w:val="000000"/>
        </w:rPr>
        <w:t>、</w:t>
      </w:r>
      <w:r w:rsidR="00BC4E6C">
        <w:rPr>
          <w:rFonts w:hint="eastAsia" w:ascii="微软雅黑" w:hAnsi="微软雅黑" w:eastAsia="宋体"/>
          <w:color w:val="000000"/>
        </w:rPr>
        <w:t>从外部视图到子模式的数据结构的转换是由</w:t>
      </w:r>
      <w:r w:rsidR="00BC4E6C">
        <w:rPr>
          <w:rFonts w:ascii="微软雅黑" w:hAnsi="微软雅黑" w:eastAsia="宋体"/>
          <w:color w:val="000000"/>
        </w:rPr>
        <w:t>______________</w:t>
      </w:r>
      <w:r w:rsidR="00BC4E6C">
        <w:rPr>
          <w:rFonts w:ascii="微软雅黑" w:hAnsi="微软雅黑" w:eastAsia="宋体"/>
          <w:color w:val="000000"/>
        </w:rPr>
        <w:t>实现；模式与子模式之间的映象是由</w:t>
      </w:r>
      <w:r w:rsidR="00BC4E6C">
        <w:rPr>
          <w:rFonts w:ascii="微软雅黑" w:hAnsi="微软雅黑" w:eastAsia="宋体"/>
          <w:color w:val="000000"/>
        </w:rPr>
        <w:t>______________</w:t>
      </w:r>
      <w:r w:rsidR="00BC4E6C">
        <w:rPr>
          <w:rFonts w:ascii="微软雅黑" w:hAnsi="微软雅黑" w:eastAsia="宋体"/>
          <w:color w:val="000000"/>
        </w:rPr>
        <w:t>实现；存储模式与数据物理组织之间的映象是由</w:t>
      </w:r>
      <w:r w:rsidR="00BC4E6C">
        <w:rPr>
          <w:rFonts w:ascii="微软雅黑" w:hAnsi="微软雅黑" w:eastAsia="宋体"/>
          <w:color w:val="000000"/>
        </w:rPr>
        <w:t>______________</w:t>
      </w:r>
      <w:r w:rsidR="00BC4E6C">
        <w:rPr>
          <w:rFonts w:ascii="微软雅黑" w:hAnsi="微软雅黑" w:eastAsia="宋体"/>
          <w:color w:val="000000"/>
        </w:rPr>
        <w:t>实现。</w:t>
      </w:r>
    </w:p>
    <w:p>
      <w:r>
        <w:rPr>
          <w:rFonts w:ascii="微软雅黑" w:hAnsi="微软雅黑" w:eastAsia="宋体"/>
          <w:b/>
          <w:color w:val="000000"/>
          <w:sz w:val="32"/>
        </w:rPr>
        <w:t>二、判断题</w:t>
      </w:r>
    </w:p>
    <w:p w:rsidR="003A50E9" w:rsidRDefault="00702812" w:rsidP="00B40AE9">
      <w:r>
        <w:rPr>
          <w:rFonts w:ascii="微软雅黑" w:hAnsi="微软雅黑" w:eastAsia="宋体"/>
          <w:color w:val="000000"/>
        </w:rPr>
        <w:t>11</w:t>
      </w:r>
      <w:r>
        <w:rPr>
          <w:rFonts w:ascii="微软雅黑" w:hAnsi="微软雅黑" w:eastAsia="宋体"/>
          <w:color w:val="000000"/>
        </w:rPr>
        <w:t>、</w:t>
      </w:r>
      <w:r w:rsidR="004A5AC0">
        <w:rPr>
          <w:rFonts w:hint="eastAsia" w:ascii="微软雅黑" w:hAnsi="微软雅黑" w:eastAsia="宋体"/>
          <w:color w:val="000000"/>
        </w:rPr>
        <w:t xml:space="preserve">一个关系中不可能出现两个完全相同的元组是由实体完整性规则确定的。（　　</w:t>
      </w:r>
      <w:r w:rsidR="00B27727">
        <w:rPr>
          <w:rFonts w:hint="eastAsia" w:ascii="微软雅黑" w:hAnsi="微软雅黑" w:eastAsia="宋体"/>
          <w:color w:val="000000"/>
          <w:kern w:val="0"/>
        </w:rPr>
        <w:t>）</w:t>
      </w:r>
    </w:p>
    <w:p w:rsidR="003A50E9" w:rsidRDefault="00A31691" w:rsidP="00B40AE9">
      <w:r>
        <w:rPr>
          <w:rFonts w:ascii="微软雅黑" w:hAnsi="微软雅黑" w:eastAsia="宋体"/>
          <w:color w:val="000000"/>
        </w:rPr>
        <w:t>12</w:t>
      </w:r>
      <w:r>
        <w:rPr>
          <w:rFonts w:ascii="微软雅黑" w:hAnsi="微软雅黑" w:eastAsia="宋体"/>
          <w:color w:val="000000"/>
        </w:rPr>
        <w:t>、</w:t>
      </w:r>
      <w:r w:rsidR="00571A9C">
        <w:rPr>
          <w:rFonts w:hint="eastAsia" w:ascii="微软雅黑" w:hAnsi="微软雅黑" w:eastAsia="宋体"/>
          <w:color w:val="000000"/>
        </w:rPr>
        <w:t xml:space="preserve">视图是观察数据的一种方法，只能基于基本表建立。（　　</w:t>
      </w:r>
      <w:r w:rsidR="00AE404F">
        <w:rPr>
          <w:rFonts w:hint="eastAsia" w:ascii="微软雅黑" w:hAnsi="微软雅黑" w:eastAsia="宋体"/>
          <w:color w:val="000000"/>
          <w:kern w:val="0"/>
        </w:rPr>
        <w:t>）</w:t>
      </w:r>
    </w:p>
    <w:p w:rsidR="003A50E9" w:rsidRDefault="006939B1" w:rsidP="00B40AE9">
      <w:r>
        <w:rPr>
          <w:rFonts w:ascii="微软雅黑" w:hAnsi="微软雅黑" w:eastAsia="宋体"/>
          <w:color w:val="000000"/>
        </w:rPr>
        <w:t>13</w:t>
      </w:r>
      <w:r>
        <w:rPr>
          <w:rFonts w:ascii="微软雅黑" w:hAnsi="微软雅黑" w:eastAsia="宋体"/>
          <w:color w:val="000000"/>
        </w:rPr>
        <w:t>、</w:t>
      </w:r>
      <w:r w:rsidR="00205DE2">
        <w:rPr>
          <w:rFonts w:hint="eastAsia" w:ascii="微软雅黑" w:hAnsi="微软雅黑" w:eastAsia="宋体"/>
          <w:color w:val="000000"/>
        </w:rPr>
        <w:t>在</w:t>
      </w:r>
      <w:r w:rsidR="00205DE2">
        <w:rPr>
          <w:rFonts w:ascii="微软雅黑" w:hAnsi="微软雅黑" w:eastAsia="宋体"/>
          <w:color w:val="000000"/>
        </w:rPr>
        <w:t>SQL</w:t>
      </w:r>
      <w:r w:rsidR="00205DE2">
        <w:rPr>
          <w:rFonts w:ascii="微软雅黑" w:hAnsi="微软雅黑" w:eastAsia="宋体"/>
          <w:color w:val="000000"/>
        </w:rPr>
        <w:t>中，</w:t>
      </w:r>
      <w:r w:rsidR="00205DE2">
        <w:rPr>
          <w:rFonts w:ascii="微软雅黑" w:hAnsi="微软雅黑" w:eastAsia="宋体"/>
          <w:color w:val="000000"/>
        </w:rPr>
        <w:t>ALTERTABLE</w:t>
      </w:r>
      <w:r w:rsidR="00205DE2">
        <w:rPr>
          <w:rFonts w:ascii="微软雅黑" w:hAnsi="微软雅黑" w:eastAsia="宋体"/>
          <w:color w:val="000000"/>
        </w:rPr>
        <w:t>语句中</w:t>
      </w:r>
      <w:r w:rsidR="00205DE2">
        <w:rPr>
          <w:rFonts w:ascii="微软雅黑" w:hAnsi="微软雅黑" w:eastAsia="宋体"/>
          <w:color w:val="000000"/>
        </w:rPr>
        <w:t>MODIFY</w:t>
      </w:r>
      <w:r w:rsidR="00205DE2">
        <w:rPr>
          <w:rFonts w:ascii="微软雅黑" w:hAnsi="微软雅黑" w:eastAsia="宋体"/>
          <w:color w:val="000000"/>
        </w:rPr>
        <w:t>用于修改字段的类型和长度等，</w:t>
      </w:r>
      <w:r w:rsidR="00205DE2">
        <w:rPr>
          <w:rFonts w:ascii="微软雅黑" w:hAnsi="微软雅黑" w:eastAsia="宋体"/>
          <w:color w:val="000000"/>
        </w:rPr>
        <w:t>ADD</w:t>
      </w:r>
      <w:r w:rsidR="00205DE2">
        <w:rPr>
          <w:rFonts w:ascii="微软雅黑" w:hAnsi="微软雅黑" w:eastAsia="宋体"/>
          <w:color w:val="000000"/>
        </w:rPr>
        <w:t xml:space="preserve">用于添加新的字段。（　　</w:t>
      </w:r>
      <w:r w:rsidR="00BD0894">
        <w:rPr>
          <w:rFonts w:hint="eastAsia" w:ascii="微软雅黑" w:hAnsi="微软雅黑" w:eastAsia="宋体"/>
          <w:color w:val="000000"/>
          <w:kern w:val="0"/>
        </w:rPr>
        <w:t>）</w:t>
      </w:r>
    </w:p>
    <w:p w:rsidR="003A50E9" w:rsidRDefault="00E4775C" w:rsidP="00B40AE9">
      <w:r>
        <w:rPr>
          <w:rFonts w:ascii="微软雅黑" w:hAnsi="微软雅黑" w:eastAsia="宋体"/>
          <w:color w:val="000000"/>
        </w:rPr>
        <w:t>14</w:t>
      </w:r>
      <w:r>
        <w:rPr>
          <w:rFonts w:ascii="微软雅黑" w:hAnsi="微软雅黑" w:eastAsia="宋体"/>
          <w:color w:val="000000"/>
        </w:rPr>
        <w:t>、</w:t>
      </w:r>
      <w:r w:rsidR="00CA2DC1">
        <w:rPr>
          <w:rFonts w:hint="eastAsia" w:ascii="微软雅黑" w:hAnsi="微软雅黑" w:eastAsia="宋体"/>
          <w:color w:val="000000"/>
        </w:rPr>
        <w:t>标准</w:t>
      </w:r>
      <w:r w:rsidR="00CA2DC1">
        <w:rPr>
          <w:rFonts w:ascii="微软雅黑" w:hAnsi="微软雅黑" w:eastAsia="宋体"/>
          <w:color w:val="000000"/>
        </w:rPr>
        <w:t>SQL</w:t>
      </w:r>
      <w:r w:rsidR="00CA2DC1">
        <w:rPr>
          <w:rFonts w:ascii="微软雅黑" w:hAnsi="微软雅黑" w:eastAsia="宋体"/>
          <w:color w:val="000000"/>
        </w:rPr>
        <w:t xml:space="preserve">语言能用于所有类型的关系数据库系统。（　　</w:t>
      </w:r>
      <w:r w:rsidR="00B96FFF">
        <w:rPr>
          <w:rFonts w:hint="eastAsia" w:ascii="微软雅黑" w:hAnsi="微软雅黑" w:eastAsia="宋体"/>
          <w:color w:val="000000"/>
          <w:kern w:val="0"/>
        </w:rPr>
        <w:t>）</w:t>
      </w:r>
    </w:p>
    <w:p w:rsidR="003A50E9" w:rsidRDefault="006C7B98" w:rsidP="00B40AE9">
      <w:r>
        <w:rPr>
          <w:rFonts w:ascii="微软雅黑" w:hAnsi="微软雅黑" w:eastAsia="宋体"/>
          <w:color w:val="000000"/>
        </w:rPr>
        <w:t>15</w:t>
      </w:r>
      <w:r>
        <w:rPr>
          <w:rFonts w:ascii="微软雅黑" w:hAnsi="微软雅黑" w:eastAsia="宋体"/>
          <w:color w:val="000000"/>
        </w:rPr>
        <w:t>、</w:t>
      </w:r>
      <w:r w:rsidR="00A6783E">
        <w:rPr>
          <w:rFonts w:hint="eastAsia" w:ascii="微软雅黑" w:hAnsi="微软雅黑" w:eastAsia="宋体"/>
          <w:color w:val="000000"/>
        </w:rPr>
        <w:t>在</w:t>
      </w:r>
      <w:r w:rsidR="00A6783E">
        <w:rPr>
          <w:rFonts w:ascii="微软雅黑" w:hAnsi="微软雅黑" w:eastAsia="宋体"/>
          <w:color w:val="000000"/>
        </w:rPr>
        <w:t>CREATEINDEX</w:t>
      </w:r>
      <w:r w:rsidR="00A6783E">
        <w:rPr>
          <w:rFonts w:ascii="微软雅黑" w:hAnsi="微软雅黑" w:eastAsia="宋体"/>
          <w:color w:val="000000"/>
        </w:rPr>
        <w:t>语句中，使</w:t>
      </w:r>
      <w:r w:rsidR="00A6783E">
        <w:rPr>
          <w:rFonts w:ascii="微软雅黑" w:hAnsi="微软雅黑" w:eastAsia="宋体"/>
          <w:color w:val="000000"/>
        </w:rPr>
        <w:t>CLUSTERED</w:t>
      </w:r>
      <w:r w:rsidR="00A6783E">
        <w:rPr>
          <w:rFonts w:ascii="微软雅黑" w:hAnsi="微软雅黑" w:eastAsia="宋体"/>
          <w:color w:val="000000"/>
        </w:rPr>
        <w:t xml:space="preserve">来建立簇索引。（　　</w:t>
      </w:r>
      <w:r w:rsidR="004E51F1">
        <w:rPr>
          <w:rFonts w:hint="eastAsia" w:ascii="微软雅黑" w:hAnsi="微软雅黑" w:eastAsia="宋体"/>
          <w:color w:val="000000"/>
          <w:kern w:val="0"/>
        </w:rPr>
        <w:t>）</w:t>
      </w:r>
    </w:p>
    <w:p w:rsidR="003A50E9" w:rsidRDefault="00857EDF" w:rsidP="00B40AE9">
      <w:r>
        <w:rPr>
          <w:rFonts w:ascii="微软雅黑" w:hAnsi="微软雅黑" w:eastAsia="宋体"/>
          <w:color w:val="000000"/>
        </w:rPr>
        <w:t>16</w:t>
      </w:r>
      <w:r>
        <w:rPr>
          <w:rFonts w:ascii="微软雅黑" w:hAnsi="微软雅黑" w:eastAsia="宋体"/>
          <w:color w:val="000000"/>
        </w:rPr>
        <w:t>、</w:t>
      </w:r>
      <w:r w:rsidR="004759D2">
        <w:rPr>
          <w:rFonts w:hint="eastAsia" w:ascii="微软雅黑" w:hAnsi="微软雅黑" w:eastAsia="宋体"/>
          <w:color w:val="000000"/>
        </w:rPr>
        <w:t xml:space="preserve">关系中任何一列的属性取值是不可再分的数据项，可取自不同域中的数据。（　　</w:t>
      </w:r>
      <w:r w:rsidR="00250E55">
        <w:rPr>
          <w:rFonts w:hint="eastAsia" w:ascii="微软雅黑" w:hAnsi="微软雅黑" w:eastAsia="宋体"/>
          <w:color w:val="000000"/>
          <w:kern w:val="0"/>
        </w:rPr>
        <w:t>）</w:t>
      </w:r>
    </w:p>
    <w:p w:rsidR="003A50E9" w:rsidRDefault="00035F98" w:rsidP="00B40AE9">
      <w:r>
        <w:rPr>
          <w:rFonts w:ascii="微软雅黑" w:hAnsi="微软雅黑" w:eastAsia="宋体"/>
          <w:color w:val="000000"/>
        </w:rPr>
        <w:t>17</w:t>
      </w:r>
      <w:r>
        <w:rPr>
          <w:rFonts w:ascii="微软雅黑" w:hAnsi="微软雅黑" w:eastAsia="宋体"/>
          <w:color w:val="000000"/>
        </w:rPr>
        <w:t>、</w:t>
      </w:r>
      <w:r w:rsidR="00AD71C7">
        <w:rPr>
          <w:rFonts w:hint="eastAsia" w:ascii="微软雅黑" w:hAnsi="微软雅黑" w:eastAsia="宋体"/>
          <w:color w:val="000000"/>
        </w:rPr>
        <w:t xml:space="preserve">求事务在读取数据前先加共享锁，且直到该事务执行结束时才释放相应的锁，这种封锁协议是二级封锁协议。（　　</w:t>
      </w:r>
      <w:r w:rsidR="00415196">
        <w:rPr>
          <w:rFonts w:hint="eastAsia" w:ascii="微软雅黑" w:hAnsi="微软雅黑" w:eastAsia="宋体"/>
          <w:color w:val="000000"/>
          <w:kern w:val="0"/>
        </w:rPr>
        <w:t>）</w:t>
      </w:r>
    </w:p>
    <w:p w:rsidR="003A50E9" w:rsidRDefault="007C3FE7" w:rsidP="00B40AE9">
      <w:r>
        <w:rPr>
          <w:rFonts w:ascii="微软雅黑" w:hAnsi="微软雅黑" w:eastAsia="宋体"/>
          <w:color w:val="000000"/>
        </w:rPr>
        <w:t>18</w:t>
      </w:r>
      <w:r>
        <w:rPr>
          <w:rFonts w:ascii="微软雅黑" w:hAnsi="微软雅黑" w:eastAsia="宋体"/>
          <w:color w:val="000000"/>
        </w:rPr>
        <w:t>、</w:t>
      </w:r>
      <w:r w:rsidR="00BE5FD3">
        <w:rPr>
          <w:rFonts w:hint="eastAsia" w:ascii="微软雅黑" w:hAnsi="微软雅黑" w:eastAsia="宋体"/>
          <w:color w:val="000000"/>
        </w:rPr>
        <w:t xml:space="preserve">函数依赖是多值依赖的一个特例。（　　</w:t>
      </w:r>
      <w:r w:rsidR="006D667C">
        <w:rPr>
          <w:rFonts w:hint="eastAsia" w:ascii="微软雅黑" w:hAnsi="微软雅黑" w:eastAsia="宋体"/>
          <w:color w:val="000000"/>
          <w:kern w:val="0"/>
        </w:rPr>
        <w:t>）</w:t>
      </w:r>
    </w:p>
    <w:p w:rsidR="003A50E9" w:rsidRDefault="004E192C" w:rsidP="00B40AE9">
      <w:r>
        <w:rPr>
          <w:rFonts w:ascii="微软雅黑" w:hAnsi="微软雅黑" w:eastAsia="宋体"/>
          <w:color w:val="000000"/>
        </w:rPr>
        <w:t>19</w:t>
      </w:r>
      <w:r>
        <w:rPr>
          <w:rFonts w:ascii="微软雅黑" w:hAnsi="微软雅黑" w:eastAsia="宋体"/>
          <w:color w:val="000000"/>
        </w:rPr>
        <w:t>、</w:t>
      </w:r>
      <w:r w:rsidR="000338D4">
        <w:rPr>
          <w:rFonts w:hint="eastAsia" w:ascii="微软雅黑" w:hAnsi="微软雅黑" w:eastAsia="宋体"/>
          <w:color w:val="000000"/>
        </w:rPr>
        <w:t xml:space="preserve">视图是观察数据的一种方法，只能基于基本表建立。（　　</w:t>
      </w:r>
      <w:r w:rsidR="00C81013">
        <w:rPr>
          <w:rFonts w:hint="eastAsia" w:ascii="微软雅黑" w:hAnsi="微软雅黑" w:eastAsia="宋体"/>
          <w:color w:val="000000"/>
          <w:kern w:val="0"/>
        </w:rPr>
        <w:t>）</w:t>
      </w:r>
    </w:p>
    <w:p w:rsidR="003A50E9" w:rsidRDefault="00005CDB" w:rsidP="00B40AE9">
      <w:r>
        <w:rPr>
          <w:rFonts w:ascii="微软雅黑" w:hAnsi="微软雅黑" w:eastAsia="宋体"/>
          <w:color w:val="000000"/>
        </w:rPr>
        <w:t>20</w:t>
      </w:r>
      <w:r>
        <w:rPr>
          <w:rFonts w:ascii="微软雅黑" w:hAnsi="微软雅黑" w:eastAsia="宋体"/>
          <w:color w:val="000000"/>
        </w:rPr>
        <w:t>、</w:t>
      </w:r>
      <w:r w:rsidR="00C940F8">
        <w:rPr>
          <w:rFonts w:hint="eastAsia" w:ascii="微软雅黑" w:hAnsi="微软雅黑" w:eastAsia="宋体"/>
          <w:color w:val="000000"/>
        </w:rPr>
        <w:t xml:space="preserve">视图是可以更新的。（　　</w:t>
      </w:r>
      <w:r w:rsidR="00F21EFD">
        <w:rPr>
          <w:rFonts w:hint="eastAsia" w:ascii="微软雅黑" w:hAnsi="微软雅黑" w:eastAsia="宋体"/>
          <w:color w:val="000000"/>
          <w:kern w:val="0"/>
        </w:rPr>
        <w:t>）</w:t>
      </w:r>
    </w:p>
    <w:p w:rsidR="003A50E9" w:rsidRDefault="008137B3" w:rsidP="00B40AE9">
      <w:r>
        <w:rPr>
          <w:rFonts w:ascii="微软雅黑" w:hAnsi="微软雅黑" w:eastAsia="宋体"/>
          <w:color w:val="000000"/>
        </w:rPr>
        <w:t>21</w:t>
      </w:r>
      <w:r>
        <w:rPr>
          <w:rFonts w:ascii="微软雅黑" w:hAnsi="微软雅黑" w:eastAsia="宋体"/>
          <w:color w:val="000000"/>
        </w:rPr>
        <w:t>、</w:t>
      </w:r>
      <w:r w:rsidR="000436CD">
        <w:rPr>
          <w:rFonts w:hint="eastAsia" w:ascii="微软雅黑" w:hAnsi="微软雅黑" w:eastAsia="宋体"/>
          <w:color w:val="000000"/>
        </w:rPr>
        <w:t>在数据库表中，空值表示数值</w:t>
      </w:r>
      <w:r w:rsidR="000436CD">
        <w:rPr>
          <w:rFonts w:ascii="微软雅黑" w:hAnsi="微软雅黑" w:eastAsia="宋体"/>
          <w:color w:val="000000"/>
        </w:rPr>
        <w:t>0</w:t>
      </w:r>
      <w:r w:rsidR="000436CD">
        <w:rPr>
          <w:rFonts w:ascii="微软雅黑" w:hAnsi="微软雅黑" w:eastAsia="宋体"/>
          <w:color w:val="000000"/>
        </w:rPr>
        <w:t xml:space="preserve">。（　　</w:t>
      </w:r>
      <w:r w:rsidR="00B15FAB">
        <w:rPr>
          <w:rFonts w:hint="eastAsia" w:ascii="微软雅黑" w:hAnsi="微软雅黑" w:eastAsia="宋体"/>
          <w:color w:val="000000"/>
          <w:kern w:val="0"/>
        </w:rPr>
        <w:t>）</w:t>
      </w:r>
    </w:p>
    <w:p w:rsidR="003A50E9" w:rsidRDefault="00510948" w:rsidP="00B40AE9">
      <w:r>
        <w:rPr>
          <w:rFonts w:ascii="微软雅黑" w:hAnsi="微软雅黑" w:eastAsia="宋体"/>
          <w:color w:val="000000"/>
        </w:rPr>
        <w:t>22</w:t>
      </w:r>
      <w:r>
        <w:rPr>
          <w:rFonts w:ascii="微软雅黑" w:hAnsi="微软雅黑" w:eastAsia="宋体"/>
          <w:color w:val="000000"/>
        </w:rPr>
        <w:t>、</w:t>
      </w:r>
      <w:r w:rsidR="006E5135">
        <w:rPr>
          <w:rFonts w:hint="eastAsia" w:ascii="微软雅黑" w:hAnsi="微软雅黑" w:eastAsia="宋体"/>
          <w:color w:val="000000"/>
        </w:rPr>
        <w:t xml:space="preserve">数据库的数据项之间无联系，记录之间存在联系。（　　</w:t>
      </w:r>
      <w:r w:rsidR="00BE5C4E">
        <w:rPr>
          <w:rFonts w:hint="eastAsia" w:ascii="微软雅黑" w:hAnsi="微软雅黑" w:eastAsia="宋体"/>
          <w:color w:val="000000"/>
          <w:kern w:val="0"/>
        </w:rPr>
        <w:t>）</w:t>
      </w:r>
    </w:p>
    <w:p w:rsidR="003A50E9" w:rsidRDefault="00B31CDE" w:rsidP="00B40AE9">
      <w:r>
        <w:rPr>
          <w:rFonts w:ascii="微软雅黑" w:hAnsi="微软雅黑" w:eastAsia="宋体"/>
          <w:color w:val="000000"/>
        </w:rPr>
        <w:t>23</w:t>
      </w:r>
      <w:r>
        <w:rPr>
          <w:rFonts w:ascii="微软雅黑" w:hAnsi="微软雅黑" w:eastAsia="宋体"/>
          <w:color w:val="000000"/>
        </w:rPr>
        <w:t>、</w:t>
      </w:r>
      <w:r w:rsidR="00C6783C">
        <w:rPr>
          <w:rFonts w:hint="eastAsia" w:ascii="微软雅黑" w:hAnsi="微软雅黑" w:eastAsia="宋体"/>
          <w:color w:val="000000"/>
        </w:rPr>
        <w:t xml:space="preserve">概念模型是对现实世界的第二层抽象。（　　</w:t>
      </w:r>
      <w:r w:rsidR="009176EB">
        <w:rPr>
          <w:rFonts w:hint="eastAsia" w:ascii="微软雅黑" w:hAnsi="微软雅黑" w:eastAsia="宋体"/>
          <w:color w:val="000000"/>
          <w:kern w:val="0"/>
        </w:rPr>
        <w:t>）</w:t>
      </w:r>
    </w:p>
    <w:p w:rsidR="003A50E9" w:rsidRDefault="004B3C8C" w:rsidP="00B40AE9">
      <w:r>
        <w:rPr>
          <w:rFonts w:ascii="微软雅黑" w:hAnsi="微软雅黑" w:eastAsia="宋体"/>
          <w:color w:val="000000"/>
        </w:rPr>
        <w:t>24</w:t>
      </w:r>
      <w:r>
        <w:rPr>
          <w:rFonts w:ascii="微软雅黑" w:hAnsi="微软雅黑" w:eastAsia="宋体"/>
          <w:color w:val="000000"/>
        </w:rPr>
        <w:t>、</w:t>
      </w:r>
      <w:r w:rsidR="00340734">
        <w:rPr>
          <w:rFonts w:hint="eastAsia" w:ascii="微软雅黑" w:hAnsi="微软雅黑" w:eastAsia="宋体"/>
          <w:color w:val="000000"/>
        </w:rPr>
        <w:t xml:space="preserve">机制虽然有一定的安全保护功能，但不精细，往往不能达到应用系统的要求。（　　</w:t>
      </w:r>
      <w:r w:rsidR="00212A0F">
        <w:rPr>
          <w:rFonts w:hint="eastAsia" w:ascii="微软雅黑" w:hAnsi="微软雅黑" w:eastAsia="宋体"/>
          <w:color w:val="000000"/>
          <w:kern w:val="0"/>
        </w:rPr>
        <w:t>）</w:t>
      </w:r>
    </w:p>
    <w:p w:rsidR="003A50E9" w:rsidRDefault="00455B25" w:rsidP="00B40AE9">
      <w:r>
        <w:rPr>
          <w:rFonts w:ascii="微软雅黑" w:hAnsi="微软雅黑" w:eastAsia="宋体"/>
          <w:color w:val="000000"/>
        </w:rPr>
        <w:t>25</w:t>
      </w:r>
      <w:r>
        <w:rPr>
          <w:rFonts w:ascii="微软雅黑" w:hAnsi="微软雅黑" w:eastAsia="宋体"/>
          <w:color w:val="000000"/>
        </w:rPr>
        <w:t>、</w:t>
      </w:r>
      <w:r w:rsidR="00390C5F">
        <w:rPr>
          <w:rFonts w:hint="eastAsia" w:ascii="微软雅黑" w:hAnsi="微软雅黑" w:eastAsia="宋体"/>
          <w:color w:val="000000"/>
        </w:rPr>
        <w:t xml:space="preserve">数据库系统由软、硬件及各类人员构成。（　　</w:t>
      </w:r>
      <w:r w:rsidR="003443BA">
        <w:rPr>
          <w:rFonts w:hint="eastAsia" w:ascii="微软雅黑" w:hAnsi="微软雅黑" w:eastAsia="宋体"/>
          <w:color w:val="000000"/>
          <w:kern w:val="0"/>
        </w:rPr>
        <w:t>）</w:t>
      </w:r>
    </w:p>
    <w:p>
      <w:r>
        <w:rPr>
          <w:rFonts w:ascii="微软雅黑" w:hAnsi="微软雅黑" w:eastAsia="宋体"/>
          <w:b/>
          <w:color w:val="000000"/>
          <w:sz w:val="32"/>
        </w:rPr>
        <w:t>三、选择题</w:t>
      </w:r>
    </w:p>
    <w:p w:rsidR="00D94E24" w:rsidRDefault="00433AA4" w:rsidP="00B40AE9">
      <w:r>
        <w:rPr>
          <w:rFonts w:ascii="微软雅黑" w:hAnsi="微软雅黑" w:eastAsia="宋体"/>
          <w:color w:val="000000"/>
        </w:rPr>
        <w:t>26</w:t>
      </w:r>
      <w:r>
        <w:rPr>
          <w:rFonts w:ascii="微软雅黑" w:hAnsi="微软雅黑" w:eastAsia="宋体"/>
          <w:color w:val="000000"/>
        </w:rPr>
        <w:t>、</w:t>
      </w:r>
      <w:r w:rsidR="00D94E24">
        <w:rPr>
          <w:rFonts w:hint="eastAsia" w:ascii="微软雅黑" w:hAnsi="微软雅黑" w:eastAsia="宋体"/>
          <w:color w:val="000000"/>
        </w:rPr>
        <w:t>有两个关系</w:t>
      </w:r>
      <w:r w:rsidR="00D94E24">
        <w:rPr>
          <w:rFonts w:ascii="微软雅黑" w:hAnsi="微软雅黑" w:eastAsia="宋体"/>
          <w:color w:val="000000"/>
        </w:rPr>
        <w:t>R</w:t>
      </w:r>
      <w:r w:rsidR="00D94E24">
        <w:rPr>
          <w:rFonts w:ascii="微软雅黑" w:hAnsi="微软雅黑" w:eastAsia="宋体"/>
          <w:color w:val="000000"/>
        </w:rPr>
        <w:t>和</w:t>
      </w:r>
      <w:r w:rsidR="00D94E24">
        <w:rPr>
          <w:rFonts w:ascii="微软雅黑" w:hAnsi="微软雅黑" w:eastAsia="宋体"/>
          <w:color w:val="000000"/>
        </w:rPr>
        <w:t>S</w:t>
      </w:r>
      <w:r w:rsidR="00D94E24">
        <w:rPr>
          <w:rFonts w:ascii="微软雅黑" w:hAnsi="微软雅黑" w:eastAsia="宋体"/>
          <w:color w:val="000000"/>
        </w:rPr>
        <w:t>，分别包含</w:t>
      </w:r>
      <w:r w:rsidR="00D94E24">
        <w:rPr>
          <w:rFonts w:ascii="微软雅黑" w:hAnsi="微软雅黑" w:eastAsia="宋体"/>
          <w:color w:val="000000"/>
        </w:rPr>
        <w:t>15</w:t>
      </w:r>
      <w:r w:rsidR="00D94E24">
        <w:rPr>
          <w:rFonts w:ascii="微软雅黑" w:hAnsi="微软雅黑" w:eastAsia="宋体"/>
          <w:color w:val="000000"/>
        </w:rPr>
        <w:t>个和</w:t>
      </w:r>
      <w:r w:rsidR="00D94E24">
        <w:rPr>
          <w:rFonts w:ascii="微软雅黑" w:hAnsi="微软雅黑" w:eastAsia="宋体"/>
          <w:color w:val="000000"/>
        </w:rPr>
        <w:t>10</w:t>
      </w:r>
      <w:r w:rsidR="00D94E24">
        <w:rPr>
          <w:rFonts w:ascii="微软雅黑" w:hAnsi="微软雅黑" w:eastAsia="宋体"/>
          <w:color w:val="000000"/>
        </w:rPr>
        <w:t>个元组，则在</w:t>
      </w:r>
      <w:r w:rsidR="00D94E24">
        <w:rPr>
          <w:rFonts w:ascii="微软雅黑" w:hAnsi="微软雅黑" w:eastAsia="宋体"/>
          <w:color w:val="000000"/>
        </w:rPr>
        <w:t>R∪S</w:t>
      </w:r>
      <w:r w:rsidR="00D94E24">
        <w:rPr>
          <w:rFonts w:ascii="微软雅黑" w:hAnsi="微软雅黑" w:eastAsia="宋体"/>
          <w:color w:val="000000"/>
        </w:rPr>
        <w:t>、</w:t>
      </w:r>
      <w:r w:rsidR="00D94E24">
        <w:rPr>
          <w:rFonts w:ascii="微软雅黑" w:hAnsi="微软雅黑" w:eastAsia="宋体"/>
          <w:color w:val="000000"/>
        </w:rPr>
        <w:t>R</w:t>
      </w:r>
      <w:r w:rsidR="00D94E24">
        <w:rPr>
          <w:rFonts w:ascii="微软雅黑" w:hAnsi="微软雅黑" w:eastAsia="宋体"/>
          <w:color w:val="000000"/>
        </w:rPr>
        <w:t>－</w:t>
      </w:r>
      <w:r w:rsidR="00D94E24">
        <w:rPr>
          <w:rFonts w:ascii="微软雅黑" w:hAnsi="微软雅黑" w:eastAsia="宋体"/>
          <w:color w:val="000000"/>
        </w:rPr>
        <w:t>S</w:t>
      </w:r>
      <w:r w:rsidR="00D94E24">
        <w:rPr>
          <w:rFonts w:ascii="微软雅黑" w:hAnsi="微软雅黑" w:eastAsia="宋体"/>
          <w:color w:val="000000"/>
        </w:rPr>
        <w:t>、</w:t>
      </w:r>
      <w:r w:rsidR="00D94E24">
        <w:rPr>
          <w:rFonts w:ascii="微软雅黑" w:hAnsi="微软雅黑" w:eastAsia="宋体"/>
          <w:color w:val="000000"/>
        </w:rPr>
        <w:t>R∩S</w:t>
      </w:r>
      <w:r w:rsidR="00D94E24">
        <w:rPr>
          <w:rFonts w:ascii="微软雅黑" w:hAnsi="微软雅黑" w:eastAsia="宋体"/>
          <w:color w:val="000000"/>
        </w:rPr>
        <w:t>中不可能出现的元组数目情况是（　　）。</w:t>
      </w:r>
    </w:p>
    <w:p w:rsidR="003A50E9" w:rsidRDefault="00D94E24"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15</w:t>
      </w:r>
      <w:r>
        <w:rPr>
          <w:rFonts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10     B</w:t>
      </w:r>
      <w:r>
        <w:rPr>
          <w:rFonts w:ascii="微软雅黑" w:hAnsi="微软雅黑" w:eastAsia="宋体"/>
          <w:color w:val="000000"/>
        </w:rPr>
        <w:t>．</w:t>
      </w:r>
      <w:r>
        <w:rPr>
          <w:rFonts w:ascii="微软雅黑" w:hAnsi="微软雅黑" w:eastAsia="宋体"/>
          <w:color w:val="000000"/>
        </w:rPr>
        <w:t>18</w:t>
      </w:r>
      <w:r>
        <w:rPr>
          <w:rFonts w:ascii="微软雅黑" w:hAnsi="微软雅黑" w:eastAsia="宋体"/>
          <w:color w:val="000000"/>
        </w:rPr>
        <w:t>，</w:t>
      </w:r>
      <w:r>
        <w:rPr>
          <w:rFonts w:ascii="微软雅黑" w:hAnsi="微软雅黑" w:eastAsia="宋体"/>
          <w:color w:val="000000"/>
        </w:rPr>
        <w:t>7</w:t>
      </w:r>
      <w:r>
        <w:rPr>
          <w:rFonts w:ascii="微软雅黑" w:hAnsi="微软雅黑" w:eastAsia="宋体"/>
          <w:color w:val="000000"/>
        </w:rPr>
        <w:t>，</w:t>
      </w:r>
      <w:r>
        <w:rPr>
          <w:rFonts w:ascii="微软雅黑" w:hAnsi="微软雅黑" w:eastAsia="宋体"/>
          <w:color w:val="000000"/>
        </w:rPr>
        <w:t>7    C</w:t>
      </w:r>
      <w:r>
        <w:rPr>
          <w:rFonts w:ascii="微软雅黑" w:hAnsi="微软雅黑" w:eastAsia="宋体"/>
          <w:color w:val="000000"/>
        </w:rPr>
        <w:t>．</w:t>
      </w:r>
      <w:r>
        <w:rPr>
          <w:rFonts w:ascii="微软雅黑" w:hAnsi="微软雅黑" w:eastAsia="宋体"/>
          <w:color w:val="000000"/>
        </w:rPr>
        <w:t>21</w:t>
      </w:r>
      <w:r>
        <w:rPr>
          <w:rFonts w:ascii="微软雅黑" w:hAnsi="微软雅黑" w:eastAsia="宋体"/>
          <w:color w:val="000000"/>
        </w:rPr>
        <w:t>，</w:t>
      </w:r>
      <w:r>
        <w:rPr>
          <w:rFonts w:ascii="微软雅黑" w:hAnsi="微软雅黑" w:eastAsia="宋体"/>
          <w:color w:val="000000"/>
        </w:rPr>
        <w:t>11</w:t>
      </w:r>
      <w:r>
        <w:rPr>
          <w:rFonts w:ascii="微软雅黑" w:hAnsi="微软雅黑" w:eastAsia="宋体"/>
          <w:color w:val="000000"/>
        </w:rPr>
        <w:t>，</w:t>
      </w:r>
      <w:r>
        <w:rPr>
          <w:rFonts w:ascii="微软雅黑" w:hAnsi="微软雅黑" w:eastAsia="宋体"/>
          <w:color w:val="000000"/>
        </w:rPr>
        <w:t>4       D</w:t>
      </w:r>
      <w:r>
        <w:rPr>
          <w:rFonts w:ascii="微软雅黑" w:hAnsi="微软雅黑" w:eastAsia="宋体"/>
          <w:color w:val="000000"/>
        </w:rPr>
        <w:t>．</w:t>
      </w:r>
      <w:r>
        <w:rPr>
          <w:rFonts w:ascii="微软雅黑" w:hAnsi="微软雅黑" w:eastAsia="宋体"/>
          <w:color w:val="000000"/>
        </w:rPr>
        <w:t>25</w:t>
      </w:r>
      <w:r>
        <w:rPr>
          <w:rFonts w:ascii="微软雅黑" w:hAnsi="微软雅黑" w:eastAsia="宋体"/>
          <w:color w:val="000000"/>
        </w:rPr>
        <w:t>，</w:t>
      </w:r>
      <w:r>
        <w:rPr>
          <w:rFonts w:ascii="微软雅黑" w:hAnsi="微软雅黑" w:eastAsia="宋体"/>
          <w:color w:val="000000"/>
        </w:rPr>
        <w:t>15</w:t>
      </w:r>
      <w:r>
        <w:rPr>
          <w:rFonts w:ascii="微软雅黑" w:hAnsi="微软雅黑" w:eastAsia="宋体"/>
          <w:color w:val="000000"/>
        </w:rPr>
        <w:t>，</w:t>
      </w:r>
      <w:r>
        <w:rPr>
          <w:rFonts w:ascii="微软雅黑" w:hAnsi="微软雅黑" w:eastAsia="宋体"/>
          <w:color w:val="000000"/>
        </w:rPr>
        <w:t>0</w:t>
      </w:r>
    </w:p>
    <w:p w14:paraId="62661BF5" w14:textId="19D2E0E4" w:rsidR="00AE6E98" w:rsidRPr="00AE6E98" w:rsidRDefault="009B71B8" w:rsidP="00AE6E98">
      <w:r>
        <w:rPr>
          <w:rFonts w:ascii="微软雅黑" w:hAnsi="微软雅黑" w:eastAsia="宋体"/>
          <w:color w:val="000000"/>
        </w:rPr>
        <w:t>27、</w:t>
      </w:r>
      <w:r w:rsidR="00AE6E98" w:rsidRPr="00AE6E98">
        <w:rPr>
          <w:rFonts w:ascii="微软雅黑" w:hAnsi="微软雅黑" w:eastAsia="宋体"/>
          <w:color w:val="000000"/>
        </w:rPr>
        <w:t>下图是雇员表（雇员ID，姓名，年龄，部门）所对应的数据文件和索引文件示意图，其中雇员ID为主码。该索引属于（　　）。</w:t>
      </w:r>
    </w:p>
    <w:p w14:paraId="024B79B3" w14:textId="77777777" w:rsidR="00AE6E98" w:rsidRDefault="00AE6E98" w:rsidP="00AE6E98">
      <w:pPr>
        <w:spacing w:after="404"/>
        <w:ind w:left="465" w:right="0" w:firstLine="0"/>
      </w:pPr>
      <w:r>
        <w:rPr>
          <w:rFonts w:ascii="微软雅黑" w:hAnsi="微软雅黑" w:eastAsia="宋体"/>
          <w:noProof/>
          <w:color w:val="000000"/>
        </w:rPr>
        <w:drawing>
          <wp:inline distT="0" distB="0" distL="0" distR="0" wp14:anchorId="76C90B93" wp14:editId="19CE0110">
            <wp:extent cx="5353050" cy="2819400"/>
            <wp:effectExtent l="0" t="0" r="0" b="0"/>
            <wp:docPr id="1" name="Picture 944"/>
            <wp:cNvGraphicFramePr/>
            <a:graphic xmlns:a="http://schemas.openxmlformats.org/drawingml/2006/main">
              <a:graphicData uri="http://schemas.openxmlformats.org/drawingml/2006/picture">
                <pic:pic xmlns:pic="http://schemas.openxmlformats.org/drawingml/2006/picture">
                  <pic:nvPicPr>
                    <pic:cNvPr id="1" name="Picture 944"/>
                    <pic:cNvPicPr/>
                  </pic:nvPicPr>
                  <pic:blipFill>
                    <a:blip r:embed="rId9"/>
                    <a:stretch>
                      <a:fillRect/>
                    </a:stretch>
                  </pic:blipFill>
                  <pic:spPr>
                    <a:xfrm>
                      <a:off x="0" y="0"/>
                      <a:ext cx="5353050" cy="2819400"/>
                    </a:xfrm>
                    <a:prstGeom prst="rect">
                      <a:avLst/>
                    </a:prstGeom>
                  </pic:spPr>
                </pic:pic>
              </a:graphicData>
            </a:graphic>
          </wp:inline>
        </w:drawing>
      </w:r>
    </w:p>
    <w:p w14:paraId="1FD1F9C0" w14:textId="42F4C291" w:rsidR="00AE6E98" w:rsidRDefault="00AE6E98" w:rsidP="00AE6E98">
      <w:pPr>
        <w:ind w:right="0"/>
      </w:pPr>
      <w:r>
        <w:rPr>
          <w:rFonts w:ascii="微软雅黑" w:eastAsia="宋体" w:hAnsi="微软雅黑" w:cs="Times New Roman"/>
          <w:color w:val="000000"/>
        </w:rPr>
        <w:t>A</w:t>
      </w:r>
      <w:r>
        <w:rPr>
          <w:rFonts w:ascii="微软雅黑" w:hAnsi="微软雅黑" w:eastAsia="宋体"/>
          <w:color w:val="000000"/>
        </w:rPr>
        <w:t>．聚集、稀疏、辅索引</w:t>
      </w:r>
      <w:r>
        <w:rPr>
          <w:rFonts w:ascii="微软雅黑" w:eastAsia="宋体" w:hAnsi="微软雅黑" w:cs="Times New Roman"/>
          <w:color w:val="000000"/>
        </w:rPr>
        <w:t>B</w:t>
      </w:r>
      <w:r>
        <w:rPr>
          <w:rFonts w:ascii="微软雅黑" w:hAnsi="微软雅黑" w:eastAsia="宋体"/>
          <w:color w:val="000000"/>
        </w:rPr>
        <w:t>．非聚集、稠密、主索引</w:t>
      </w:r>
    </w:p>
    <w:p w14:paraId="6CA22CA4" w14:textId="42D9017A" w:rsidR="00AE6E98" w:rsidRDefault="00AE6E98" w:rsidP="00AE6E98">
      <w:pPr>
        <w:ind w:right="0"/>
      </w:pPr>
      <w:r>
        <w:rPr>
          <w:rFonts w:ascii="微软雅黑" w:eastAsia="宋体" w:hAnsi="微软雅黑" w:cs="Times New Roman"/>
          <w:color w:val="000000"/>
        </w:rPr>
        <w:t>C</w:t>
      </w:r>
      <w:r>
        <w:rPr>
          <w:rFonts w:ascii="微软雅黑" w:hAnsi="微软雅黑" w:eastAsia="宋体"/>
          <w:color w:val="000000"/>
        </w:rPr>
        <w:t>．聚集、稀疏、主索引</w:t>
      </w:r>
      <w:r>
        <w:rPr>
          <w:rFonts w:ascii="微软雅黑" w:eastAsia="宋体" w:hAnsi="微软雅黑" w:cs="Times New Roman"/>
          <w:color w:val="000000"/>
        </w:rPr>
        <w:t>D</w:t>
      </w:r>
      <w:r>
        <w:rPr>
          <w:rFonts w:ascii="微软雅黑" w:hAnsi="微软雅黑" w:eastAsia="宋体"/>
          <w:color w:val="000000"/>
        </w:rPr>
        <w:t>．非聚集、稠密、辅索引</w:t>
      </w:r>
    </w:p>
    <w:p w:rsidR="007E0859" w:rsidRDefault="00916D9D" w:rsidP="00B40AE9">
      <w:r>
        <w:rPr>
          <w:rFonts w:ascii="微软雅黑" w:hAnsi="微软雅黑" w:eastAsia="宋体"/>
          <w:color w:val="000000"/>
        </w:rPr>
        <w:t>28</w:t>
      </w:r>
      <w:r>
        <w:rPr>
          <w:rFonts w:ascii="微软雅黑" w:hAnsi="微软雅黑" w:eastAsia="宋体"/>
          <w:color w:val="000000"/>
        </w:rPr>
        <w:t>、</w:t>
      </w:r>
      <w:r w:rsidR="007E0859">
        <w:rPr>
          <w:rFonts w:hint="eastAsia" w:ascii="微软雅黑" w:hAnsi="微软雅黑" w:eastAsia="宋体"/>
          <w:color w:val="000000"/>
        </w:rPr>
        <w:t>在执行查询语句时，</w:t>
      </w:r>
      <w:r w:rsidR="007E0859">
        <w:rPr>
          <w:rFonts w:ascii="微软雅黑" w:hAnsi="微软雅黑" w:eastAsia="宋体"/>
          <w:color w:val="000000"/>
        </w:rPr>
        <w:t>DBMS</w:t>
      </w:r>
      <w:r w:rsidR="007E0859">
        <w:rPr>
          <w:rFonts w:ascii="微软雅黑" w:hAnsi="微软雅黑" w:eastAsia="宋体"/>
          <w:color w:val="000000"/>
        </w:rPr>
        <w:t>从数据字典中调出相应的内模式描述，并从模式映象到内模式，从而确定应读入的（　　）。</w:t>
      </w:r>
    </w:p>
    <w:p w:rsidR="003A50E9" w:rsidRDefault="007E0859" w:rsidP="00B40AE9">
      <w:r>
        <w:rPr>
          <w:rFonts w:ascii="微软雅黑" w:hAnsi="微软雅黑" w:eastAsia="宋体"/>
          <w:color w:val="000000"/>
        </w:rPr>
        <w:t>A</w:t>
      </w:r>
      <w:r>
        <w:rPr>
          <w:rFonts w:ascii="微软雅黑" w:hAnsi="微软雅黑" w:eastAsia="宋体"/>
          <w:color w:val="000000"/>
        </w:rPr>
        <w:t>．逻辑数据</w:t>
      </w:r>
      <w:r>
        <w:rPr>
          <w:rFonts w:ascii="微软雅黑" w:hAnsi="微软雅黑" w:eastAsia="宋体"/>
          <w:color w:val="000000"/>
        </w:rPr>
        <w:t xml:space="preserve"> B</w:t>
      </w:r>
      <w:r>
        <w:rPr>
          <w:rFonts w:ascii="微软雅黑" w:hAnsi="微软雅黑" w:eastAsia="宋体"/>
          <w:color w:val="000000"/>
        </w:rPr>
        <w:t>．物理数据</w:t>
      </w:r>
      <w:r>
        <w:rPr>
          <w:rFonts w:ascii="微软雅黑" w:hAnsi="微软雅黑" w:eastAsia="宋体"/>
          <w:color w:val="000000"/>
        </w:rPr>
        <w:t xml:space="preserve"> C</w:t>
      </w:r>
      <w:r>
        <w:rPr>
          <w:rFonts w:ascii="微软雅黑" w:hAnsi="微软雅黑" w:eastAsia="宋体"/>
          <w:color w:val="000000"/>
        </w:rPr>
        <w:t>．操作序列</w:t>
      </w:r>
      <w:r>
        <w:rPr>
          <w:rFonts w:ascii="微软雅黑" w:hAnsi="微软雅黑" w:eastAsia="宋体"/>
          <w:color w:val="000000"/>
        </w:rPr>
        <w:t xml:space="preserve"> D</w:t>
      </w:r>
      <w:r>
        <w:rPr>
          <w:rFonts w:ascii="微软雅黑" w:hAnsi="微软雅黑" w:eastAsia="宋体"/>
          <w:color w:val="000000"/>
        </w:rPr>
        <w:t>．优化策略</w:t>
      </w:r>
    </w:p>
    <w:p w:rsidR="00675FE6" w:rsidRDefault="00DE20FD" w:rsidP="00B40AE9">
      <w:r>
        <w:rPr>
          <w:rFonts w:ascii="微软雅黑" w:hAnsi="微软雅黑" w:eastAsia="宋体"/>
          <w:color w:val="000000"/>
        </w:rPr>
        <w:t>29</w:t>
      </w:r>
      <w:r>
        <w:rPr>
          <w:rFonts w:ascii="微软雅黑" w:hAnsi="微软雅黑" w:eastAsia="宋体"/>
          <w:color w:val="000000"/>
        </w:rPr>
        <w:t>、</w:t>
      </w:r>
      <w:r w:rsidR="00675FE6">
        <w:rPr>
          <w:rFonts w:ascii="微软雅黑" w:hAnsi="微软雅黑" w:eastAsia="宋体"/>
          <w:color w:val="000000"/>
        </w:rPr>
        <w:t>DB</w:t>
      </w:r>
      <w:r w:rsidR="00675FE6">
        <w:rPr>
          <w:rFonts w:ascii="微软雅黑" w:hAnsi="微软雅黑" w:eastAsia="宋体"/>
          <w:color w:val="000000"/>
        </w:rPr>
        <w:t>、</w:t>
      </w:r>
      <w:r w:rsidR="00675FE6">
        <w:rPr>
          <w:rFonts w:ascii="微软雅黑" w:hAnsi="微软雅黑" w:eastAsia="宋体"/>
          <w:color w:val="000000"/>
        </w:rPr>
        <w:t>DBS</w:t>
      </w:r>
      <w:r w:rsidR="00675FE6">
        <w:rPr>
          <w:rFonts w:ascii="微软雅黑" w:hAnsi="微软雅黑" w:eastAsia="宋体"/>
          <w:color w:val="000000"/>
        </w:rPr>
        <w:t>和</w:t>
      </w:r>
      <w:r w:rsidR="00675FE6">
        <w:rPr>
          <w:rFonts w:ascii="微软雅黑" w:hAnsi="微软雅黑" w:eastAsia="宋体"/>
          <w:color w:val="000000"/>
        </w:rPr>
        <w:t>DBMS</w:t>
      </w:r>
      <w:r w:rsidR="00675FE6">
        <w:rPr>
          <w:rFonts w:ascii="微软雅黑" w:hAnsi="微软雅黑" w:eastAsia="宋体"/>
          <w:color w:val="000000"/>
        </w:rPr>
        <w:t>三者的关系是（　　）。</w:t>
      </w:r>
    </w:p>
    <w:p w:rsidR="00675FE6" w:rsidRDefault="00675FE6"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DB</w:t>
      </w:r>
      <w:r>
        <w:rPr>
          <w:rFonts w:ascii="微软雅黑" w:hAnsi="微软雅黑" w:eastAsia="宋体"/>
          <w:color w:val="000000"/>
        </w:rPr>
        <w:t>包括</w:t>
      </w:r>
      <w:r>
        <w:rPr>
          <w:rFonts w:ascii="微软雅黑" w:hAnsi="微软雅黑" w:eastAsia="宋体"/>
          <w:color w:val="000000"/>
        </w:rPr>
        <w:t>DBS</w:t>
      </w:r>
      <w:r>
        <w:rPr>
          <w:rFonts w:ascii="微软雅黑" w:hAnsi="微软雅黑" w:eastAsia="宋体"/>
          <w:color w:val="000000"/>
        </w:rPr>
        <w:t>和</w:t>
      </w:r>
      <w:r>
        <w:rPr>
          <w:rFonts w:ascii="微软雅黑" w:hAnsi="微软雅黑" w:eastAsia="宋体"/>
          <w:color w:val="000000"/>
        </w:rPr>
        <w:t>DBMS</w:t>
      </w:r>
    </w:p>
    <w:p w:rsidR="00675FE6" w:rsidRDefault="00675FE6"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DBS</w:t>
      </w:r>
      <w:r>
        <w:rPr>
          <w:rFonts w:ascii="微软雅黑" w:hAnsi="微软雅黑" w:eastAsia="宋体"/>
          <w:color w:val="000000"/>
        </w:rPr>
        <w:t>包括</w:t>
      </w:r>
      <w:r>
        <w:rPr>
          <w:rFonts w:ascii="微软雅黑" w:hAnsi="微软雅黑" w:eastAsia="宋体"/>
          <w:color w:val="000000"/>
        </w:rPr>
        <w:t>DB</w:t>
      </w:r>
      <w:r>
        <w:rPr>
          <w:rFonts w:ascii="微软雅黑" w:hAnsi="微软雅黑" w:eastAsia="宋体"/>
          <w:color w:val="000000"/>
        </w:rPr>
        <w:t>和</w:t>
      </w:r>
      <w:r>
        <w:rPr>
          <w:rFonts w:ascii="微软雅黑" w:hAnsi="微软雅黑" w:eastAsia="宋体"/>
          <w:color w:val="000000"/>
        </w:rPr>
        <w:t>DBMS</w:t>
      </w:r>
    </w:p>
    <w:p w:rsidR="00675FE6" w:rsidRDefault="00675FE6"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DBMS</w:t>
      </w:r>
      <w:r>
        <w:rPr>
          <w:rFonts w:ascii="微软雅黑" w:hAnsi="微软雅黑" w:eastAsia="宋体"/>
          <w:color w:val="000000"/>
        </w:rPr>
        <w:t>包括</w:t>
      </w:r>
      <w:r>
        <w:rPr>
          <w:rFonts w:ascii="微软雅黑" w:hAnsi="微软雅黑" w:eastAsia="宋体"/>
          <w:color w:val="000000"/>
        </w:rPr>
        <w:t>DB</w:t>
      </w:r>
      <w:r>
        <w:rPr>
          <w:rFonts w:ascii="微软雅黑" w:hAnsi="微软雅黑" w:eastAsia="宋体"/>
          <w:color w:val="000000"/>
        </w:rPr>
        <w:t>和</w:t>
      </w:r>
      <w:r>
        <w:rPr>
          <w:rFonts w:ascii="微软雅黑" w:hAnsi="微软雅黑" w:eastAsia="宋体"/>
          <w:color w:val="000000"/>
        </w:rPr>
        <w:t>DBS</w:t>
      </w:r>
    </w:p>
    <w:p w:rsidR="003A50E9" w:rsidRDefault="00675FE6"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DBS</w:t>
      </w:r>
      <w:r>
        <w:rPr>
          <w:rFonts w:ascii="微软雅黑" w:hAnsi="微软雅黑" w:eastAsia="宋体"/>
          <w:color w:val="000000"/>
        </w:rPr>
        <w:t>和</w:t>
      </w:r>
      <w:r>
        <w:rPr>
          <w:rFonts w:ascii="微软雅黑" w:hAnsi="微软雅黑" w:eastAsia="宋体"/>
          <w:color w:val="000000"/>
        </w:rPr>
        <w:t>DBMS</w:t>
      </w:r>
      <w:r>
        <w:rPr>
          <w:rFonts w:ascii="微软雅黑" w:hAnsi="微软雅黑" w:eastAsia="宋体"/>
          <w:color w:val="000000"/>
        </w:rPr>
        <w:t>包括</w:t>
      </w:r>
      <w:r>
        <w:rPr>
          <w:rFonts w:ascii="微软雅黑" w:hAnsi="微软雅黑" w:eastAsia="宋体"/>
          <w:color w:val="000000"/>
        </w:rPr>
        <w:t>DB</w:t>
      </w:r>
    </w:p>
    <w:p w:rsidR="006E44FC" w:rsidRDefault="000C6457" w:rsidP="00B40AE9">
      <w:r>
        <w:rPr>
          <w:rFonts w:ascii="微软雅黑" w:hAnsi="微软雅黑" w:eastAsia="宋体"/>
          <w:color w:val="000000"/>
        </w:rPr>
        <w:t>30</w:t>
      </w:r>
      <w:r>
        <w:rPr>
          <w:rFonts w:ascii="微软雅黑" w:hAnsi="微软雅黑" w:eastAsia="宋体"/>
          <w:color w:val="000000"/>
        </w:rPr>
        <w:t>、</w:t>
      </w:r>
      <w:r w:rsidR="006E44FC">
        <w:rPr>
          <w:rFonts w:hint="eastAsia" w:ascii="微软雅黑" w:hAnsi="微软雅黑" w:eastAsia="宋体"/>
          <w:color w:val="000000"/>
        </w:rPr>
        <w:t>在关系代数表达式的等价优化中，不正确的叙述是（　　）。</w:t>
      </w:r>
    </w:p>
    <w:p w:rsidR="006E44FC" w:rsidRDefault="006E44FC" w:rsidP="00B40AE9">
      <w:r>
        <w:rPr>
          <w:rFonts w:ascii="微软雅黑" w:hAnsi="微软雅黑" w:eastAsia="宋体"/>
          <w:color w:val="000000"/>
        </w:rPr>
        <w:t>A</w:t>
      </w:r>
      <w:r>
        <w:rPr>
          <w:rFonts w:ascii="微软雅黑" w:hAnsi="微软雅黑" w:eastAsia="宋体"/>
          <w:color w:val="000000"/>
        </w:rPr>
        <w:t>．尽可能早地执行连接</w:t>
      </w:r>
      <w:r>
        <w:rPr>
          <w:rFonts w:ascii="微软雅黑" w:hAnsi="微软雅黑" w:eastAsia="宋体"/>
          <w:color w:val="000000"/>
        </w:rPr>
        <w:t xml:space="preserve"> </w:t>
      </w:r>
    </w:p>
    <w:p w:rsidR="006E44FC" w:rsidRDefault="006E44FC" w:rsidP="00B40AE9">
      <w:r>
        <w:rPr>
          <w:rFonts w:ascii="微软雅黑" w:hAnsi="微软雅黑" w:eastAsia="宋体"/>
          <w:color w:val="000000"/>
        </w:rPr>
        <w:t>B</w:t>
      </w:r>
      <w:r>
        <w:rPr>
          <w:rFonts w:ascii="微软雅黑" w:hAnsi="微软雅黑" w:eastAsia="宋体"/>
          <w:color w:val="000000"/>
        </w:rPr>
        <w:t>．尽可能早地执行选择</w:t>
      </w:r>
      <w:r>
        <w:rPr>
          <w:rFonts w:ascii="微软雅黑" w:hAnsi="微软雅黑" w:eastAsia="宋体"/>
          <w:color w:val="000000"/>
        </w:rPr>
        <w:t xml:space="preserve"> </w:t>
      </w:r>
    </w:p>
    <w:p w:rsidR="006E44FC" w:rsidRDefault="006E44FC" w:rsidP="00B40AE9">
      <w:r>
        <w:rPr>
          <w:rFonts w:ascii="微软雅黑" w:hAnsi="微软雅黑" w:eastAsia="宋体"/>
          <w:color w:val="000000"/>
        </w:rPr>
        <w:t>C</w:t>
      </w:r>
      <w:r>
        <w:rPr>
          <w:rFonts w:ascii="微软雅黑" w:hAnsi="微软雅黑" w:eastAsia="宋体"/>
          <w:color w:val="000000"/>
        </w:rPr>
        <w:t>．尽可能早地执行投影</w:t>
      </w:r>
    </w:p>
    <w:p w:rsidR="003A50E9" w:rsidRDefault="006E44FC" w:rsidP="00B40AE9">
      <w:r>
        <w:rPr>
          <w:rFonts w:ascii="微软雅黑" w:hAnsi="微软雅黑" w:eastAsia="宋体"/>
          <w:color w:val="000000"/>
        </w:rPr>
        <w:t>D</w:t>
      </w:r>
      <w:r>
        <w:rPr>
          <w:rFonts w:ascii="微软雅黑" w:hAnsi="微软雅黑" w:eastAsia="宋体"/>
          <w:color w:val="000000"/>
        </w:rPr>
        <w:t>．把笛卡尔积和随后的选择合并成连接运算</w:t>
      </w:r>
    </w:p>
    <w:p w:rsidR="005653DC" w:rsidRDefault="003F33A3" w:rsidP="00B40AE9">
      <w:r>
        <w:rPr>
          <w:rFonts w:ascii="微软雅黑" w:hAnsi="微软雅黑" w:eastAsia="宋体"/>
          <w:color w:val="000000"/>
        </w:rPr>
        <w:t>31</w:t>
      </w:r>
      <w:r>
        <w:rPr>
          <w:rFonts w:ascii="微软雅黑" w:hAnsi="微软雅黑" w:eastAsia="宋体"/>
          <w:color w:val="000000"/>
        </w:rPr>
        <w:t>、</w:t>
      </w:r>
      <w:r w:rsidR="005653DC">
        <w:rPr>
          <w:rFonts w:hint="eastAsia" w:ascii="微软雅黑" w:hAnsi="微软雅黑" w:eastAsia="宋体"/>
          <w:color w:val="000000"/>
        </w:rPr>
        <w:t>下面描述正确的是（　　）。</w:t>
      </w:r>
      <w:r w:rsidR="005653DC">
        <w:rPr>
          <w:rFonts w:ascii="微软雅黑" w:hAnsi="微软雅黑" w:eastAsia="宋体"/>
          <w:color w:val="000000"/>
        </w:rPr>
        <w:t xml:space="preserve"> </w:t>
      </w:r>
    </w:p>
    <w:p w:rsidR="005653DC" w:rsidRDefault="005653DC" w:rsidP="00B40AE9">
      <w:r>
        <w:rPr>
          <w:rFonts w:ascii="微软雅黑" w:hAnsi="微软雅黑" w:eastAsia="宋体"/>
          <w:color w:val="000000"/>
        </w:rPr>
        <w:t>A</w:t>
      </w:r>
      <w:r>
        <w:rPr>
          <w:rFonts w:ascii="微软雅黑" w:hAnsi="微软雅黑" w:eastAsia="宋体"/>
          <w:color w:val="000000"/>
        </w:rPr>
        <w:t>．可以在任何数据库中创建视图</w:t>
      </w:r>
    </w:p>
    <w:p w:rsidR="005653DC" w:rsidRDefault="005653DC" w:rsidP="00B40AE9">
      <w:r>
        <w:rPr>
          <w:rFonts w:ascii="微软雅黑" w:hAnsi="微软雅黑" w:eastAsia="宋体"/>
          <w:color w:val="000000"/>
        </w:rPr>
        <w:t>B</w:t>
      </w:r>
      <w:r>
        <w:rPr>
          <w:rFonts w:ascii="微软雅黑" w:hAnsi="微软雅黑" w:eastAsia="宋体"/>
          <w:color w:val="000000"/>
        </w:rPr>
        <w:t>．可以在视图上创建索引</w:t>
      </w:r>
    </w:p>
    <w:p w:rsidR="005653DC" w:rsidRDefault="005653DC" w:rsidP="00B40AE9">
      <w:r>
        <w:rPr>
          <w:rFonts w:ascii="微软雅黑" w:hAnsi="微软雅黑" w:eastAsia="宋体"/>
          <w:color w:val="000000"/>
        </w:rPr>
        <w:t>C</w:t>
      </w:r>
      <w:r>
        <w:rPr>
          <w:rFonts w:ascii="微软雅黑" w:hAnsi="微软雅黑" w:eastAsia="宋体"/>
          <w:color w:val="000000"/>
        </w:rPr>
        <w:t>．如果视图引用的基表或者视图被删除，则该视图不能再被使用，直到创建新的基表或者视图</w:t>
      </w:r>
    </w:p>
    <w:p w:rsidR="003A50E9" w:rsidRDefault="005653DC" w:rsidP="00B40AE9">
      <w:r>
        <w:rPr>
          <w:rFonts w:ascii="微软雅黑" w:hAnsi="微软雅黑" w:eastAsia="宋体"/>
          <w:color w:val="000000"/>
        </w:rPr>
        <w:t>D</w:t>
      </w:r>
      <w:r>
        <w:rPr>
          <w:rFonts w:ascii="微软雅黑" w:hAnsi="微软雅黑" w:eastAsia="宋体"/>
          <w:color w:val="000000"/>
        </w:rPr>
        <w:t>．通过视图查询数据时，</w:t>
      </w:r>
      <w:r>
        <w:rPr>
          <w:rFonts w:ascii="微软雅黑" w:hAnsi="微软雅黑" w:eastAsia="宋体"/>
          <w:color w:val="000000"/>
        </w:rPr>
        <w:t>SQL Server</w:t>
      </w:r>
      <w:r>
        <w:rPr>
          <w:rFonts w:ascii="微软雅黑" w:hAnsi="微软雅黑" w:eastAsia="宋体"/>
          <w:color w:val="000000"/>
        </w:rPr>
        <w:t>不检查数据完整性规则</w:t>
      </w:r>
    </w:p>
    <w:p w:rsidR="009370F8" w:rsidRDefault="0099197C" w:rsidP="00B40AE9">
      <w:r>
        <w:rPr>
          <w:rFonts w:ascii="微软雅黑" w:hAnsi="微软雅黑" w:eastAsia="宋体"/>
          <w:color w:val="000000"/>
        </w:rPr>
        <w:t>32</w:t>
      </w:r>
      <w:r>
        <w:rPr>
          <w:rFonts w:ascii="微软雅黑" w:hAnsi="微软雅黑" w:eastAsia="宋体"/>
          <w:color w:val="000000"/>
        </w:rPr>
        <w:t>、</w:t>
      </w:r>
      <w:r w:rsidR="009370F8">
        <w:rPr>
          <w:rFonts w:hint="eastAsia" w:ascii="微软雅黑" w:hAnsi="微软雅黑" w:eastAsia="宋体"/>
          <w:color w:val="000000"/>
        </w:rPr>
        <w:t>关于</w:t>
      </w:r>
      <w:r w:rsidR="009370F8">
        <w:rPr>
          <w:rFonts w:ascii="微软雅黑" w:hAnsi="微软雅黑" w:eastAsia="宋体"/>
          <w:color w:val="000000"/>
        </w:rPr>
        <w:t>UML</w:t>
      </w:r>
      <w:r w:rsidR="009370F8">
        <w:rPr>
          <w:rFonts w:ascii="微软雅黑" w:hAnsi="微软雅黑" w:eastAsia="宋体"/>
          <w:color w:val="000000"/>
        </w:rPr>
        <w:t>的各种视图及其分类，下列说法错误的是</w:t>
      </w:r>
    </w:p>
    <w:p w:rsidR="009370F8" w:rsidRDefault="009370F8" w:rsidP="00B40AE9">
      <w:r>
        <w:rPr>
          <w:rFonts w:hint="eastAsia" w:ascii="微软雅黑" w:hAnsi="微软雅黑" w:eastAsia="宋体"/>
          <w:color w:val="000000"/>
        </w:rPr>
        <w:t>（　　）。</w:t>
      </w:r>
    </w:p>
    <w:p w:rsidR="009370F8" w:rsidRDefault="009370F8" w:rsidP="00B40AE9">
      <w:r>
        <w:rPr>
          <w:rFonts w:ascii="微软雅黑" w:hAnsi="微软雅黑" w:eastAsia="宋体"/>
          <w:color w:val="000000"/>
        </w:rPr>
        <w:t>A</w:t>
      </w:r>
      <w:r>
        <w:rPr>
          <w:rFonts w:ascii="微软雅黑" w:hAnsi="微软雅黑" w:eastAsia="宋体"/>
          <w:color w:val="000000"/>
        </w:rPr>
        <w:t>．用例图、类图、对象图，组件图和部署图都是静态视图</w:t>
      </w:r>
    </w:p>
    <w:p w:rsidR="009370F8" w:rsidRDefault="009370F8" w:rsidP="00B40AE9">
      <w:r>
        <w:rPr>
          <w:rFonts w:ascii="微软雅黑" w:hAnsi="微软雅黑" w:eastAsia="宋体"/>
          <w:color w:val="000000"/>
        </w:rPr>
        <w:t>B</w:t>
      </w:r>
      <w:r>
        <w:rPr>
          <w:rFonts w:ascii="微软雅黑" w:hAnsi="微软雅黑" w:eastAsia="宋体"/>
          <w:color w:val="000000"/>
        </w:rPr>
        <w:t>．顺序图、交互图、状态图和活动图都是动态视图</w:t>
      </w:r>
    </w:p>
    <w:p w:rsidR="009370F8" w:rsidRDefault="009370F8" w:rsidP="00B40AE9">
      <w:r>
        <w:rPr>
          <w:rFonts w:ascii="微软雅黑" w:hAnsi="微软雅黑" w:eastAsia="宋体"/>
          <w:color w:val="000000"/>
        </w:rPr>
        <w:t>C</w:t>
      </w:r>
      <w:r>
        <w:rPr>
          <w:rFonts w:ascii="微软雅黑" w:hAnsi="微软雅黑" w:eastAsia="宋体"/>
          <w:color w:val="000000"/>
        </w:rPr>
        <w:t>．类图和对象图都是结构视图</w:t>
      </w:r>
    </w:p>
    <w:p w:rsidR="003A50E9" w:rsidRDefault="009370F8" w:rsidP="00B40AE9">
      <w:r>
        <w:rPr>
          <w:rFonts w:ascii="微软雅黑" w:hAnsi="微软雅黑" w:eastAsia="宋体"/>
          <w:color w:val="000000"/>
        </w:rPr>
        <w:t>D</w:t>
      </w:r>
      <w:r>
        <w:rPr>
          <w:rFonts w:ascii="微软雅黑" w:hAnsi="微软雅黑" w:eastAsia="宋体"/>
          <w:color w:val="000000"/>
        </w:rPr>
        <w:t>．顺序图、状态图和组件图都是行为视图</w:t>
      </w:r>
    </w:p>
    <w:p w:rsidR="003A09ED" w:rsidRDefault="00A126B6" w:rsidP="00B40AE9">
      <w:r>
        <w:rPr>
          <w:rFonts w:ascii="微软雅黑" w:hAnsi="微软雅黑" w:eastAsia="宋体"/>
          <w:color w:val="000000"/>
        </w:rPr>
        <w:t>33</w:t>
      </w:r>
      <w:r>
        <w:rPr>
          <w:rFonts w:ascii="微软雅黑" w:hAnsi="微软雅黑" w:eastAsia="宋体"/>
          <w:color w:val="000000"/>
        </w:rPr>
        <w:t>、</w:t>
      </w:r>
      <w:r w:rsidR="003A09ED">
        <w:rPr>
          <w:rFonts w:hint="eastAsia" w:ascii="微软雅黑" w:hAnsi="微软雅黑" w:eastAsia="宋体"/>
          <w:color w:val="000000"/>
        </w:rPr>
        <w:t>关于数据库概念设计阶段的工作目标，下列说法错误的是（　　）。</w:t>
      </w:r>
    </w:p>
    <w:p w:rsidR="003A09ED" w:rsidRDefault="003A09ED" w:rsidP="00B40AE9">
      <w:r>
        <w:rPr>
          <w:rFonts w:ascii="微软雅黑" w:hAnsi="微软雅黑" w:eastAsia="宋体"/>
          <w:color w:val="000000"/>
        </w:rPr>
        <w:t>A</w:t>
      </w:r>
      <w:r>
        <w:rPr>
          <w:rFonts w:ascii="微软雅黑" w:hAnsi="微软雅黑" w:eastAsia="宋体"/>
          <w:color w:val="000000"/>
        </w:rPr>
        <w:t>．定义和描述应用系统设计的信息结构和范围</w:t>
      </w:r>
    </w:p>
    <w:p w:rsidR="003A09ED" w:rsidRDefault="003A09ED" w:rsidP="00B40AE9">
      <w:r>
        <w:rPr>
          <w:rFonts w:ascii="微软雅黑" w:hAnsi="微软雅黑" w:eastAsia="宋体"/>
          <w:color w:val="000000"/>
        </w:rPr>
        <w:t>B</w:t>
      </w:r>
      <w:r>
        <w:rPr>
          <w:rFonts w:ascii="微软雅黑" w:hAnsi="微软雅黑" w:eastAsia="宋体"/>
          <w:color w:val="000000"/>
        </w:rPr>
        <w:t>．定义和描述应用系统中数据的属性特征和数据之间的联系</w:t>
      </w:r>
    </w:p>
    <w:p w:rsidR="003A09ED" w:rsidRDefault="003A09ED" w:rsidP="00B40AE9">
      <w:r>
        <w:rPr>
          <w:rFonts w:ascii="微软雅黑" w:hAnsi="微软雅黑" w:eastAsia="宋体"/>
          <w:color w:val="000000"/>
        </w:rPr>
        <w:t>C</w:t>
      </w:r>
      <w:r>
        <w:rPr>
          <w:rFonts w:ascii="微软雅黑" w:hAnsi="微软雅黑" w:eastAsia="宋体"/>
          <w:color w:val="000000"/>
        </w:rPr>
        <w:t>．描述应用系统的数据需求</w:t>
      </w:r>
    </w:p>
    <w:p w:rsidR="003A50E9" w:rsidRDefault="003A09ED" w:rsidP="00B40AE9">
      <w:r>
        <w:rPr>
          <w:rFonts w:ascii="微软雅黑" w:hAnsi="微软雅黑" w:eastAsia="宋体"/>
          <w:color w:val="000000"/>
        </w:rPr>
        <w:t>D</w:t>
      </w:r>
      <w:r>
        <w:rPr>
          <w:rFonts w:ascii="微软雅黑" w:hAnsi="微软雅黑" w:eastAsia="宋体"/>
          <w:color w:val="000000"/>
        </w:rPr>
        <w:t>．描述需要存储的记录及其数量</w:t>
      </w:r>
    </w:p>
    <w:p w:rsidR="00E44A3C" w:rsidRDefault="00EF2CE5" w:rsidP="00B40AE9">
      <w:r>
        <w:rPr>
          <w:rFonts w:ascii="微软雅黑" w:hAnsi="微软雅黑" w:eastAsia="宋体"/>
          <w:color w:val="000000"/>
        </w:rPr>
        <w:t>34</w:t>
      </w:r>
      <w:r>
        <w:rPr>
          <w:rFonts w:ascii="微软雅黑" w:hAnsi="微软雅黑" w:eastAsia="宋体"/>
          <w:color w:val="000000"/>
        </w:rPr>
        <w:t>、</w:t>
      </w:r>
      <w:r w:rsidR="00E44A3C">
        <w:rPr>
          <w:rFonts w:hint="eastAsia" w:ascii="微软雅黑" w:hAnsi="微软雅黑" w:eastAsia="宋体"/>
          <w:color w:val="000000"/>
        </w:rPr>
        <w:t>“年龄在</w:t>
      </w:r>
      <w:r w:rsidR="00E44A3C">
        <w:rPr>
          <w:rFonts w:ascii="微软雅黑" w:hAnsi="微软雅黑" w:eastAsia="宋体"/>
          <w:color w:val="000000"/>
        </w:rPr>
        <w:t>15</w:t>
      </w:r>
      <w:r w:rsidR="00E44A3C">
        <w:rPr>
          <w:rFonts w:ascii="微软雅黑" w:hAnsi="微软雅黑" w:eastAsia="宋体"/>
          <w:color w:val="000000"/>
        </w:rPr>
        <w:t>至</w:t>
      </w:r>
      <w:r w:rsidR="00E44A3C">
        <w:rPr>
          <w:rFonts w:ascii="微软雅黑" w:hAnsi="微软雅黑" w:eastAsia="宋体"/>
          <w:color w:val="000000"/>
        </w:rPr>
        <w:t>30</w:t>
      </w:r>
      <w:r w:rsidR="00E44A3C">
        <w:rPr>
          <w:rFonts w:ascii="微软雅黑" w:hAnsi="微软雅黑" w:eastAsia="宋体"/>
          <w:color w:val="000000"/>
        </w:rPr>
        <w:t>岁之间</w:t>
      </w:r>
      <w:r w:rsidR="00E44A3C">
        <w:rPr>
          <w:rFonts w:ascii="微软雅黑" w:hAnsi="微软雅黑" w:eastAsia="宋体"/>
          <w:color w:val="000000"/>
        </w:rPr>
        <w:t>”</w:t>
      </w:r>
      <w:r w:rsidR="00E44A3C">
        <w:rPr>
          <w:rFonts w:ascii="微软雅黑" w:hAnsi="微软雅黑" w:eastAsia="宋体"/>
          <w:color w:val="000000"/>
        </w:rPr>
        <w:t>这种约束属于</w:t>
      </w:r>
      <w:r w:rsidR="00E44A3C">
        <w:rPr>
          <w:rFonts w:ascii="微软雅黑" w:hAnsi="微软雅黑" w:eastAsia="宋体"/>
          <w:color w:val="000000"/>
        </w:rPr>
        <w:t>DBMS</w:t>
      </w:r>
      <w:r w:rsidR="00E44A3C">
        <w:rPr>
          <w:rFonts w:ascii="微软雅黑" w:hAnsi="微软雅黑" w:eastAsia="宋体"/>
          <w:color w:val="000000"/>
        </w:rPr>
        <w:t>的（　　）功能。</w:t>
      </w:r>
    </w:p>
    <w:p w:rsidR="00E44A3C" w:rsidRDefault="00E44A3C" w:rsidP="00B40AE9">
      <w:r>
        <w:rPr>
          <w:rFonts w:ascii="微软雅黑" w:hAnsi="微软雅黑" w:eastAsia="宋体"/>
          <w:color w:val="000000"/>
        </w:rPr>
        <w:t>A</w:t>
      </w:r>
      <w:r>
        <w:rPr>
          <w:rFonts w:ascii="微软雅黑" w:hAnsi="微软雅黑" w:eastAsia="宋体"/>
          <w:color w:val="000000"/>
        </w:rPr>
        <w:t>．恢复</w:t>
      </w:r>
    </w:p>
    <w:p w:rsidR="00E44A3C" w:rsidRDefault="00E44A3C" w:rsidP="00B40AE9">
      <w:r>
        <w:rPr>
          <w:rFonts w:ascii="微软雅黑" w:hAnsi="微软雅黑" w:eastAsia="宋体"/>
          <w:color w:val="000000"/>
        </w:rPr>
        <w:t>B</w:t>
      </w:r>
      <w:r>
        <w:rPr>
          <w:rFonts w:ascii="微软雅黑" w:hAnsi="微软雅黑" w:eastAsia="宋体"/>
          <w:color w:val="000000"/>
        </w:rPr>
        <w:t>．并发控制</w:t>
      </w:r>
    </w:p>
    <w:p w:rsidR="003A50E9" w:rsidRDefault="00E44A3C" w:rsidP="00B40AE9">
      <w:r>
        <w:rPr>
          <w:rFonts w:ascii="微软雅黑" w:hAnsi="微软雅黑" w:eastAsia="宋体"/>
          <w:color w:val="000000"/>
        </w:rPr>
        <w:t>C</w:t>
      </w:r>
      <w:r>
        <w:rPr>
          <w:rFonts w:ascii="微软雅黑" w:hAnsi="微软雅黑" w:eastAsia="宋体"/>
          <w:color w:val="000000"/>
        </w:rPr>
        <w:t>．完整性</w:t>
      </w:r>
      <w:r>
        <w:rPr>
          <w:rFonts w:ascii="微软雅黑" w:hAnsi="微软雅黑" w:eastAsia="宋体"/>
          <w:color w:val="000000"/>
        </w:rPr>
        <w:t xml:space="preserve"> D</w:t>
      </w:r>
      <w:r>
        <w:rPr>
          <w:rFonts w:ascii="微软雅黑" w:hAnsi="微软雅黑" w:eastAsia="宋体"/>
          <w:color w:val="000000"/>
        </w:rPr>
        <w:t>．安全性</w:t>
      </w:r>
    </w:p>
    <w:p w:rsidR="007B30CC" w:rsidRDefault="005772BA" w:rsidP="00B40AE9">
      <w:r>
        <w:rPr>
          <w:rFonts w:ascii="微软雅黑" w:hAnsi="微软雅黑" w:eastAsia="宋体"/>
          <w:color w:val="000000"/>
        </w:rPr>
        <w:t>35</w:t>
      </w:r>
      <w:r>
        <w:rPr>
          <w:rFonts w:ascii="微软雅黑" w:hAnsi="微软雅黑" w:eastAsia="宋体"/>
          <w:color w:val="000000"/>
        </w:rPr>
        <w:t>、</w:t>
      </w:r>
      <w:r w:rsidR="007B30CC">
        <w:rPr>
          <w:rFonts w:hint="eastAsia" w:ascii="微软雅黑" w:hAnsi="微软雅黑" w:eastAsia="宋体"/>
          <w:color w:val="000000"/>
        </w:rPr>
        <w:t>如果一个系统定义为关系系统，则它必须（　　）。</w:t>
      </w:r>
    </w:p>
    <w:p w:rsidR="007B30CC" w:rsidRDefault="007B30CC" w:rsidP="00B40AE9">
      <w:r>
        <w:rPr>
          <w:rFonts w:ascii="微软雅黑" w:hAnsi="微软雅黑" w:eastAsia="宋体"/>
          <w:color w:val="000000"/>
        </w:rPr>
        <w:t>A</w:t>
      </w:r>
      <w:r>
        <w:rPr>
          <w:rFonts w:ascii="微软雅黑" w:hAnsi="微软雅黑" w:eastAsia="宋体"/>
          <w:color w:val="000000"/>
        </w:rPr>
        <w:t>．支持关系数据库</w:t>
      </w:r>
    </w:p>
    <w:p w:rsidR="007B30CC" w:rsidRDefault="007B30CC" w:rsidP="00B40AE9">
      <w:r>
        <w:rPr>
          <w:rFonts w:ascii="微软雅黑" w:hAnsi="微软雅黑" w:eastAsia="宋体"/>
          <w:color w:val="000000"/>
        </w:rPr>
        <w:t>B</w:t>
      </w:r>
      <w:r>
        <w:rPr>
          <w:rFonts w:ascii="微软雅黑" w:hAnsi="微软雅黑" w:eastAsia="宋体"/>
          <w:color w:val="000000"/>
        </w:rPr>
        <w:t>．支持选择、投影和连接运算</w:t>
      </w:r>
    </w:p>
    <w:p w:rsidR="007B30CC" w:rsidRDefault="007B30CC"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和</w:t>
      </w:r>
      <w:r>
        <w:rPr>
          <w:rFonts w:ascii="微软雅黑" w:hAnsi="微软雅黑" w:eastAsia="宋体"/>
          <w:color w:val="000000"/>
        </w:rPr>
        <w:t>B</w:t>
      </w:r>
      <w:r>
        <w:rPr>
          <w:rFonts w:ascii="微软雅黑" w:hAnsi="微软雅黑" w:eastAsia="宋体"/>
          <w:color w:val="000000"/>
        </w:rPr>
        <w:t>均成立</w:t>
      </w:r>
    </w:p>
    <w:p w:rsidR="003A50E9" w:rsidRDefault="007B30CC"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B</w:t>
      </w:r>
      <w:r>
        <w:rPr>
          <w:rFonts w:ascii="微软雅黑" w:hAnsi="微软雅黑" w:eastAsia="宋体"/>
          <w:color w:val="000000"/>
        </w:rPr>
        <w:t>都不需要</w:t>
      </w:r>
    </w:p>
    <w:p w:rsidR="001A78B7" w:rsidRDefault="00961DEF" w:rsidP="00B40AE9">
      <w:r>
        <w:rPr>
          <w:rFonts w:ascii="微软雅黑" w:hAnsi="微软雅黑" w:eastAsia="宋体"/>
          <w:color w:val="000000"/>
        </w:rPr>
        <w:t>36</w:t>
      </w:r>
      <w:r>
        <w:rPr>
          <w:rFonts w:ascii="微软雅黑" w:hAnsi="微软雅黑" w:eastAsia="宋体"/>
          <w:color w:val="000000"/>
        </w:rPr>
        <w:t>、</w:t>
      </w:r>
      <w:r w:rsidR="001A78B7">
        <w:rPr>
          <w:rFonts w:hint="eastAsia" w:ascii="微软雅黑" w:hAnsi="微软雅黑" w:eastAsia="宋体"/>
          <w:color w:val="000000"/>
        </w:rPr>
        <w:t>现有关系模式</w:t>
      </w:r>
      <w:r w:rsidR="001A78B7">
        <w:rPr>
          <w:rFonts w:ascii="微软雅黑" w:hAnsi="微软雅黑" w:eastAsia="宋体"/>
          <w:color w:val="000000"/>
        </w:rPr>
        <w:t>R</w:t>
      </w:r>
      <w:r w:rsidR="001A78B7">
        <w:rPr>
          <w:rFonts w:ascii="微软雅黑" w:hAnsi="微软雅黑" w:eastAsia="宋体"/>
          <w:color w:val="000000"/>
        </w:rPr>
        <w:t>（学号，姓名，课程代码，课程名，课程成绩），对其进行分解将其规范化到第三范式，下列（　　）是最正确的规范化结果。</w:t>
      </w:r>
    </w:p>
    <w:p w:rsidR="001A78B7" w:rsidRDefault="001A78B7"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R1</w:t>
      </w:r>
      <w:r>
        <w:rPr>
          <w:rFonts w:ascii="微软雅黑" w:hAnsi="微软雅黑" w:eastAsia="宋体"/>
          <w:color w:val="000000"/>
        </w:rPr>
        <w:t>（学号，姓名）</w:t>
      </w:r>
      <w:r>
        <w:rPr>
          <w:rFonts w:ascii="微软雅黑" w:hAnsi="微软雅黑" w:eastAsia="宋体"/>
          <w:color w:val="000000"/>
        </w:rPr>
        <w:t>R2</w:t>
      </w:r>
      <w:r>
        <w:rPr>
          <w:rFonts w:ascii="微软雅黑" w:hAnsi="微软雅黑" w:eastAsia="宋体"/>
          <w:color w:val="000000"/>
        </w:rPr>
        <w:t>（课程代码，课程名，课程成绩）</w:t>
      </w:r>
    </w:p>
    <w:p w:rsidR="001A78B7" w:rsidRDefault="001A78B7"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R1</w:t>
      </w:r>
      <w:r>
        <w:rPr>
          <w:rFonts w:ascii="微软雅黑" w:hAnsi="微软雅黑" w:eastAsia="宋体"/>
          <w:color w:val="000000"/>
        </w:rPr>
        <w:t>（学号，姓名）</w:t>
      </w:r>
      <w:r>
        <w:rPr>
          <w:rFonts w:ascii="微软雅黑" w:hAnsi="微软雅黑" w:eastAsia="宋体"/>
          <w:color w:val="000000"/>
        </w:rPr>
        <w:t>R2</w:t>
      </w:r>
      <w:r>
        <w:rPr>
          <w:rFonts w:ascii="微软雅黑" w:hAnsi="微软雅黑" w:eastAsia="宋体"/>
          <w:color w:val="000000"/>
        </w:rPr>
        <w:t>（课程代码，课程名）</w:t>
      </w:r>
      <w:r>
        <w:rPr>
          <w:rFonts w:ascii="微软雅黑" w:hAnsi="微软雅黑" w:eastAsia="宋体"/>
          <w:color w:val="000000"/>
        </w:rPr>
        <w:t>R3</w:t>
      </w:r>
      <w:r>
        <w:rPr>
          <w:rFonts w:ascii="微软雅黑" w:hAnsi="微软雅黑" w:eastAsia="宋体"/>
          <w:color w:val="000000"/>
        </w:rPr>
        <w:t>（学号，课程代码，课程成绩）</w:t>
      </w:r>
    </w:p>
    <w:p w:rsidR="001A78B7" w:rsidRDefault="001A78B7"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R1</w:t>
      </w:r>
      <w:r>
        <w:rPr>
          <w:rFonts w:ascii="微软雅黑" w:hAnsi="微软雅黑" w:eastAsia="宋体"/>
          <w:color w:val="000000"/>
        </w:rPr>
        <w:t>（学号，姓名）</w:t>
      </w:r>
      <w:r>
        <w:rPr>
          <w:rFonts w:ascii="微软雅黑" w:hAnsi="微软雅黑" w:eastAsia="宋体"/>
          <w:color w:val="000000"/>
        </w:rPr>
        <w:t>R2</w:t>
      </w:r>
      <w:r>
        <w:rPr>
          <w:rFonts w:ascii="微软雅黑" w:hAnsi="微软雅黑" w:eastAsia="宋体"/>
          <w:color w:val="000000"/>
        </w:rPr>
        <w:t>（学号，课程代码，课程名，课程成绩）</w:t>
      </w:r>
    </w:p>
    <w:p w:rsidR="003A50E9" w:rsidRDefault="001A78B7"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R1</w:t>
      </w:r>
      <w:r>
        <w:rPr>
          <w:rFonts w:ascii="微软雅黑" w:hAnsi="微软雅黑" w:eastAsia="宋体"/>
          <w:color w:val="000000"/>
        </w:rPr>
        <w:t>（学号，姓名）</w:t>
      </w:r>
      <w:r>
        <w:rPr>
          <w:rFonts w:ascii="微软雅黑" w:hAnsi="微软雅黑" w:eastAsia="宋体"/>
          <w:color w:val="000000"/>
        </w:rPr>
        <w:t>R2</w:t>
      </w:r>
      <w:r>
        <w:rPr>
          <w:rFonts w:ascii="微软雅黑" w:hAnsi="微软雅黑" w:eastAsia="宋体"/>
          <w:color w:val="000000"/>
        </w:rPr>
        <w:t>（课程代码，课程名）</w:t>
      </w:r>
      <w:r>
        <w:rPr>
          <w:rFonts w:ascii="微软雅黑" w:hAnsi="微软雅黑" w:eastAsia="宋体"/>
          <w:color w:val="000000"/>
        </w:rPr>
        <w:t>R3</w:t>
      </w:r>
      <w:r>
        <w:rPr>
          <w:rFonts w:ascii="微软雅黑" w:hAnsi="微软雅黑" w:eastAsia="宋体"/>
          <w:color w:val="000000"/>
        </w:rPr>
        <w:t>（课程代码，课程成绩）</w:t>
      </w:r>
    </w:p>
    <w:p w:rsidR="00B61178" w:rsidRDefault="000F59E2" w:rsidP="00B40AE9">
      <w:r>
        <w:rPr>
          <w:rFonts w:ascii="微软雅黑" w:hAnsi="微软雅黑" w:eastAsia="宋体"/>
          <w:color w:val="000000"/>
        </w:rPr>
        <w:t>37</w:t>
      </w:r>
      <w:r>
        <w:rPr>
          <w:rFonts w:ascii="微软雅黑" w:hAnsi="微软雅黑" w:eastAsia="宋体"/>
          <w:color w:val="000000"/>
        </w:rPr>
        <w:t>、</w:t>
      </w:r>
      <w:r w:rsidR="00B61178">
        <w:rPr>
          <w:rFonts w:hint="eastAsia" w:ascii="微软雅黑" w:hAnsi="微软雅黑" w:eastAsia="宋体"/>
          <w:color w:val="000000"/>
        </w:rPr>
        <w:t>设计性能较优的关系模式称为规范化，规范化主要的理论依据是（　　）。</w:t>
      </w:r>
    </w:p>
    <w:p w:rsidR="00B61178" w:rsidRDefault="00B61178" w:rsidP="00B40AE9">
      <w:r>
        <w:rPr>
          <w:rFonts w:ascii="微软雅黑" w:hAnsi="微软雅黑" w:eastAsia="宋体"/>
          <w:color w:val="000000"/>
        </w:rPr>
        <w:t>A</w:t>
      </w:r>
      <w:r>
        <w:rPr>
          <w:rFonts w:ascii="微软雅黑" w:hAnsi="微软雅黑" w:eastAsia="宋体"/>
          <w:color w:val="000000"/>
        </w:rPr>
        <w:t>．关系规范化理论</w:t>
      </w:r>
      <w:r>
        <w:rPr>
          <w:rFonts w:ascii="微软雅黑" w:hAnsi="微软雅黑" w:eastAsia="宋体"/>
          <w:color w:val="000000"/>
        </w:rPr>
        <w:t>B</w:t>
      </w:r>
      <w:r>
        <w:rPr>
          <w:rFonts w:ascii="微软雅黑" w:hAnsi="微软雅黑" w:eastAsia="宋体"/>
          <w:color w:val="000000"/>
        </w:rPr>
        <w:t>．关系运算理论</w:t>
      </w:r>
      <w:r>
        <w:rPr>
          <w:rFonts w:ascii="微软雅黑" w:hAnsi="微软雅黑" w:eastAsia="宋体"/>
          <w:color w:val="000000"/>
        </w:rPr>
        <w:t xml:space="preserve"> </w:t>
      </w:r>
    </w:p>
    <w:p w:rsidR="003A50E9" w:rsidRDefault="00B61178" w:rsidP="00B40AE9">
      <w:r>
        <w:rPr>
          <w:rFonts w:ascii="微软雅黑" w:hAnsi="微软雅黑" w:eastAsia="宋体"/>
          <w:color w:val="000000"/>
        </w:rPr>
        <w:t>C</w:t>
      </w:r>
      <w:r>
        <w:rPr>
          <w:rFonts w:ascii="微软雅黑" w:hAnsi="微软雅黑" w:eastAsia="宋体"/>
          <w:color w:val="000000"/>
        </w:rPr>
        <w:t>．关系代数理论</w:t>
      </w:r>
      <w:r>
        <w:rPr>
          <w:rFonts w:ascii="微软雅黑" w:hAnsi="微软雅黑" w:eastAsia="宋体"/>
          <w:color w:val="000000"/>
        </w:rPr>
        <w:t>D</w:t>
      </w:r>
      <w:r>
        <w:rPr>
          <w:rFonts w:ascii="微软雅黑" w:hAnsi="微软雅黑" w:eastAsia="宋体"/>
          <w:color w:val="000000"/>
        </w:rPr>
        <w:t>．数理逻辑</w:t>
      </w:r>
    </w:p>
    <w:p w14:paraId="0D5189E5" w14:textId="6C4B61BB" w:rsidR="0054191F" w:rsidRPr="0054191F" w:rsidRDefault="00F65AA3" w:rsidP="0054191F">
      <w:r>
        <w:rPr>
          <w:rFonts w:ascii="微软雅黑" w:hAnsi="微软雅黑" w:eastAsia="宋体"/>
          <w:color w:val="000000"/>
        </w:rPr>
        <w:t>38、</w:t>
      </w:r>
      <w:r w:rsidR="0054191F" w:rsidRPr="0054191F">
        <w:rPr>
          <w:rFonts w:ascii="微软雅黑" w:hAnsi="微软雅黑" w:eastAsia="宋体"/>
          <w:color w:val="000000"/>
        </w:rPr>
        <w:t>设有两个事务T1、T2，其并发操作如表11-1所示，下列评价正确的是（　　）。</w:t>
      </w:r>
    </w:p>
    <w:p w14:paraId="53ABFA6A" w14:textId="77777777" w:rsidR="0054191F" w:rsidRDefault="0054191F" w:rsidP="0054191F">
      <w:pPr>
        <w:spacing w:after="404" w:line="259" w:lineRule="auto"/>
        <w:ind w:left="3060" w:right="0" w:firstLine="0"/>
      </w:pPr>
      <w:r>
        <w:rPr>
          <w:rFonts w:ascii="微软雅黑" w:hAnsi="微软雅黑" w:eastAsia="宋体"/>
          <w:noProof/>
          <w:color w:val="000000"/>
        </w:rPr>
        <w:drawing>
          <wp:inline distT="0" distB="0" distL="0" distR="0" wp14:anchorId="23BFE8FD" wp14:editId="1459E77D">
            <wp:extent cx="2057400" cy="1238250"/>
            <wp:effectExtent l="0" t="0" r="0" b="0"/>
            <wp:docPr id="2" name="Picture 8505"/>
            <wp:cNvGraphicFramePr/>
            <a:graphic xmlns:a="http://schemas.openxmlformats.org/drawingml/2006/main">
              <a:graphicData uri="http://schemas.openxmlformats.org/drawingml/2006/picture">
                <pic:pic xmlns:pic="http://schemas.openxmlformats.org/drawingml/2006/picture">
                  <pic:nvPicPr>
                    <pic:cNvPr id="2" name="Picture 8505"/>
                    <pic:cNvPicPr/>
                  </pic:nvPicPr>
                  <pic:blipFill>
                    <a:blip r:embed="rId10"/>
                    <a:stretch>
                      <a:fillRect/>
                    </a:stretch>
                  </pic:blipFill>
                  <pic:spPr>
                    <a:xfrm>
                      <a:off x="0" y="0"/>
                      <a:ext cx="2057400" cy="1238250"/>
                    </a:xfrm>
                    <a:prstGeom prst="rect">
                      <a:avLst/>
                    </a:prstGeom>
                  </pic:spPr>
                </pic:pic>
              </a:graphicData>
            </a:graphic>
          </wp:inline>
        </w:drawing>
      </w:r>
    </w:p>
    <w:p w14:paraId="6805FE43" w14:textId="2F582493" w:rsidR="0054191F" w:rsidRPr="0054191F" w:rsidRDefault="0054191F" w:rsidP="0054191F">
      <w:pPr>
        <w:ind w:left="0" w:firstLine="0"/>
      </w:pPr>
      <w:r w:rsidRPr="0054191F">
        <w:rPr>
          <w:rFonts w:ascii="微软雅黑" w:hAnsi="微软雅黑" w:eastAsia="宋体"/>
          <w:color w:val="000000"/>
        </w:rPr>
        <w:t>A．该操作不存在问题B．该操作丢失修改</w:t>
      </w:r>
    </w:p>
    <w:p w14:paraId="74A1EAEE" w14:textId="637FE4E8" w:rsidR="0054191F" w:rsidRPr="0054191F" w:rsidRDefault="0054191F" w:rsidP="0054191F">
      <w:pPr>
        <w:ind w:left="0" w:firstLine="0"/>
      </w:pPr>
      <w:r w:rsidRPr="0054191F">
        <w:rPr>
          <w:rFonts w:ascii="微软雅黑" w:hAnsi="微软雅黑" w:eastAsia="宋体"/>
          <w:color w:val="000000"/>
        </w:rPr>
        <w:t>C．该操作不能重复读D．该操作读“脏”数据</w:t>
      </w:r>
    </w:p>
    <w:p w:rsidR="005E740B" w:rsidRDefault="00B801F6" w:rsidP="00B40AE9">
      <w:r>
        <w:rPr>
          <w:rFonts w:ascii="微软雅黑" w:hAnsi="微软雅黑" w:eastAsia="宋体"/>
          <w:color w:val="000000"/>
        </w:rPr>
        <w:t>39</w:t>
      </w:r>
      <w:r>
        <w:rPr>
          <w:rFonts w:ascii="微软雅黑" w:hAnsi="微软雅黑" w:eastAsia="宋体"/>
          <w:color w:val="000000"/>
        </w:rPr>
        <w:t>、</w:t>
      </w:r>
      <w:r w:rsidR="005E740B">
        <w:rPr>
          <w:rFonts w:hint="eastAsia" w:ascii="微软雅黑" w:hAnsi="微软雅黑" w:eastAsia="宋体"/>
          <w:color w:val="000000"/>
        </w:rPr>
        <w:t>关于</w:t>
      </w:r>
      <w:r w:rsidR="005E740B">
        <w:rPr>
          <w:rFonts w:ascii="微软雅黑" w:hAnsi="微软雅黑" w:eastAsia="宋体"/>
          <w:color w:val="000000"/>
        </w:rPr>
        <w:t>SQL Server</w:t>
      </w:r>
      <w:r w:rsidR="005E740B">
        <w:rPr>
          <w:rFonts w:ascii="微软雅黑" w:hAnsi="微软雅黑" w:eastAsia="宋体"/>
          <w:color w:val="000000"/>
        </w:rPr>
        <w:t>的数据库角色叙述正确的是（　　）。</w:t>
      </w:r>
    </w:p>
    <w:p w:rsidR="005E740B" w:rsidRDefault="005E740B" w:rsidP="00B40AE9">
      <w:r>
        <w:rPr>
          <w:rFonts w:ascii="微软雅黑" w:hAnsi="微软雅黑" w:eastAsia="宋体"/>
          <w:color w:val="000000"/>
        </w:rPr>
        <w:t>A</w:t>
      </w:r>
      <w:r>
        <w:rPr>
          <w:rFonts w:ascii="微软雅黑" w:hAnsi="微软雅黑" w:eastAsia="宋体"/>
          <w:color w:val="000000"/>
        </w:rPr>
        <w:t>．用户可以自定义固定角色</w:t>
      </w:r>
    </w:p>
    <w:p w:rsidR="005E740B" w:rsidRDefault="005E740B" w:rsidP="00B40AE9">
      <w:r>
        <w:rPr>
          <w:rFonts w:ascii="微软雅黑" w:hAnsi="微软雅黑" w:eastAsia="宋体"/>
          <w:color w:val="000000"/>
        </w:rPr>
        <w:t>B</w:t>
      </w:r>
      <w:r>
        <w:rPr>
          <w:rFonts w:ascii="微软雅黑" w:hAnsi="微软雅黑" w:eastAsia="宋体"/>
          <w:color w:val="000000"/>
        </w:rPr>
        <w:t>．数据库角色是系统自带的，用户一般不可以自定义</w:t>
      </w:r>
    </w:p>
    <w:p w:rsidR="005E740B" w:rsidRDefault="005E740B" w:rsidP="00B40AE9">
      <w:r>
        <w:rPr>
          <w:rFonts w:ascii="微软雅黑" w:hAnsi="微软雅黑" w:eastAsia="宋体"/>
          <w:color w:val="000000"/>
        </w:rPr>
        <w:t>C</w:t>
      </w:r>
      <w:r>
        <w:rPr>
          <w:rFonts w:ascii="微软雅黑" w:hAnsi="微软雅黑" w:eastAsia="宋体"/>
          <w:color w:val="000000"/>
        </w:rPr>
        <w:t>．每个用户只能拥有一个角色</w:t>
      </w:r>
    </w:p>
    <w:p w:rsidR="003A50E9" w:rsidRDefault="005E740B" w:rsidP="00B40AE9">
      <w:r>
        <w:rPr>
          <w:rFonts w:ascii="微软雅黑" w:hAnsi="微软雅黑" w:eastAsia="宋体"/>
          <w:color w:val="000000"/>
        </w:rPr>
        <w:t>D</w:t>
      </w:r>
      <w:r>
        <w:rPr>
          <w:rFonts w:ascii="微软雅黑" w:hAnsi="微软雅黑" w:eastAsia="宋体"/>
          <w:color w:val="000000"/>
        </w:rPr>
        <w:t>．角色用来简化将很多用户权限分配给很多用户这一复杂任务的管理</w:t>
      </w:r>
    </w:p>
    <w:p w:rsidR="009D5B82" w:rsidRDefault="00637C34" w:rsidP="00B40AE9">
      <w:r>
        <w:rPr>
          <w:rFonts w:ascii="微软雅黑" w:hAnsi="微软雅黑" w:eastAsia="宋体"/>
          <w:color w:val="000000"/>
        </w:rPr>
        <w:t>40</w:t>
      </w:r>
      <w:r>
        <w:rPr>
          <w:rFonts w:ascii="微软雅黑" w:hAnsi="微软雅黑" w:eastAsia="宋体"/>
          <w:color w:val="000000"/>
        </w:rPr>
        <w:t>、</w:t>
      </w:r>
      <w:r w:rsidR="009D5B82">
        <w:rPr>
          <w:rFonts w:hint="eastAsia" w:ascii="微软雅黑" w:hAnsi="微软雅黑" w:eastAsia="宋体"/>
          <w:color w:val="000000"/>
        </w:rPr>
        <w:t>下列属于数据仓库特点的是（　　）。</w:t>
      </w:r>
    </w:p>
    <w:p w:rsidR="009D5B82" w:rsidRDefault="009D5B82" w:rsidP="00B40AE9">
      <w:r>
        <w:rPr>
          <w:rFonts w:ascii="微软雅黑" w:hAnsi="微软雅黑" w:eastAsia="宋体"/>
          <w:color w:val="000000"/>
        </w:rPr>
        <w:t>A</w:t>
      </w:r>
      <w:r>
        <w:rPr>
          <w:rFonts w:ascii="微软雅黑" w:hAnsi="微软雅黑" w:eastAsia="宋体"/>
          <w:color w:val="000000"/>
        </w:rPr>
        <w:t>．综合性和提炼性数据</w:t>
      </w:r>
    </w:p>
    <w:p w:rsidR="009D5B82" w:rsidRDefault="009D5B82" w:rsidP="00B40AE9">
      <w:r>
        <w:rPr>
          <w:rFonts w:ascii="微软雅黑" w:hAnsi="微软雅黑" w:eastAsia="宋体"/>
          <w:color w:val="000000"/>
        </w:rPr>
        <w:t>B</w:t>
      </w:r>
      <w:r>
        <w:rPr>
          <w:rFonts w:ascii="微软雅黑" w:hAnsi="微软雅黑" w:eastAsia="宋体"/>
          <w:color w:val="000000"/>
        </w:rPr>
        <w:t>．重复性的、可预测的处理</w:t>
      </w:r>
    </w:p>
    <w:p w:rsidR="009D5B82" w:rsidRDefault="009D5B82" w:rsidP="00B40AE9">
      <w:r>
        <w:rPr>
          <w:rFonts w:ascii="微软雅黑" w:hAnsi="微软雅黑" w:eastAsia="宋体"/>
          <w:color w:val="000000"/>
        </w:rPr>
        <w:t>C</w:t>
      </w:r>
      <w:r>
        <w:rPr>
          <w:rFonts w:ascii="微软雅黑" w:hAnsi="微软雅黑" w:eastAsia="宋体"/>
          <w:color w:val="000000"/>
        </w:rPr>
        <w:t>．一次处理的数据量小</w:t>
      </w:r>
    </w:p>
    <w:p w:rsidR="003A50E9" w:rsidRDefault="009D5B82" w:rsidP="00B40AE9">
      <w:r>
        <w:rPr>
          <w:rFonts w:ascii="微软雅黑" w:hAnsi="微软雅黑" w:eastAsia="宋体"/>
          <w:color w:val="000000"/>
        </w:rPr>
        <w:t>D</w:t>
      </w:r>
      <w:r>
        <w:rPr>
          <w:rFonts w:ascii="微软雅黑" w:hAnsi="微软雅黑" w:eastAsia="宋体"/>
          <w:color w:val="000000"/>
        </w:rPr>
        <w:t>．面向操作人员，支持日常操作</w:t>
      </w:r>
    </w:p>
    <w:p w:rsidR="00212B42" w:rsidRDefault="00327C24" w:rsidP="00B40AE9">
      <w:r>
        <w:rPr>
          <w:rFonts w:ascii="微软雅黑" w:hAnsi="微软雅黑" w:eastAsia="宋体"/>
          <w:color w:val="000000"/>
        </w:rPr>
        <w:t>41</w:t>
      </w:r>
      <w:r>
        <w:rPr>
          <w:rFonts w:ascii="微软雅黑" w:hAnsi="微软雅黑" w:eastAsia="宋体"/>
          <w:color w:val="000000"/>
        </w:rPr>
        <w:t>、</w:t>
      </w:r>
      <w:r w:rsidR="00212B42">
        <w:rPr>
          <w:rFonts w:hint="eastAsia" w:ascii="微软雅黑" w:hAnsi="微软雅黑" w:eastAsia="宋体"/>
          <w:color w:val="000000"/>
        </w:rPr>
        <w:t>以下关于</w:t>
      </w:r>
      <w:r w:rsidR="00212B42">
        <w:rPr>
          <w:rFonts w:ascii="微软雅黑" w:hAnsi="微软雅黑" w:eastAsia="宋体"/>
          <w:color w:val="000000"/>
        </w:rPr>
        <w:t>OLAP</w:t>
      </w:r>
      <w:r w:rsidR="00212B42">
        <w:rPr>
          <w:rFonts w:ascii="微软雅黑" w:hAnsi="微软雅黑" w:eastAsia="宋体"/>
          <w:color w:val="000000"/>
        </w:rPr>
        <w:t>的叙述中错误的是（　　）。</w:t>
      </w:r>
    </w:p>
    <w:p w:rsidR="00212B42" w:rsidRDefault="00212B42" w:rsidP="00B40AE9">
      <w:r>
        <w:rPr>
          <w:rFonts w:ascii="微软雅黑" w:hAnsi="微软雅黑" w:eastAsia="宋体"/>
          <w:color w:val="000000"/>
        </w:rPr>
        <w:t>A</w:t>
      </w:r>
      <w:r>
        <w:rPr>
          <w:rFonts w:ascii="微软雅黑" w:hAnsi="微软雅黑" w:eastAsia="宋体"/>
          <w:color w:val="000000"/>
        </w:rPr>
        <w:t>．一个多维数组可以表示为（维</w:t>
      </w:r>
      <w:r>
        <w:rPr>
          <w:rFonts w:ascii="微软雅黑" w:hAnsi="微软雅黑" w:eastAsia="宋体"/>
          <w:color w:val="000000"/>
        </w:rPr>
        <w:t>1</w:t>
      </w:r>
      <w:r>
        <w:rPr>
          <w:rFonts w:ascii="微软雅黑" w:hAnsi="微软雅黑" w:eastAsia="宋体"/>
          <w:color w:val="000000"/>
        </w:rPr>
        <w:t>，维</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，维</w:t>
      </w:r>
      <w:r>
        <w:rPr>
          <w:rFonts w:ascii="微软雅黑" w:hAnsi="微软雅黑" w:eastAsia="宋体"/>
          <w:color w:val="000000"/>
        </w:rPr>
        <w:t>n</w:t>
      </w:r>
      <w:r>
        <w:rPr>
          <w:rFonts w:ascii="微软雅黑" w:hAnsi="微软雅黑" w:eastAsia="宋体"/>
          <w:color w:val="000000"/>
        </w:rPr>
        <w:t>）</w:t>
      </w:r>
    </w:p>
    <w:p w:rsidR="00212B42" w:rsidRDefault="00212B42" w:rsidP="00B40AE9">
      <w:r>
        <w:rPr>
          <w:rFonts w:ascii="微软雅黑" w:hAnsi="微软雅黑" w:eastAsia="宋体"/>
          <w:color w:val="000000"/>
        </w:rPr>
        <w:t>B</w:t>
      </w:r>
      <w:r>
        <w:rPr>
          <w:rFonts w:ascii="微软雅黑" w:hAnsi="微软雅黑" w:eastAsia="宋体"/>
          <w:color w:val="000000"/>
        </w:rPr>
        <w:t>．维的一个取值称为该维的一个维成员</w:t>
      </w:r>
    </w:p>
    <w:p w:rsidR="00212B42" w:rsidRDefault="00212B42"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OLAP</w:t>
      </w:r>
      <w:r>
        <w:rPr>
          <w:rFonts w:ascii="微软雅黑" w:hAnsi="微软雅黑" w:eastAsia="宋体"/>
          <w:color w:val="000000"/>
        </w:rPr>
        <w:t>是联机分析处理</w:t>
      </w:r>
    </w:p>
    <w:p w:rsidR="003A50E9" w:rsidRDefault="00212B42"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OLAP</w:t>
      </w:r>
      <w:r>
        <w:rPr>
          <w:rFonts w:ascii="微软雅黑" w:hAnsi="微软雅黑" w:eastAsia="宋体"/>
          <w:color w:val="000000"/>
        </w:rPr>
        <w:t>是以数据仓库进行分析决策的基础</w:t>
      </w:r>
    </w:p>
    <w:p>
      <w:r>
        <w:rPr>
          <w:rFonts w:ascii="微软雅黑" w:hAnsi="微软雅黑" w:eastAsia="宋体"/>
          <w:b/>
          <w:color w:val="000000"/>
          <w:sz w:val="32"/>
        </w:rPr>
        <w:t>四、简答题</w:t>
      </w:r>
    </w:p>
    <w:p w:rsidR="00D772F2" w:rsidRDefault="007B0B44" w:rsidP="00B40AE9">
      <w:r>
        <w:rPr>
          <w:rFonts w:ascii="微软雅黑" w:hAnsi="微软雅黑" w:eastAsia="宋体"/>
          <w:color w:val="000000"/>
        </w:rPr>
        <w:t>42</w:t>
      </w:r>
      <w:r>
        <w:rPr>
          <w:rFonts w:ascii="微软雅黑" w:hAnsi="微软雅黑" w:eastAsia="宋体"/>
          <w:color w:val="000000"/>
        </w:rPr>
        <w:t>、</w:t>
      </w:r>
      <w:r w:rsidR="00D772F2">
        <w:rPr>
          <w:rFonts w:hint="eastAsia" w:ascii="微软雅黑" w:hAnsi="微软雅黑" w:eastAsia="宋体"/>
          <w:color w:val="000000"/>
        </w:rPr>
        <w:t>试述文件系统与数据库系统的区别和联系。</w:t>
      </w:r>
    </w:p>
    <w:p w:rsidR="00D772F2" w:rsidRDefault="00D772F2" w:rsidP="00B40AE9"/>
    <w:p w:rsidR="00D772F2" w:rsidRDefault="00D772F2" w:rsidP="00B40AE9"/>
    <w:p w:rsidR="00D772F2" w:rsidRDefault="00D772F2" w:rsidP="00B40AE9"/>
    <w:p w:rsidR="00D772F2" w:rsidRDefault="00D772F2" w:rsidP="00B40AE9"/>
    <w:p w:rsidR="00D772F2" w:rsidRDefault="00D772F2" w:rsidP="00B40AE9"/>
    <w:p w:rsidR="00D772F2" w:rsidRDefault="00D772F2" w:rsidP="00B40AE9"/>
    <w:p w:rsidR="003A50E9" w:rsidRDefault="003A50E9" w:rsidP="00B40AE9"/>
    <w:p w:rsidR="00BE5AAA" w:rsidRDefault="00EC2CD5" w:rsidP="00B40AE9">
      <w:r>
        <w:rPr>
          <w:rFonts w:ascii="微软雅黑" w:hAnsi="微软雅黑" w:eastAsia="宋体"/>
          <w:color w:val="000000"/>
        </w:rPr>
        <w:t>43</w:t>
      </w:r>
      <w:r>
        <w:rPr>
          <w:rFonts w:ascii="微软雅黑" w:hAnsi="微软雅黑" w:eastAsia="宋体"/>
          <w:color w:val="000000"/>
        </w:rPr>
        <w:t>、</w:t>
      </w:r>
      <w:r w:rsidR="00BE5AAA">
        <w:rPr>
          <w:rFonts w:hint="eastAsia" w:ascii="微软雅黑" w:hAnsi="微软雅黑" w:eastAsia="宋体"/>
          <w:color w:val="000000"/>
        </w:rPr>
        <w:t>试述关系模型的</w:t>
      </w:r>
      <w:r w:rsidR="00BE5AAA">
        <w:rPr>
          <w:rFonts w:ascii="微软雅黑" w:hAnsi="微软雅黑" w:eastAsia="宋体"/>
          <w:color w:val="000000"/>
        </w:rPr>
        <w:t>3</w:t>
      </w:r>
      <w:r w:rsidR="00BE5AAA">
        <w:rPr>
          <w:rFonts w:ascii="微软雅黑" w:hAnsi="微软雅黑" w:eastAsia="宋体"/>
          <w:color w:val="000000"/>
        </w:rPr>
        <w:t>个组成部分。</w:t>
      </w:r>
    </w:p>
    <w:p w:rsidR="00BE5AAA" w:rsidRDefault="00BE5AAA" w:rsidP="00B40AE9"/>
    <w:p w:rsidR="00BE5AAA" w:rsidRDefault="00BE5AAA" w:rsidP="00B40AE9"/>
    <w:p w:rsidR="00BE5AAA" w:rsidRDefault="00BE5AAA" w:rsidP="00B40AE9"/>
    <w:p w:rsidR="00BE5AAA" w:rsidRDefault="00BE5AAA" w:rsidP="00B40AE9"/>
    <w:p w:rsidR="00BE5AAA" w:rsidRDefault="00BE5AAA" w:rsidP="00B40AE9"/>
    <w:p w:rsidR="00BE5AAA" w:rsidRDefault="00BE5AAA" w:rsidP="00B40AE9"/>
    <w:p w:rsidR="003A50E9" w:rsidRDefault="003A50E9" w:rsidP="00B40AE9"/>
    <w:p w:rsidR="00562077" w:rsidRDefault="000E073F" w:rsidP="00B40AE9">
      <w:r>
        <w:rPr>
          <w:rFonts w:ascii="微软雅黑" w:hAnsi="微软雅黑" w:eastAsia="宋体"/>
          <w:color w:val="000000"/>
        </w:rPr>
        <w:t>44</w:t>
      </w:r>
      <w:r>
        <w:rPr>
          <w:rFonts w:ascii="微软雅黑" w:hAnsi="微软雅黑" w:eastAsia="宋体"/>
          <w:color w:val="000000"/>
        </w:rPr>
        <w:t>、</w:t>
      </w:r>
      <w:r w:rsidR="00562077">
        <w:rPr>
          <w:rFonts w:hint="eastAsia" w:ascii="微软雅黑" w:hAnsi="微软雅黑" w:eastAsia="宋体"/>
          <w:color w:val="000000"/>
        </w:rPr>
        <w:t>描述</w:t>
      </w:r>
      <w:r w:rsidR="00562077">
        <w:rPr>
          <w:rFonts w:ascii="微软雅黑" w:hAnsi="微软雅黑" w:eastAsia="宋体"/>
          <w:color w:val="000000"/>
        </w:rPr>
        <w:t>MapReduce</w:t>
      </w:r>
      <w:r w:rsidR="00562077">
        <w:rPr>
          <w:rFonts w:ascii="微软雅黑" w:hAnsi="微软雅黑" w:eastAsia="宋体"/>
          <w:color w:val="000000"/>
        </w:rPr>
        <w:t>的计算过程。分析</w:t>
      </w:r>
      <w:r w:rsidR="00562077">
        <w:rPr>
          <w:rFonts w:ascii="微软雅黑" w:hAnsi="微软雅黑" w:eastAsia="宋体"/>
          <w:color w:val="000000"/>
        </w:rPr>
        <w:t>MapReduce</w:t>
      </w:r>
      <w:r w:rsidR="00562077">
        <w:rPr>
          <w:rFonts w:ascii="微软雅黑" w:hAnsi="微软雅黑" w:eastAsia="宋体"/>
          <w:color w:val="000000"/>
        </w:rPr>
        <w:t>技术作为大数据分析平台的优势和不足。</w:t>
      </w:r>
    </w:p>
    <w:p w:rsidR="00562077" w:rsidRDefault="00562077" w:rsidP="00B40AE9"/>
    <w:p w:rsidR="00562077" w:rsidRDefault="00562077" w:rsidP="00B40AE9"/>
    <w:p w:rsidR="00562077" w:rsidRDefault="00562077" w:rsidP="00B40AE9"/>
    <w:p w:rsidR="00562077" w:rsidRDefault="00562077" w:rsidP="00B40AE9"/>
    <w:p w:rsidR="00562077" w:rsidRDefault="00562077" w:rsidP="00B40AE9"/>
    <w:p w:rsidR="00562077" w:rsidRDefault="00562077" w:rsidP="00B40AE9"/>
    <w:p w:rsidR="003A50E9" w:rsidRDefault="003A50E9" w:rsidP="00B40AE9"/>
    <w:p w:rsidR="00682269" w:rsidRDefault="00AF67D0" w:rsidP="00B40AE9">
      <w:r>
        <w:rPr>
          <w:rFonts w:ascii="微软雅黑" w:hAnsi="微软雅黑" w:eastAsia="宋体"/>
          <w:color w:val="000000"/>
        </w:rPr>
        <w:t>45</w:t>
      </w:r>
      <w:r>
        <w:rPr>
          <w:rFonts w:ascii="微软雅黑" w:hAnsi="微软雅黑" w:eastAsia="宋体"/>
          <w:color w:val="000000"/>
        </w:rPr>
        <w:t>、</w:t>
      </w:r>
      <w:r w:rsidR="00682269">
        <w:rPr>
          <w:rFonts w:hint="eastAsia" w:ascii="微软雅黑" w:hAnsi="微软雅黑" w:eastAsia="宋体"/>
          <w:color w:val="000000"/>
        </w:rPr>
        <w:t>在数据库中为什么要并发控制？并发控制技术能保证事务的哪些特性？</w:t>
      </w:r>
    </w:p>
    <w:p w:rsidR="00682269" w:rsidRDefault="00682269" w:rsidP="00B40AE9"/>
    <w:p w:rsidR="00682269" w:rsidRDefault="00682269" w:rsidP="00B40AE9"/>
    <w:p w:rsidR="00682269" w:rsidRDefault="00682269" w:rsidP="00B40AE9"/>
    <w:p w:rsidR="00682269" w:rsidRDefault="00682269" w:rsidP="00B40AE9"/>
    <w:p w:rsidR="00682269" w:rsidRDefault="00682269" w:rsidP="00B40AE9"/>
    <w:p w:rsidR="00682269" w:rsidRDefault="00682269" w:rsidP="00B40AE9"/>
    <w:p w:rsidR="003A50E9" w:rsidRDefault="003A50E9" w:rsidP="00B40AE9"/>
    <w:p w:rsidR="00083458" w:rsidRDefault="00BA1378" w:rsidP="00B40AE9">
      <w:r>
        <w:rPr>
          <w:rFonts w:ascii="微软雅黑" w:hAnsi="微软雅黑" w:eastAsia="宋体"/>
          <w:color w:val="000000"/>
        </w:rPr>
        <w:t>46</w:t>
      </w:r>
      <w:r>
        <w:rPr>
          <w:rFonts w:ascii="微软雅黑" w:hAnsi="微软雅黑" w:eastAsia="宋体"/>
          <w:color w:val="000000"/>
        </w:rPr>
        <w:t>、</w:t>
      </w:r>
      <w:r w:rsidR="00083458">
        <w:rPr>
          <w:rFonts w:hint="eastAsia" w:ascii="微软雅黑" w:hAnsi="微软雅黑" w:eastAsia="宋体"/>
          <w:color w:val="000000"/>
        </w:rPr>
        <w:t>针对不同的故障，试给出恢复的策略和方法。（即如何进行事务故障的恢复，如何进行系统故障的恢复，以及如何进行介质故障的恢复。）</w:t>
      </w:r>
    </w:p>
    <w:p w:rsidR="00083458" w:rsidRDefault="00083458" w:rsidP="00B40AE9"/>
    <w:p w:rsidR="00083458" w:rsidRDefault="00083458" w:rsidP="00B40AE9"/>
    <w:p w:rsidR="00083458" w:rsidRDefault="00083458" w:rsidP="00B40AE9"/>
    <w:p w:rsidR="00083458" w:rsidRDefault="00083458" w:rsidP="00B40AE9"/>
    <w:p w:rsidR="00083458" w:rsidRDefault="00083458" w:rsidP="00B40AE9"/>
    <w:p w:rsidR="00083458" w:rsidRDefault="00083458" w:rsidP="00B40AE9"/>
    <w:p w:rsidR="003A50E9" w:rsidRDefault="003A50E9" w:rsidP="00B40AE9"/>
    <w:p>
      <w:r>
        <w:rPr>
          <w:rFonts w:ascii="微软雅黑" w:hAnsi="微软雅黑" w:eastAsia="宋体"/>
          <w:b/>
          <w:color w:val="000000"/>
          <w:sz w:val="32"/>
        </w:rPr>
        <w:t>五、综合题</w:t>
      </w:r>
    </w:p>
    <w:p w14:paraId="60A55E2C" w14:textId="5F5495D1" w:rsidR="009B06C7" w:rsidRDefault="00A974F2" w:rsidP="009B06C7">
      <w:r>
        <w:rPr>
          <w:rFonts w:ascii="微软雅黑" w:hAnsi="微软雅黑" w:eastAsia="宋体"/>
          <w:color w:val="000000"/>
        </w:rPr>
        <w:t>47、</w:t>
      </w:r>
      <w:r w:rsidR="009B06C7">
        <w:rPr>
          <w:rFonts w:hint="eastAsia" w:ascii="微软雅黑" w:hAnsi="微软雅黑" w:eastAsia="宋体"/>
          <w:color w:val="000000"/>
        </w:rPr>
        <w:t>3、</w:t>
      </w:r>
      <w:r w:rsidR="009B06C7">
        <w:rPr>
          <w:rFonts w:ascii="微软雅黑" w:hAnsi="微软雅黑" w:eastAsia="宋体"/>
          <w:color w:val="000000"/>
        </w:rPr>
        <w:t>为某百货公司设计一个E-R模型。</w:t>
      </w:r>
    </w:p>
    <w:p w14:paraId="431AB39F" w14:textId="77777777" w:rsidR="009B06C7" w:rsidRDefault="009B06C7" w:rsidP="009B06C7">
      <w:r>
        <w:rPr>
          <w:rFonts w:hint="eastAsia" w:ascii="微软雅黑" w:hAnsi="微软雅黑" w:eastAsia="宋体"/>
          <w:color w:val="000000"/>
        </w:rPr>
        <w:t>百货公司管辖若干连锁商店，每家商店经营若干商品，每家商店有若干职工，但每个职工只能服务于一家商店。</w:t>
      </w:r>
    </w:p>
    <w:p w14:paraId="7269BB57" w14:textId="77777777" w:rsidR="009B06C7" w:rsidRDefault="009B06C7" w:rsidP="009B06C7">
      <w:r>
        <w:rPr>
          <w:rFonts w:hint="eastAsia" w:ascii="微软雅黑" w:hAnsi="微软雅黑" w:eastAsia="宋体"/>
          <w:color w:val="000000"/>
        </w:rPr>
        <w:t>实体类型“商店”的属性有：店号、店名、店址、店经理。实体类型“商品”的属性有：商品号、品名、单价、产地。实体类型“职工”的属性有：工号、姓名、性别、工资。在联系中应反映出职工参加某商店工作的开始时间、商店销售商品的月销售量。</w:t>
      </w:r>
    </w:p>
    <w:p w14:paraId="5D44FDFA" w14:textId="77777777" w:rsidR="009B06C7" w:rsidRDefault="009B06C7" w:rsidP="009B06C7">
      <w:r>
        <w:rPr>
          <w:rFonts w:hint="eastAsia" w:ascii="微软雅黑" w:hAnsi="微软雅黑" w:eastAsia="宋体"/>
          <w:color w:val="000000"/>
        </w:rPr>
        <w:t>试画出反映商店、商品、职工实体类型及其联系类型的</w:t>
      </w:r>
      <w:r>
        <w:rPr>
          <w:rFonts w:ascii="微软雅黑" w:hAnsi="微软雅黑" w:eastAsia="宋体"/>
          <w:color w:val="000000"/>
        </w:rPr>
        <w:t>E-R图、并将其转换成关系模式集。</w:t>
      </w:r>
    </w:p>
    <w:p w14:paraId="3AD045F3" w14:textId="77777777" w:rsidR="009B06C7" w:rsidRDefault="009B06C7" w:rsidP="009B06C7"/>
    <w:p w14:paraId="631844DB" w14:textId="77777777" w:rsidR="009B06C7" w:rsidRDefault="009B06C7" w:rsidP="009B06C7"/>
    <w:p w14:paraId="35166DA3" w14:textId="77777777" w:rsidR="009B06C7" w:rsidRDefault="009B06C7" w:rsidP="009B06C7"/>
    <w:p w14:paraId="1B94C98C" w14:textId="77777777" w:rsidR="00D0695C" w:rsidRPr="009B06C7" w:rsidRDefault="00D0695C" w:rsidP="009B06C7"/>
    <w:p w:rsidR="00950641" w:rsidRDefault="00157DC1" w:rsidP="00B40AE9">
      <w:r>
        <w:rPr>
          <w:rFonts w:ascii="微软雅黑" w:hAnsi="微软雅黑" w:eastAsia="宋体"/>
          <w:color w:val="000000"/>
        </w:rPr>
        <w:t>48</w:t>
      </w:r>
      <w:r>
        <w:rPr>
          <w:rFonts w:ascii="微软雅黑" w:hAnsi="微软雅黑" w:eastAsia="宋体"/>
          <w:color w:val="000000"/>
        </w:rPr>
        <w:t>、</w:t>
      </w:r>
      <w:r w:rsidR="00950641">
        <w:rPr>
          <w:rFonts w:ascii="微软雅黑" w:hAnsi="微软雅黑" w:eastAsia="宋体"/>
          <w:color w:val="000000"/>
        </w:rPr>
        <w:t xml:space="preserve"> </w:t>
      </w:r>
      <w:r w:rsidR="00950641">
        <w:rPr>
          <w:rFonts w:ascii="微软雅黑" w:hAnsi="微软雅黑" w:eastAsia="宋体"/>
          <w:color w:val="000000"/>
        </w:rPr>
        <w:t>今有以下两个关系模式：</w:t>
      </w:r>
    </w:p>
    <w:p w:rsidR="00950641" w:rsidRDefault="00950641" w:rsidP="00B40AE9">
      <w:r>
        <w:rPr>
          <w:rFonts w:hint="eastAsia" w:ascii="微软雅黑" w:hAnsi="微软雅黑" w:eastAsia="宋体"/>
          <w:color w:val="000000"/>
        </w:rPr>
        <w:t>职工（职工号，姓名，年龄，职务，工资，部门号）部门（部门员，名称，经理名，地址，电话号）</w:t>
      </w:r>
    </w:p>
    <w:p w:rsidR="00950641" w:rsidRDefault="00950641" w:rsidP="00B40AE9">
      <w:r>
        <w:rPr>
          <w:rFonts w:hint="eastAsia" w:ascii="微软雅黑" w:hAnsi="微软雅黑" w:eastAsia="宋体"/>
          <w:color w:val="000000"/>
        </w:rPr>
        <w:t>请用</w:t>
      </w:r>
      <w:r>
        <w:rPr>
          <w:rFonts w:ascii="微软雅黑" w:hAnsi="微软雅黑" w:eastAsia="宋体"/>
          <w:color w:val="000000"/>
        </w:rPr>
        <w:t>SQL</w:t>
      </w:r>
      <w:r>
        <w:rPr>
          <w:rFonts w:ascii="微软雅黑" w:hAnsi="微软雅黑" w:eastAsia="宋体"/>
          <w:color w:val="000000"/>
        </w:rPr>
        <w:t>的</w:t>
      </w:r>
      <w:r>
        <w:rPr>
          <w:rFonts w:ascii="微软雅黑" w:hAnsi="微软雅黑" w:eastAsia="宋体"/>
          <w:color w:val="000000"/>
        </w:rPr>
        <w:t>GRANT</w:t>
      </w:r>
      <w:r>
        <w:rPr>
          <w:rFonts w:ascii="微软雅黑" w:hAnsi="微软雅黑" w:eastAsia="宋体"/>
          <w:color w:val="000000"/>
        </w:rPr>
        <w:t>和</w:t>
      </w:r>
      <w:r>
        <w:rPr>
          <w:rFonts w:ascii="微软雅黑" w:hAnsi="微软雅黑" w:eastAsia="宋体"/>
          <w:color w:val="000000"/>
        </w:rPr>
        <w:t>REVOKE</w:t>
      </w:r>
      <w:r>
        <w:rPr>
          <w:rFonts w:ascii="微软雅黑" w:hAnsi="微软雅黑" w:eastAsia="宋体"/>
          <w:color w:val="000000"/>
        </w:rPr>
        <w:t>语句（加上视图机制）完成以下授权定义或存取控制功能：</w:t>
      </w:r>
    </w:p>
    <w:p w:rsidR="00950641" w:rsidRDefault="00950641"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用户王明对两个表有</w:t>
      </w:r>
      <w:r>
        <w:rPr>
          <w:rFonts w:ascii="微软雅黑" w:hAnsi="微软雅黑" w:eastAsia="宋体"/>
          <w:color w:val="000000"/>
        </w:rPr>
        <w:t>SELECT</w:t>
      </w:r>
      <w:r>
        <w:rPr>
          <w:rFonts w:ascii="微软雅黑" w:hAnsi="微软雅黑" w:eastAsia="宋体"/>
          <w:color w:val="000000"/>
        </w:rPr>
        <w:t>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用户李勇对两个表有</w:t>
      </w:r>
      <w:r>
        <w:rPr>
          <w:rFonts w:ascii="微软雅黑" w:hAnsi="微软雅黑" w:eastAsia="宋体"/>
          <w:color w:val="000000"/>
        </w:rPr>
        <w:t>INSERT</w:t>
      </w:r>
      <w:r>
        <w:rPr>
          <w:rFonts w:ascii="微软雅黑" w:hAnsi="微软雅黑" w:eastAsia="宋体"/>
          <w:color w:val="000000"/>
        </w:rPr>
        <w:t>和</w:t>
      </w:r>
      <w:r>
        <w:rPr>
          <w:rFonts w:ascii="微软雅黑" w:hAnsi="微软雅黑" w:eastAsia="宋体"/>
          <w:color w:val="000000"/>
        </w:rPr>
        <w:t>DELETE</w:t>
      </w:r>
      <w:r>
        <w:rPr>
          <w:rFonts w:ascii="微软雅黑" w:hAnsi="微软雅黑" w:eastAsia="宋体"/>
          <w:color w:val="000000"/>
        </w:rPr>
        <w:t>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每个职工只对自己的记录有</w:t>
      </w:r>
      <w:r>
        <w:rPr>
          <w:rFonts w:ascii="微软雅黑" w:hAnsi="微软雅黑" w:eastAsia="宋体"/>
          <w:color w:val="000000"/>
        </w:rPr>
        <w:t>SELECT</w:t>
      </w:r>
      <w:r>
        <w:rPr>
          <w:rFonts w:ascii="微软雅黑" w:hAnsi="微软雅黑" w:eastAsia="宋体"/>
          <w:color w:val="000000"/>
        </w:rPr>
        <w:t>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用户刘星对职工表有</w:t>
      </w:r>
      <w:r>
        <w:rPr>
          <w:rFonts w:ascii="微软雅黑" w:hAnsi="微软雅黑" w:eastAsia="宋体"/>
          <w:color w:val="000000"/>
        </w:rPr>
        <w:t>SELECT</w:t>
      </w:r>
      <w:r>
        <w:rPr>
          <w:rFonts w:ascii="微软雅黑" w:hAnsi="微软雅黑" w:eastAsia="宋体"/>
          <w:color w:val="000000"/>
        </w:rPr>
        <w:t>权限，对工资字段具有更新权限。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用户张新具有修改这两个表的结构的权限。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6</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用户周平具有对两个表</w:t>
      </w:r>
      <w:r>
        <w:rPr>
          <w:rFonts w:hint="eastAsia" w:ascii="微软雅黑" w:hAnsi="微软雅黑" w:eastAsia="宋体"/>
          <w:color w:val="000000"/>
        </w:rPr>
        <w:t>的所有权限（读、插、改、删数据），并具有给其他用户，授权的权限。</w:t>
      </w:r>
    </w:p>
    <w:p w:rsidR="00950641" w:rsidRDefault="00950641" w:rsidP="00B40AE9">
      <w:r>
        <w:rPr>
          <w:rFonts w:hint="eastAsia" w:ascii="微软雅黑" w:hAnsi="微软雅黑" w:eastAsia="宋体"/>
          <w:color w:val="000000"/>
        </w:rPr>
        <w:t>（</w:t>
      </w:r>
      <w:r>
        <w:rPr>
          <w:rFonts w:ascii="微软雅黑" w:hAnsi="微软雅黑" w:eastAsia="宋体"/>
          <w:color w:val="000000"/>
        </w:rPr>
        <w:t>7</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用户杨兰具有从每个部门职工中</w:t>
      </w:r>
      <w:r>
        <w:rPr>
          <w:rFonts w:ascii="微软雅黑" w:hAnsi="微软雅黑" w:eastAsia="宋体"/>
          <w:color w:val="000000"/>
        </w:rPr>
        <w:t>SELECT</w:t>
      </w:r>
      <w:r>
        <w:rPr>
          <w:rFonts w:ascii="微软雅黑" w:hAnsi="微软雅黑" w:eastAsia="宋体"/>
          <w:color w:val="000000"/>
        </w:rPr>
        <w:t>最高工资、最低工资、平均工资的权限，他不能查看每个人的工资。</w:t>
      </w:r>
    </w:p>
    <w:p w:rsidR="00950641" w:rsidRDefault="00950641" w:rsidP="00B40AE9"/>
    <w:p w:rsidR="00950641" w:rsidRDefault="00950641" w:rsidP="00B40AE9"/>
    <w:p w:rsidR="00950641" w:rsidRDefault="00950641" w:rsidP="00B40AE9"/>
    <w:p w:rsidR="00950641" w:rsidRDefault="00950641" w:rsidP="00B40AE9"/>
    <w:p w:rsidR="00950641" w:rsidRDefault="00950641" w:rsidP="00B40AE9"/>
    <w:p w:rsidR="00950641" w:rsidRDefault="00950641" w:rsidP="00B40AE9"/>
    <w:p w:rsidR="003A50E9" w:rsidRDefault="003A50E9" w:rsidP="00B40AE9"/>
    <w:p w14:paraId="4E75A580" w14:textId="6D3C26D1" w:rsidR="00F31780" w:rsidRPr="00F31780" w:rsidRDefault="00602F8C" w:rsidP="00F31780">
      <w:pPr>
        <w:ind w:left="0" w:firstLine="0"/>
      </w:pPr>
      <w:r>
        <w:rPr>
          <w:rFonts w:ascii="微软雅黑" w:hAnsi="微软雅黑" w:eastAsia="宋体"/>
          <w:color w:val="000000"/>
        </w:rPr>
        <w:t>49、</w:t>
      </w:r>
      <w:r w:rsidR="00F31780" w:rsidRPr="00F31780">
        <w:rPr>
          <w:rFonts w:hint="eastAsia" w:ascii="微软雅黑" w:hAnsi="微软雅黑" w:eastAsia="宋体"/>
          <w:color w:val="000000"/>
        </w:rPr>
        <w:t>图</w:t>
      </w:r>
      <w:r w:rsidR="00F31780" w:rsidRPr="00F31780">
        <w:rPr>
          <w:rFonts w:ascii="微软雅黑" w:hAnsi="微软雅黑" w:eastAsia="宋体"/>
          <w:color w:val="000000"/>
        </w:rPr>
        <w:t>是有关学生（student）和学习（study）信息的对象联系图。其中，coursename表示课程名，grade表示成绩，study的city表示求学地，university表示大学，sno表示学号，sname表示姓名，student的 city表示籍贯。</w:t>
      </w:r>
    </w:p>
    <w:p w14:paraId="125AEBDB"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1）</w:t>
      </w:r>
      <w:r w:rsidRPr="00F31780">
        <w:rPr>
          <w:rFonts w:ascii="微软雅黑" w:hAnsi="微软雅黑" w:eastAsia="宋体"/>
          <w:color w:val="000000"/>
        </w:rPr>
        <w:tab/>
        <w:t>试解释这个对象联系图。</w:t>
      </w:r>
    </w:p>
    <w:p w14:paraId="4516E78E"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2）</w:t>
      </w:r>
      <w:r w:rsidRPr="00F31780">
        <w:rPr>
          <w:rFonts w:ascii="微软雅黑" w:hAnsi="微软雅黑" w:eastAsia="宋体"/>
          <w:color w:val="000000"/>
        </w:rPr>
        <w:tab/>
        <w:t>试用ORDB的定义语言定义这个数据库。</w:t>
      </w:r>
    </w:p>
    <w:p w14:paraId="1ABE18DE"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3）</w:t>
      </w:r>
      <w:r w:rsidRPr="00F31780">
        <w:rPr>
          <w:rFonts w:ascii="微软雅黑" w:hAnsi="微软雅黑" w:eastAsia="宋体"/>
          <w:color w:val="000000"/>
        </w:rPr>
        <w:tab/>
        <w:t>试用ORDB的查询语言，分别写出下列查询的SELECT语句：</w:t>
      </w:r>
    </w:p>
    <w:p w14:paraId="09CCADCE" w14:textId="77777777" w:rsidR="00F31780" w:rsidRPr="00F31780" w:rsidRDefault="00F31780" w:rsidP="00F31780">
      <w:pPr>
        <w:ind w:left="0" w:firstLine="0"/>
      </w:pPr>
      <w:r w:rsidRPr="00F31780">
        <w:rPr>
          <w:rFonts w:hint="eastAsia" w:ascii="微软雅黑" w:hAnsi="微软雅黑" w:eastAsia="宋体"/>
          <w:color w:val="000000"/>
        </w:rPr>
        <w:t>①检索每个学生的学习课程和成绩。</w:t>
      </w:r>
    </w:p>
    <w:p w14:paraId="0C34714F" w14:textId="77777777" w:rsidR="00F31780" w:rsidRPr="00F31780" w:rsidRDefault="00F31780" w:rsidP="00F31780">
      <w:pPr>
        <w:ind w:left="0" w:firstLine="0"/>
      </w:pPr>
      <w:r w:rsidRPr="00F31780">
        <w:rPr>
          <w:rFonts w:hint="eastAsia" w:ascii="微软雅黑" w:hAnsi="微软雅黑" w:eastAsia="宋体"/>
          <w:color w:val="000000"/>
        </w:rPr>
        <w:t>②检索至少有一门课程的求学地与出生地在同一城市的学生学号和姓名。</w:t>
      </w:r>
    </w:p>
    <w:p w14:paraId="52EBA363" w14:textId="77777777" w:rsidR="00F31780" w:rsidRPr="00F31780" w:rsidRDefault="00F31780" w:rsidP="00F31780">
      <w:pPr>
        <w:ind w:left="0" w:firstLine="0"/>
      </w:pPr>
      <w:r w:rsidRPr="00F31780">
        <w:rPr>
          <w:rFonts w:hint="eastAsia" w:ascii="微软雅黑" w:hAnsi="微软雅黑" w:eastAsia="宋体"/>
          <w:color w:val="000000"/>
        </w:rPr>
        <w:t>（</w:t>
      </w:r>
      <w:r w:rsidRPr="00F31780">
        <w:rPr>
          <w:rFonts w:ascii="微软雅黑" w:hAnsi="微软雅黑" w:eastAsia="宋体"/>
          <w:color w:val="000000"/>
        </w:rPr>
        <w:t>4）</w:t>
      </w:r>
      <w:r w:rsidRPr="00F31780">
        <w:rPr>
          <w:rFonts w:ascii="微软雅黑" w:hAnsi="微软雅黑" w:eastAsia="宋体"/>
          <w:color w:val="000000"/>
        </w:rPr>
        <w:tab/>
        <w:t>试用ODMG C＋＋ODL定义这个数据库。</w:t>
      </w:r>
    </w:p>
    <w:p w14:paraId="25A2A075" w14:textId="3CB16AC9" w:rsidR="00F31780" w:rsidRDefault="00F31780" w:rsidP="00F31780">
      <w:pPr>
        <w:spacing w:after="225" w:line="259" w:lineRule="auto"/>
        <w:ind w:right="0"/>
      </w:pPr>
      <w:r>
        <w:rPr>
          <w:rFonts w:ascii="微软雅黑" w:hAnsi="微软雅黑" w:eastAsia="宋体"/>
          <w:color w:val="000000"/>
        </w:rPr>
        <w:t>学生和学习信息的对象联系图</w:t>
      </w:r>
      <w:r>
        <w:rPr>
          <w:rFonts w:ascii="微软雅黑" w:hAnsi="微软雅黑" w:eastAsia="宋体"/>
          <w:noProof/>
          <w:color w:val="000000"/>
        </w:rPr>
        <w:drawing>
          <wp:inline distT="0" distB="0" distL="0" distR="0" wp14:anchorId="6FE1D0CA" wp14:editId="4513DAFB">
            <wp:extent cx="5353050" cy="1419225"/>
            <wp:effectExtent l="0" t="0" r="0" b="0"/>
            <wp:docPr id="3" name="Picture 10032"/>
            <wp:cNvGraphicFramePr/>
            <a:graphic xmlns:a="http://schemas.openxmlformats.org/drawingml/2006/main">
              <a:graphicData uri="http://schemas.openxmlformats.org/drawingml/2006/picture">
                <pic:pic xmlns:pic="http://schemas.openxmlformats.org/drawingml/2006/picture">
                  <pic:nvPicPr>
                    <pic:cNvPr id="3" name="Picture 10032"/>
                    <pic:cNvPicPr/>
                  </pic:nvPicPr>
                  <pic:blipFill>
                    <a:blip r:embed="rId11"/>
                    <a:stretch>
                      <a:fillRect/>
                    </a:stretch>
                  </pic:blipFill>
                  <pic:spPr>
                    <a:xfrm>
                      <a:off x="0" y="0"/>
                      <a:ext cx="5353050" cy="1419225"/>
                    </a:xfrm>
                    <a:prstGeom prst="rect">
                      <a:avLst/>
                    </a:prstGeom>
                  </pic:spPr>
                </pic:pic>
              </a:graphicData>
            </a:graphic>
          </wp:inline>
        </w:drawing>
      </w:r>
    </w:p>
    <w:p w14:paraId="5D06A05D" w14:textId="7D5A705D" w:rsidR="005A0225" w:rsidRDefault="005A0225" w:rsidP="00F31780">
      <w:pPr>
        <w:ind w:left="0" w:firstLine="0"/>
        <w:rPr>
          <w:color w:val="7F7F7F"/>
          <w:sz w:val="23"/>
        </w:rPr>
      </w:pPr>
    </w:p>
    <w:p w14:paraId="1195ADB4" w14:textId="36358711" w:rsidR="00F31780" w:rsidRDefault="00F31780" w:rsidP="00F31780">
      <w:pPr>
        <w:ind w:left="0" w:firstLine="0"/>
        <w:rPr>
          <w:color w:val="7F7F7F"/>
          <w:sz w:val="23"/>
        </w:rPr>
      </w:pPr>
    </w:p>
    <w:p w14:paraId="3E8B6540" w14:textId="04B82C6F" w:rsidR="00F31780" w:rsidRDefault="00F31780" w:rsidP="00F31780">
      <w:pPr>
        <w:ind w:left="0" w:firstLine="0"/>
        <w:rPr>
          <w:color w:val="7F7F7F"/>
          <w:sz w:val="23"/>
        </w:rPr>
      </w:pPr>
    </w:p>
    <w:p w14:paraId="288D4C2F" w14:textId="77777777" w:rsidR="00F31780" w:rsidRPr="00F31780" w:rsidRDefault="00F31780" w:rsidP="00F31780">
      <w:pPr>
        <w:ind w:left="0" w:firstLine="0"/>
      </w:pPr>
    </w:p>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rsidR="003A50E9" w:rsidRDefault="002410AE" w:rsidP="00B40AE9">
      <w:r>
        <w:rPr>
          <w:rFonts w:ascii="微软雅黑" w:hAnsi="微软雅黑" w:eastAsia="宋体"/>
          <w:color w:val="000000"/>
        </w:rPr>
        <w:t>1</w:t>
      </w:r>
      <w:r>
        <w:rPr>
          <w:rFonts w:ascii="微软雅黑" w:hAnsi="微软雅黑" w:eastAsia="宋体"/>
          <w:color w:val="000000"/>
        </w:rPr>
        <w:t>、</w:t>
      </w:r>
      <w:r w:rsidR="00726384">
        <w:rPr>
          <w:rFonts w:hint="eastAsia" w:ascii="微软雅黑" w:hAnsi="微软雅黑" w:eastAsia="宋体"/>
          <w:color w:val="000000"/>
        </w:rPr>
        <w:t>【答案】提供定义完整性约束条件机制；检查用户发出的操作请求是否违背完整性约束条件</w:t>
      </w:r>
    </w:p>
    <w:p w:rsidR="003A50E9" w:rsidRDefault="00084011" w:rsidP="00B40AE9">
      <w:r>
        <w:rPr>
          <w:rFonts w:ascii="微软雅黑" w:hAnsi="微软雅黑" w:eastAsia="宋体"/>
          <w:color w:val="000000"/>
        </w:rPr>
        <w:t>2</w:t>
      </w:r>
      <w:r>
        <w:rPr>
          <w:rFonts w:ascii="微软雅黑" w:hAnsi="微软雅黑" w:eastAsia="宋体"/>
          <w:color w:val="000000"/>
        </w:rPr>
        <w:t>、</w:t>
      </w:r>
      <w:r w:rsidR="00012AE6">
        <w:rPr>
          <w:rFonts w:hint="eastAsia" w:ascii="微软雅黑" w:hAnsi="微软雅黑" w:eastAsia="宋体"/>
          <w:color w:val="000000"/>
        </w:rPr>
        <w:t>【答案】</w:t>
      </w:r>
      <w:r w:rsidR="00012AE6">
        <w:rPr>
          <w:rFonts w:ascii="微软雅黑" w:hAnsi="微软雅黑" w:eastAsia="宋体"/>
          <w:color w:val="000000"/>
        </w:rPr>
        <w:t>CPU</w:t>
      </w:r>
      <w:r w:rsidR="00012AE6">
        <w:rPr>
          <w:rFonts w:ascii="微软雅黑" w:hAnsi="微软雅黑" w:eastAsia="宋体"/>
          <w:color w:val="000000"/>
        </w:rPr>
        <w:t>；</w:t>
      </w:r>
      <w:r w:rsidR="00012AE6">
        <w:rPr>
          <w:rFonts w:ascii="微软雅黑" w:hAnsi="微软雅黑" w:eastAsia="宋体"/>
          <w:color w:val="000000"/>
        </w:rPr>
        <w:t>I/O</w:t>
      </w:r>
    </w:p>
    <w:p w:rsidR="003A50E9" w:rsidRDefault="002F5B5D" w:rsidP="00B40AE9">
      <w:r>
        <w:rPr>
          <w:rFonts w:ascii="微软雅黑" w:hAnsi="微软雅黑" w:eastAsia="宋体"/>
          <w:color w:val="000000"/>
        </w:rPr>
        <w:t>3</w:t>
      </w:r>
      <w:r>
        <w:rPr>
          <w:rFonts w:ascii="微软雅黑" w:hAnsi="微软雅黑" w:eastAsia="宋体"/>
          <w:color w:val="000000"/>
        </w:rPr>
        <w:t>、</w:t>
      </w:r>
      <w:r w:rsidR="00CD11BB">
        <w:rPr>
          <w:rFonts w:hint="eastAsia" w:ascii="微软雅黑" w:hAnsi="微软雅黑" w:eastAsia="宋体"/>
          <w:color w:val="000000"/>
        </w:rPr>
        <w:t>【答案】关系模式；规范化</w:t>
      </w:r>
    </w:p>
    <w:p w:rsidR="003A50E9" w:rsidRDefault="00CB2C62" w:rsidP="00B40AE9">
      <w:r>
        <w:rPr>
          <w:rFonts w:ascii="微软雅黑" w:hAnsi="微软雅黑" w:eastAsia="宋体"/>
          <w:color w:val="000000"/>
        </w:rPr>
        <w:t>4</w:t>
      </w:r>
      <w:r>
        <w:rPr>
          <w:rFonts w:ascii="微软雅黑" w:hAnsi="微软雅黑" w:eastAsia="宋体"/>
          <w:color w:val="000000"/>
        </w:rPr>
        <w:t>、</w:t>
      </w:r>
      <w:r w:rsidR="00E66313">
        <w:rPr>
          <w:rFonts w:hint="eastAsia" w:ascii="微软雅黑" w:hAnsi="微软雅黑" w:eastAsia="宋体"/>
          <w:color w:val="000000"/>
        </w:rPr>
        <w:t>【答案】动态变化；静态</w:t>
      </w:r>
    </w:p>
    <w:p w:rsidR="00446B79" w:rsidRDefault="00637DF1" w:rsidP="00B40AE9">
      <w:r>
        <w:rPr>
          <w:rFonts w:ascii="微软雅黑" w:hAnsi="微软雅黑" w:eastAsia="宋体"/>
          <w:color w:val="000000"/>
        </w:rPr>
        <w:t>5</w:t>
      </w:r>
      <w:r>
        <w:rPr>
          <w:rFonts w:ascii="微软雅黑" w:hAnsi="微软雅黑" w:eastAsia="宋体"/>
          <w:color w:val="000000"/>
        </w:rPr>
        <w:t>、</w:t>
      </w:r>
      <w:r w:rsidR="00446B79">
        <w:rPr>
          <w:rFonts w:hint="eastAsia" w:ascii="微软雅黑" w:hAnsi="微软雅黑" w:eastAsia="宋体"/>
          <w:color w:val="000000"/>
        </w:rPr>
        <w:t>【答案】</w:t>
      </w:r>
      <w:r w:rsidR="00446B79">
        <w:rPr>
          <w:rFonts w:ascii="微软雅黑" w:hAnsi="微软雅黑" w:eastAsia="宋体"/>
          <w:color w:val="000000"/>
        </w:rPr>
        <w:t>AVG</w:t>
      </w:r>
      <w:r w:rsidR="00446B79">
        <w:rPr>
          <w:rFonts w:ascii="微软雅黑" w:hAnsi="微软雅黑" w:eastAsia="宋体"/>
          <w:color w:val="000000"/>
        </w:rPr>
        <w:t>（价格）</w:t>
      </w:r>
    </w:p>
    <w:p w:rsidR="003A50E9" w:rsidRDefault="00446B79" w:rsidP="00B40AE9">
      <w:r>
        <w:rPr>
          <w:rFonts w:hint="eastAsia" w:ascii="微软雅黑" w:hAnsi="微软雅黑" w:eastAsia="宋体"/>
          <w:color w:val="000000"/>
        </w:rPr>
        <w:t>【解析】</w:t>
      </w:r>
      <w:r>
        <w:rPr>
          <w:rFonts w:ascii="微软雅黑" w:hAnsi="微软雅黑" w:eastAsia="宋体"/>
          <w:color w:val="000000"/>
        </w:rPr>
        <w:t>SQL</w:t>
      </w:r>
      <w:r>
        <w:rPr>
          <w:rFonts w:ascii="微软雅黑" w:hAnsi="微软雅黑" w:eastAsia="宋体"/>
          <w:color w:val="000000"/>
        </w:rPr>
        <w:t>中，</w:t>
      </w:r>
      <w:r>
        <w:rPr>
          <w:rFonts w:ascii="微软雅黑" w:hAnsi="微软雅黑" w:eastAsia="宋体"/>
          <w:color w:val="000000"/>
        </w:rPr>
        <w:t>AVG</w:t>
      </w:r>
      <w:r>
        <w:rPr>
          <w:rFonts w:ascii="微软雅黑" w:hAnsi="微软雅黑" w:eastAsia="宋体"/>
          <w:color w:val="000000"/>
        </w:rPr>
        <w:t>（字段名）函数用来计算一组记录中某个字段值的平均值。</w:t>
      </w:r>
    </w:p>
    <w:p w:rsidR="003A50E9" w:rsidRDefault="006030F8" w:rsidP="00B40AE9">
      <w:r>
        <w:rPr>
          <w:rFonts w:ascii="微软雅黑" w:hAnsi="微软雅黑" w:eastAsia="宋体"/>
          <w:color w:val="000000"/>
        </w:rPr>
        <w:t>6</w:t>
      </w:r>
      <w:r>
        <w:rPr>
          <w:rFonts w:ascii="微软雅黑" w:hAnsi="微软雅黑" w:eastAsia="宋体"/>
          <w:color w:val="000000"/>
        </w:rPr>
        <w:t>、</w:t>
      </w:r>
      <w:r w:rsidR="00382857">
        <w:rPr>
          <w:rFonts w:hint="eastAsia" w:ascii="微软雅黑" w:hAnsi="微软雅黑" w:eastAsia="宋体"/>
          <w:color w:val="000000"/>
        </w:rPr>
        <w:t>【答案】共享锁；排他锁</w:t>
      </w:r>
    </w:p>
    <w:p w:rsidR="003A50E9" w:rsidRDefault="0071531F" w:rsidP="00B40AE9">
      <w:r>
        <w:rPr>
          <w:rFonts w:ascii="微软雅黑" w:hAnsi="微软雅黑" w:eastAsia="宋体"/>
          <w:color w:val="000000"/>
        </w:rPr>
        <w:t>7</w:t>
      </w:r>
      <w:r>
        <w:rPr>
          <w:rFonts w:ascii="微软雅黑" w:hAnsi="微软雅黑" w:eastAsia="宋体"/>
          <w:color w:val="000000"/>
        </w:rPr>
        <w:t>、</w:t>
      </w:r>
      <w:r w:rsidR="00D23DAE">
        <w:rPr>
          <w:rFonts w:hint="eastAsia" w:ascii="微软雅黑" w:hAnsi="微软雅黑" w:eastAsia="宋体"/>
          <w:color w:val="000000"/>
        </w:rPr>
        <w:t>【答案】技术安全类；管理安全类；政策法律类安全性</w:t>
      </w:r>
    </w:p>
    <w:p w:rsidR="003A50E9" w:rsidRDefault="00627FFB" w:rsidP="00B40AE9">
      <w:r>
        <w:rPr>
          <w:rFonts w:ascii="微软雅黑" w:hAnsi="微软雅黑" w:eastAsia="宋体"/>
          <w:color w:val="000000"/>
        </w:rPr>
        <w:t>8</w:t>
      </w:r>
      <w:r>
        <w:rPr>
          <w:rFonts w:ascii="微软雅黑" w:hAnsi="微软雅黑" w:eastAsia="宋体"/>
          <w:color w:val="000000"/>
        </w:rPr>
        <w:t>、</w:t>
      </w:r>
      <w:r w:rsidR="00E0260D">
        <w:rPr>
          <w:rFonts w:hint="eastAsia" w:ascii="微软雅黑" w:hAnsi="微软雅黑" w:eastAsia="宋体"/>
          <w:color w:val="000000"/>
        </w:rPr>
        <w:t>【答案】数据表；数据的综合；多维数据库；关系数据库</w:t>
      </w:r>
    </w:p>
    <w:p w:rsidR="003A50E9" w:rsidRDefault="00C3717B" w:rsidP="00B40AE9">
      <w:r>
        <w:rPr>
          <w:rFonts w:ascii="微软雅黑" w:hAnsi="微软雅黑" w:eastAsia="宋体"/>
          <w:color w:val="000000"/>
        </w:rPr>
        <w:t>9</w:t>
      </w:r>
      <w:r>
        <w:rPr>
          <w:rFonts w:ascii="微软雅黑" w:hAnsi="微软雅黑" w:eastAsia="宋体"/>
          <w:color w:val="000000"/>
        </w:rPr>
        <w:t>、</w:t>
      </w:r>
      <w:r w:rsidR="00F54258">
        <w:rPr>
          <w:rFonts w:hint="eastAsia" w:ascii="微软雅黑" w:hAnsi="微软雅黑" w:eastAsia="宋体"/>
          <w:color w:val="000000"/>
        </w:rPr>
        <w:t>【答案】错误；某一已知的正确状态</w:t>
      </w:r>
    </w:p>
    <w:p w:rsidR="003A50E9" w:rsidRDefault="001E13E4" w:rsidP="00B40AE9">
      <w:r>
        <w:rPr>
          <w:rFonts w:ascii="微软雅黑" w:hAnsi="微软雅黑" w:eastAsia="宋体"/>
          <w:color w:val="000000"/>
        </w:rPr>
        <w:t>10</w:t>
      </w:r>
      <w:r>
        <w:rPr>
          <w:rFonts w:ascii="微软雅黑" w:hAnsi="微软雅黑" w:eastAsia="宋体"/>
          <w:color w:val="000000"/>
        </w:rPr>
        <w:t>、</w:t>
      </w:r>
      <w:r w:rsidR="00E500EC">
        <w:rPr>
          <w:rFonts w:hint="eastAsia" w:ascii="微软雅黑" w:hAnsi="微软雅黑" w:eastAsia="宋体"/>
          <w:color w:val="000000"/>
        </w:rPr>
        <w:t>【答案】应用程序；</w:t>
      </w:r>
      <w:r w:rsidR="00E500EC">
        <w:rPr>
          <w:rFonts w:ascii="微软雅黑" w:hAnsi="微软雅黑" w:eastAsia="宋体"/>
          <w:color w:val="000000"/>
        </w:rPr>
        <w:t>DBMS</w:t>
      </w:r>
      <w:r w:rsidR="00E500EC">
        <w:rPr>
          <w:rFonts w:ascii="微软雅黑" w:hAnsi="微软雅黑" w:eastAsia="宋体"/>
          <w:color w:val="000000"/>
        </w:rPr>
        <w:t>；操作系统的存取方法</w:t>
      </w:r>
    </w:p>
    <w:p>
      <w:r>
        <w:rPr>
          <w:rFonts w:ascii="微软雅黑" w:hAnsi="微软雅黑" w:eastAsia="宋体"/>
          <w:b/>
          <w:color w:val="000000"/>
          <w:sz w:val="32"/>
        </w:rPr>
        <w:t>二、判断题</w:t>
      </w:r>
    </w:p>
    <w:p w14:paraId="0F864F16" w14:textId="095DC477" w:rsidR="003A50E9" w:rsidRDefault="00D22650" w:rsidP="00B40AE9">
      <w:r>
        <w:rPr>
          <w:rFonts w:ascii="微软雅黑" w:hAnsi="微软雅黑" w:eastAsia="宋体"/>
          <w:color w:val="000000"/>
        </w:rPr>
        <w:t>11</w:t>
      </w:r>
      <w:r>
        <w:rPr>
          <w:rFonts w:ascii="微软雅黑" w:hAnsi="微软雅黑" w:eastAsia="宋体"/>
          <w:color w:val="000000"/>
        </w:rPr>
        <w:t>、</w:t>
      </w:r>
      <w:r w:rsidR="00234EC6">
        <w:rPr>
          <w:rFonts w:hint="eastAsia" w:ascii="微软雅黑" w:hAnsi="微软雅黑" w:eastAsia="宋体"/>
          <w:color w:val="000000"/>
        </w:rPr>
        <w:t>【答案】错</w:t>
      </w:r>
    </w:p>
    <w:p w:rsidR="003A50E9" w:rsidRDefault="00B91D4C" w:rsidP="00B40AE9">
      <w:r>
        <w:rPr>
          <w:rFonts w:ascii="微软雅黑" w:hAnsi="微软雅黑" w:eastAsia="宋体"/>
          <w:color w:val="000000"/>
        </w:rPr>
        <w:t>12</w:t>
      </w:r>
      <w:r>
        <w:rPr>
          <w:rFonts w:ascii="微软雅黑" w:hAnsi="微软雅黑" w:eastAsia="宋体"/>
          <w:color w:val="000000"/>
        </w:rPr>
        <w:t>、</w:t>
      </w:r>
      <w:r w:rsidR="001057E8">
        <w:rPr>
          <w:rFonts w:hint="eastAsia" w:ascii="微软雅黑" w:hAnsi="微软雅黑" w:eastAsia="宋体"/>
          <w:color w:val="000000"/>
        </w:rPr>
        <w:t>【答案】错</w:t>
      </w:r>
    </w:p>
    <w:p w:rsidR="003A50E9" w:rsidRDefault="00F80E75" w:rsidP="00B40AE9">
      <w:r>
        <w:rPr>
          <w:rFonts w:ascii="微软雅黑" w:hAnsi="微软雅黑" w:eastAsia="宋体"/>
          <w:color w:val="000000"/>
        </w:rPr>
        <w:t>13</w:t>
      </w:r>
      <w:r>
        <w:rPr>
          <w:rFonts w:ascii="微软雅黑" w:hAnsi="微软雅黑" w:eastAsia="宋体"/>
          <w:color w:val="000000"/>
        </w:rPr>
        <w:t>、</w:t>
      </w:r>
      <w:r w:rsidR="006F24DC">
        <w:rPr>
          <w:rFonts w:hint="eastAsia" w:ascii="微软雅黑" w:hAnsi="微软雅黑" w:eastAsia="宋体"/>
          <w:color w:val="000000"/>
        </w:rPr>
        <w:t>【答案】错</w:t>
      </w:r>
    </w:p>
    <w:p w:rsidR="003A50E9" w:rsidRDefault="000007B9" w:rsidP="00B40AE9">
      <w:r>
        <w:rPr>
          <w:rFonts w:ascii="微软雅黑" w:hAnsi="微软雅黑" w:eastAsia="宋体"/>
          <w:color w:val="000000"/>
        </w:rPr>
        <w:t>14</w:t>
      </w:r>
      <w:r>
        <w:rPr>
          <w:rFonts w:ascii="微软雅黑" w:hAnsi="微软雅黑" w:eastAsia="宋体"/>
          <w:color w:val="000000"/>
        </w:rPr>
        <w:t>、</w:t>
      </w:r>
      <w:r w:rsidR="009A7E66">
        <w:rPr>
          <w:rFonts w:hint="eastAsia" w:ascii="微软雅黑" w:hAnsi="微软雅黑" w:eastAsia="宋体"/>
          <w:color w:val="000000"/>
        </w:rPr>
        <w:t>【答案】对</w:t>
      </w:r>
    </w:p>
    <w:p w:rsidR="003A50E9" w:rsidRDefault="0064094A" w:rsidP="00B40AE9">
      <w:r>
        <w:rPr>
          <w:rFonts w:ascii="微软雅黑" w:hAnsi="微软雅黑" w:eastAsia="宋体"/>
          <w:color w:val="000000"/>
        </w:rPr>
        <w:t>15</w:t>
      </w:r>
      <w:r>
        <w:rPr>
          <w:rFonts w:ascii="微软雅黑" w:hAnsi="微软雅黑" w:eastAsia="宋体"/>
          <w:color w:val="000000"/>
        </w:rPr>
        <w:t>、</w:t>
      </w:r>
      <w:r w:rsidR="004A2E9D">
        <w:rPr>
          <w:rFonts w:hint="eastAsia" w:ascii="微软雅黑" w:hAnsi="微软雅黑" w:eastAsia="宋体"/>
          <w:color w:val="000000"/>
        </w:rPr>
        <w:t>【答案】对</w:t>
      </w:r>
    </w:p>
    <w:p w:rsidR="003A50E9" w:rsidRDefault="00854403" w:rsidP="00B40AE9">
      <w:r>
        <w:rPr>
          <w:rFonts w:ascii="微软雅黑" w:hAnsi="微软雅黑" w:eastAsia="宋体"/>
          <w:color w:val="000000"/>
        </w:rPr>
        <w:t>16</w:t>
      </w:r>
      <w:r>
        <w:rPr>
          <w:rFonts w:ascii="微软雅黑" w:hAnsi="微软雅黑" w:eastAsia="宋体"/>
          <w:color w:val="000000"/>
        </w:rPr>
        <w:t>、</w:t>
      </w:r>
      <w:r w:rsidR="005E392F">
        <w:rPr>
          <w:rFonts w:hint="eastAsia" w:ascii="微软雅黑" w:hAnsi="微软雅黑" w:eastAsia="宋体"/>
          <w:color w:val="000000"/>
        </w:rPr>
        <w:t>【答案】错</w:t>
      </w:r>
    </w:p>
    <w:p w:rsidR="003A50E9" w:rsidRDefault="00E1419E" w:rsidP="00B40AE9">
      <w:r>
        <w:rPr>
          <w:rFonts w:ascii="微软雅黑" w:hAnsi="微软雅黑" w:eastAsia="宋体"/>
          <w:color w:val="000000"/>
        </w:rPr>
        <w:t>17</w:t>
      </w:r>
      <w:r>
        <w:rPr>
          <w:rFonts w:ascii="微软雅黑" w:hAnsi="微软雅黑" w:eastAsia="宋体"/>
          <w:color w:val="000000"/>
        </w:rPr>
        <w:t>、</w:t>
      </w:r>
      <w:r w:rsidR="0036231E">
        <w:rPr>
          <w:rFonts w:hint="eastAsia" w:ascii="微软雅黑" w:hAnsi="微软雅黑" w:eastAsia="宋体"/>
          <w:color w:val="000000"/>
        </w:rPr>
        <w:t>【答案】错</w:t>
      </w:r>
    </w:p>
    <w:p w:rsidR="003A50E9" w:rsidRDefault="00130939" w:rsidP="00B40AE9">
      <w:r>
        <w:rPr>
          <w:rFonts w:ascii="微软雅黑" w:hAnsi="微软雅黑" w:eastAsia="宋体"/>
          <w:color w:val="000000"/>
        </w:rPr>
        <w:t>18</w:t>
      </w:r>
      <w:r>
        <w:rPr>
          <w:rFonts w:ascii="微软雅黑" w:hAnsi="微软雅黑" w:eastAsia="宋体"/>
          <w:color w:val="000000"/>
        </w:rPr>
        <w:t>、</w:t>
      </w:r>
      <w:r w:rsidR="00317AE4">
        <w:rPr>
          <w:rFonts w:hint="eastAsia" w:ascii="微软雅黑" w:hAnsi="微软雅黑" w:eastAsia="宋体"/>
          <w:color w:val="000000"/>
        </w:rPr>
        <w:t>【答案】对</w:t>
      </w:r>
    </w:p>
    <w:p w:rsidR="003A50E9" w:rsidRDefault="00960A43" w:rsidP="00B40AE9">
      <w:r>
        <w:rPr>
          <w:rFonts w:ascii="微软雅黑" w:hAnsi="微软雅黑" w:eastAsia="宋体"/>
          <w:color w:val="000000"/>
        </w:rPr>
        <w:t>19</w:t>
      </w:r>
      <w:r>
        <w:rPr>
          <w:rFonts w:ascii="微软雅黑" w:hAnsi="微软雅黑" w:eastAsia="宋体"/>
          <w:color w:val="000000"/>
        </w:rPr>
        <w:t>、</w:t>
      </w:r>
      <w:r w:rsidR="002214A2">
        <w:rPr>
          <w:rFonts w:hint="eastAsia" w:ascii="微软雅黑" w:hAnsi="微软雅黑" w:eastAsia="宋体"/>
          <w:color w:val="000000"/>
        </w:rPr>
        <w:t>【答案】错</w:t>
      </w:r>
    </w:p>
    <w:p w:rsidR="003A50E9" w:rsidRDefault="00DC5B14" w:rsidP="00B40AE9">
      <w:r>
        <w:rPr>
          <w:rFonts w:ascii="微软雅黑" w:hAnsi="微软雅黑" w:eastAsia="宋体"/>
          <w:color w:val="000000"/>
        </w:rPr>
        <w:t>20</w:t>
      </w:r>
      <w:r>
        <w:rPr>
          <w:rFonts w:ascii="微软雅黑" w:hAnsi="微软雅黑" w:eastAsia="宋体"/>
          <w:color w:val="000000"/>
        </w:rPr>
        <w:t>、</w:t>
      </w:r>
      <w:r w:rsidR="008126C0">
        <w:rPr>
          <w:rFonts w:hint="eastAsia" w:ascii="微软雅黑" w:hAnsi="微软雅黑" w:eastAsia="宋体"/>
          <w:color w:val="000000"/>
        </w:rPr>
        <w:t>【答案】对</w:t>
      </w:r>
    </w:p>
    <w:p w:rsidR="003A50E9" w:rsidRDefault="00355263" w:rsidP="00B40AE9">
      <w:r>
        <w:rPr>
          <w:rFonts w:ascii="微软雅黑" w:hAnsi="微软雅黑" w:eastAsia="宋体"/>
          <w:color w:val="000000"/>
        </w:rPr>
        <w:t>21</w:t>
      </w:r>
      <w:r>
        <w:rPr>
          <w:rFonts w:ascii="微软雅黑" w:hAnsi="微软雅黑" w:eastAsia="宋体"/>
          <w:color w:val="000000"/>
        </w:rPr>
        <w:t>、</w:t>
      </w:r>
      <w:r w:rsidR="00F77AD5">
        <w:rPr>
          <w:rFonts w:hint="eastAsia" w:ascii="微软雅黑" w:hAnsi="微软雅黑" w:eastAsia="宋体"/>
          <w:color w:val="000000"/>
        </w:rPr>
        <w:t>【答案】错</w:t>
      </w:r>
    </w:p>
    <w:p w:rsidR="003A50E9" w:rsidRDefault="0081208F" w:rsidP="00B40AE9">
      <w:r>
        <w:rPr>
          <w:rFonts w:ascii="微软雅黑" w:hAnsi="微软雅黑" w:eastAsia="宋体"/>
          <w:color w:val="000000"/>
        </w:rPr>
        <w:t>22</w:t>
      </w:r>
      <w:r>
        <w:rPr>
          <w:rFonts w:ascii="微软雅黑" w:hAnsi="微软雅黑" w:eastAsia="宋体"/>
          <w:color w:val="000000"/>
        </w:rPr>
        <w:t>、</w:t>
      </w:r>
      <w:r w:rsidR="00977635">
        <w:rPr>
          <w:rFonts w:hint="eastAsia" w:ascii="微软雅黑" w:hAnsi="微软雅黑" w:eastAsia="宋体"/>
          <w:color w:val="000000"/>
        </w:rPr>
        <w:t>【答案】错</w:t>
      </w:r>
    </w:p>
    <w:p w:rsidR="003A50E9" w:rsidRDefault="00560ECA" w:rsidP="00B40AE9">
      <w:r>
        <w:rPr>
          <w:rFonts w:ascii="微软雅黑" w:hAnsi="微软雅黑" w:eastAsia="宋体"/>
          <w:color w:val="000000"/>
        </w:rPr>
        <w:t>23</w:t>
      </w:r>
      <w:r>
        <w:rPr>
          <w:rFonts w:ascii="微软雅黑" w:hAnsi="微软雅黑" w:eastAsia="宋体"/>
          <w:color w:val="000000"/>
        </w:rPr>
        <w:t>、</w:t>
      </w:r>
      <w:r w:rsidR="007503DA">
        <w:rPr>
          <w:rFonts w:hint="eastAsia" w:ascii="微软雅黑" w:hAnsi="微软雅黑" w:eastAsia="宋体"/>
          <w:color w:val="000000"/>
        </w:rPr>
        <w:t>【答案】错</w:t>
      </w:r>
    </w:p>
    <w:p w:rsidR="003A50E9" w:rsidRDefault="002C18C6" w:rsidP="00B40AE9">
      <w:r>
        <w:rPr>
          <w:rFonts w:ascii="微软雅黑" w:hAnsi="微软雅黑" w:eastAsia="宋体"/>
          <w:color w:val="000000"/>
        </w:rPr>
        <w:t>24</w:t>
      </w:r>
      <w:r>
        <w:rPr>
          <w:rFonts w:ascii="微软雅黑" w:hAnsi="微软雅黑" w:eastAsia="宋体"/>
          <w:color w:val="000000"/>
        </w:rPr>
        <w:t>、</w:t>
      </w:r>
      <w:r w:rsidR="00690100">
        <w:rPr>
          <w:rFonts w:hint="eastAsia" w:ascii="微软雅黑" w:hAnsi="微软雅黑" w:eastAsia="宋体"/>
          <w:color w:val="000000"/>
        </w:rPr>
        <w:t>【答案】对</w:t>
      </w:r>
    </w:p>
    <w:p w:rsidR="003A50E9" w:rsidRDefault="00AC6B1A" w:rsidP="00B40AE9">
      <w:r>
        <w:rPr>
          <w:rFonts w:ascii="微软雅黑" w:hAnsi="微软雅黑" w:eastAsia="宋体"/>
          <w:color w:val="000000"/>
        </w:rPr>
        <w:t>25</w:t>
      </w:r>
      <w:r>
        <w:rPr>
          <w:rFonts w:ascii="微软雅黑" w:hAnsi="微软雅黑" w:eastAsia="宋体"/>
          <w:color w:val="000000"/>
        </w:rPr>
        <w:t>、</w:t>
      </w:r>
      <w:r w:rsidR="00F82F29">
        <w:rPr>
          <w:rFonts w:hint="eastAsia" w:ascii="微软雅黑" w:hAnsi="微软雅黑" w:eastAsia="宋体"/>
          <w:color w:val="000000"/>
        </w:rPr>
        <w:t>【答案】对</w:t>
      </w:r>
    </w:p>
    <w:p>
      <w:r>
        <w:rPr>
          <w:rFonts w:ascii="微软雅黑" w:hAnsi="微软雅黑" w:eastAsia="宋体"/>
          <w:b/>
          <w:color w:val="000000"/>
          <w:sz w:val="32"/>
        </w:rPr>
        <w:t>三、选择题</w:t>
      </w:r>
    </w:p>
    <w:p w:rsidR="00BF2855" w:rsidRDefault="00262D1F" w:rsidP="00B40AE9">
      <w:r>
        <w:rPr>
          <w:rFonts w:ascii="微软雅黑" w:hAnsi="微软雅黑" w:eastAsia="宋体"/>
          <w:color w:val="000000"/>
        </w:rPr>
        <w:t>26</w:t>
      </w:r>
      <w:r>
        <w:rPr>
          <w:rFonts w:ascii="微软雅黑" w:hAnsi="微软雅黑" w:eastAsia="宋体"/>
          <w:color w:val="000000"/>
        </w:rPr>
        <w:t>、</w:t>
      </w:r>
      <w:r w:rsidR="00BF2855">
        <w:rPr>
          <w:rFonts w:hint="eastAsia" w:ascii="微软雅黑" w:hAnsi="微软雅黑" w:eastAsia="宋体"/>
          <w:color w:val="000000"/>
        </w:rPr>
        <w:t>【答案】</w:t>
      </w:r>
      <w:r w:rsidR="00BF2855">
        <w:rPr>
          <w:rFonts w:ascii="微软雅黑" w:hAnsi="微软雅黑" w:eastAsia="宋体"/>
          <w:color w:val="000000"/>
        </w:rPr>
        <w:t>B</w:t>
      </w:r>
    </w:p>
    <w:p w:rsidR="00BF2855" w:rsidRDefault="00BF2855" w:rsidP="00B40AE9">
      <w:r>
        <w:rPr>
          <w:rFonts w:hint="eastAsia" w:ascii="微软雅黑" w:hAnsi="微软雅黑" w:eastAsia="宋体"/>
          <w:color w:val="000000"/>
        </w:rPr>
        <w:t>【解析】①</w:t>
      </w:r>
      <w:r>
        <w:rPr>
          <w:rFonts w:ascii="微软雅黑" w:hAnsi="微软雅黑" w:eastAsia="宋体"/>
          <w:color w:val="000000"/>
        </w:rPr>
        <w:t xml:space="preserve"> A</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10</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15</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r>
        <w:rPr>
          <w:rFonts w:ascii="微软雅黑" w:hAnsi="微软雅黑" w:eastAsia="宋体"/>
          <w:color w:val="000000"/>
        </w:rPr>
        <w:t>5</w:t>
      </w:r>
      <w:r>
        <w:rPr>
          <w:rFonts w:ascii="微软雅黑" w:hAnsi="微软雅黑" w:eastAsia="宋体"/>
          <w:color w:val="000000"/>
        </w:rPr>
        <w:t>个元组是正确的。</w:t>
      </w:r>
    </w:p>
    <w:p w:rsidR="00BF2855" w:rsidRDefault="00BF2855" w:rsidP="00B40AE9">
      <w:r>
        <w:rPr>
          <w:rFonts w:hint="eastAsia" w:ascii="微软雅黑" w:hAnsi="微软雅黑" w:eastAsia="宋体"/>
          <w:color w:val="000000"/>
        </w:rPr>
        <w:t>②</w:t>
      </w:r>
      <w:r>
        <w:rPr>
          <w:rFonts w:ascii="微软雅黑" w:hAnsi="微软雅黑" w:eastAsia="宋体"/>
          <w:color w:val="000000"/>
        </w:rPr>
        <w:tab/>
        <w:t>B</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7</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应为</w:t>
      </w:r>
      <w:r>
        <w:rPr>
          <w:rFonts w:ascii="微软雅黑" w:hAnsi="微软雅黑" w:eastAsia="宋体"/>
          <w:color w:val="000000"/>
        </w:rPr>
        <w:t>18</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 xml:space="preserve">S </w:t>
      </w:r>
      <w:r>
        <w:rPr>
          <w:rFonts w:ascii="微软雅黑" w:hAnsi="微软雅黑" w:eastAsia="宋体"/>
          <w:color w:val="000000"/>
        </w:rPr>
        <w:t>应为</w:t>
      </w:r>
      <w:r>
        <w:rPr>
          <w:rFonts w:ascii="微软雅黑" w:hAnsi="微软雅黑" w:eastAsia="宋体"/>
          <w:color w:val="000000"/>
        </w:rPr>
        <w:t>8</w:t>
      </w:r>
      <w:r>
        <w:rPr>
          <w:rFonts w:ascii="微软雅黑" w:hAnsi="微软雅黑" w:eastAsia="宋体"/>
          <w:color w:val="000000"/>
        </w:rPr>
        <w:t>个元组。</w:t>
      </w:r>
    </w:p>
    <w:p w:rsidR="00BF2855" w:rsidRDefault="00BF2855" w:rsidP="00B40AE9">
      <w:r>
        <w:rPr>
          <w:rFonts w:hint="eastAsia" w:ascii="微软雅黑" w:hAnsi="微软雅黑" w:eastAsia="宋体"/>
          <w:color w:val="000000"/>
        </w:rPr>
        <w:t>③</w:t>
      </w:r>
      <w:r>
        <w:rPr>
          <w:rFonts w:ascii="微软雅黑" w:hAnsi="微软雅黑" w:eastAsia="宋体"/>
          <w:color w:val="000000"/>
        </w:rPr>
        <w:tab/>
        <w:t>C</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4</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21</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p>
    <w:p w:rsidR="00BF2855" w:rsidRDefault="00BF2855" w:rsidP="00B40AE9">
      <w:r>
        <w:rPr>
          <w:rFonts w:ascii="微软雅黑" w:hAnsi="微软雅黑" w:eastAsia="宋体"/>
          <w:color w:val="000000"/>
        </w:rPr>
        <w:t>11</w:t>
      </w:r>
      <w:r>
        <w:rPr>
          <w:rFonts w:ascii="微软雅黑" w:hAnsi="微软雅黑" w:eastAsia="宋体"/>
          <w:color w:val="000000"/>
        </w:rPr>
        <w:t>个元组是正确的。</w:t>
      </w:r>
    </w:p>
    <w:p w:rsidR="00BF2855" w:rsidRDefault="00BF2855" w:rsidP="00B40AE9">
      <w:r>
        <w:rPr>
          <w:rFonts w:hint="eastAsia" w:ascii="微软雅黑" w:hAnsi="微软雅黑" w:eastAsia="宋体"/>
          <w:color w:val="000000"/>
        </w:rPr>
        <w:t>④</w:t>
      </w:r>
      <w:r>
        <w:rPr>
          <w:rFonts w:ascii="微软雅黑" w:hAnsi="微软雅黑" w:eastAsia="宋体"/>
          <w:color w:val="000000"/>
        </w:rPr>
        <w:tab/>
        <w:t>D</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0</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25</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p>
    <w:p w:rsidR="003A50E9" w:rsidRDefault="00BF2855" w:rsidP="00B40AE9">
      <w:r>
        <w:rPr>
          <w:rFonts w:ascii="微软雅黑" w:hAnsi="微软雅黑" w:eastAsia="宋体"/>
          <w:color w:val="000000"/>
        </w:rPr>
        <w:t>15</w:t>
      </w:r>
      <w:r>
        <w:rPr>
          <w:rFonts w:ascii="微软雅黑" w:hAnsi="微软雅黑" w:eastAsia="宋体"/>
          <w:color w:val="000000"/>
        </w:rPr>
        <w:t>个元组是正确的。</w:t>
      </w:r>
    </w:p>
    <w:p w14:paraId="3B8A64AA" w14:textId="6761C660" w:rsidR="00274F5C" w:rsidRPr="00274F5C" w:rsidRDefault="00045F50" w:rsidP="00274F5C">
      <w:pPr>
        <w:ind w:left="0" w:firstLine="0"/>
      </w:pPr>
      <w:r>
        <w:rPr>
          <w:rFonts w:ascii="微软雅黑" w:hAnsi="微软雅黑" w:eastAsia="宋体"/>
          <w:color w:val="000000"/>
        </w:rPr>
        <w:t>27、</w:t>
      </w:r>
      <w:r w:rsidR="00274F5C" w:rsidRPr="00274F5C">
        <w:rPr>
          <w:rFonts w:ascii="微软雅黑" w:hAnsi="微软雅黑" w:eastAsia="宋体"/>
          <w:color w:val="000000"/>
        </w:rPr>
        <w:t>【答案】B</w:t>
      </w:r>
    </w:p>
    <w:p w14:paraId="2D6046F7" w14:textId="46F4EDB1" w:rsidR="00274F5C" w:rsidRPr="00274F5C" w:rsidRDefault="00274F5C" w:rsidP="00274F5C">
      <w:pPr>
        <w:ind w:left="0" w:firstLine="0"/>
      </w:pPr>
      <w:r w:rsidRPr="00274F5C">
        <w:rPr>
          <w:rFonts w:ascii="微软雅黑" w:hAnsi="微软雅黑" w:eastAsia="宋体"/>
          <w:color w:val="000000"/>
        </w:rPr>
        <w:t>【解析】聚集索引和非聚集索引：对数据文件和它的一个特定的索引文件，如果数据文件中数据记录的排列顺序与索引文件中索引项的排列顺序相一致，则该索引文件成为聚集索引，否则，成为非聚集索引。稠密索引和稀疏索引：如果数据文件中的每个查找码值在索引文件中都对应一个索引记录，则该索引称为稠密索引，否则称为稀疏索引。主索引和辅索引：在数据文件包含主码的属性集上建立的索引称为主索引，在非主属性上建立的索引称为辅索引。由题意和定义可知，该索引是非聚集、稠密、主索引。</w:t>
      </w:r>
    </w:p>
    <w:p w:rsidR="009A193F" w:rsidRDefault="00157BB8" w:rsidP="00B40AE9">
      <w:r>
        <w:rPr>
          <w:rFonts w:ascii="微软雅黑" w:hAnsi="微软雅黑" w:eastAsia="宋体"/>
          <w:color w:val="000000"/>
        </w:rPr>
        <w:t>28</w:t>
      </w:r>
      <w:r>
        <w:rPr>
          <w:rFonts w:ascii="微软雅黑" w:hAnsi="微软雅黑" w:eastAsia="宋体"/>
          <w:color w:val="000000"/>
        </w:rPr>
        <w:t>、</w:t>
      </w:r>
      <w:r w:rsidR="009A193F">
        <w:rPr>
          <w:rFonts w:hint="eastAsia" w:ascii="微软雅黑" w:hAnsi="微软雅黑" w:eastAsia="宋体"/>
          <w:color w:val="000000"/>
        </w:rPr>
        <w:t>【答案】</w:t>
      </w:r>
      <w:r w:rsidR="009A193F">
        <w:rPr>
          <w:rFonts w:ascii="微软雅黑" w:hAnsi="微软雅黑" w:eastAsia="宋体"/>
          <w:color w:val="000000"/>
        </w:rPr>
        <w:t>B</w:t>
      </w:r>
    </w:p>
    <w:p w:rsidR="003A50E9" w:rsidRDefault="009A193F" w:rsidP="00B40AE9">
      <w:r>
        <w:rPr>
          <w:rFonts w:hint="eastAsia" w:ascii="微软雅黑" w:hAnsi="微软雅黑" w:eastAsia="宋体"/>
          <w:color w:val="000000"/>
        </w:rPr>
        <w:t>【解析】内模式也称为物理模式，在</w:t>
      </w:r>
      <w:r>
        <w:rPr>
          <w:rFonts w:ascii="微软雅黑" w:hAnsi="微软雅黑" w:eastAsia="宋体"/>
          <w:color w:val="000000"/>
        </w:rPr>
        <w:t>DBMS</w:t>
      </w:r>
      <w:r>
        <w:rPr>
          <w:rFonts w:ascii="微软雅黑" w:hAnsi="微软雅黑" w:eastAsia="宋体"/>
          <w:color w:val="000000"/>
        </w:rPr>
        <w:t>中内模式描述信息通常保存在数据字典中。</w:t>
      </w:r>
    </w:p>
    <w:p w:rsidR="003A3DD2" w:rsidRDefault="00FD2D37" w:rsidP="00B40AE9">
      <w:r>
        <w:rPr>
          <w:rFonts w:ascii="微软雅黑" w:hAnsi="微软雅黑" w:eastAsia="宋体"/>
          <w:color w:val="000000"/>
        </w:rPr>
        <w:t>29</w:t>
      </w:r>
      <w:r>
        <w:rPr>
          <w:rFonts w:ascii="微软雅黑" w:hAnsi="微软雅黑" w:eastAsia="宋体"/>
          <w:color w:val="000000"/>
        </w:rPr>
        <w:t>、</w:t>
      </w:r>
      <w:r w:rsidR="003A3DD2">
        <w:rPr>
          <w:rFonts w:hint="eastAsia" w:ascii="微软雅黑" w:hAnsi="微软雅黑" w:eastAsia="宋体"/>
          <w:color w:val="000000"/>
        </w:rPr>
        <w:t>【答案】</w:t>
      </w:r>
      <w:r w:rsidR="003A3DD2">
        <w:rPr>
          <w:rFonts w:ascii="微软雅黑" w:hAnsi="微软雅黑" w:eastAsia="宋体"/>
          <w:color w:val="000000"/>
        </w:rPr>
        <w:t>B</w:t>
      </w:r>
    </w:p>
    <w:p w:rsidR="003A50E9" w:rsidRDefault="003A3DD2" w:rsidP="00B40AE9">
      <w:r>
        <w:rPr>
          <w:rFonts w:hint="eastAsia" w:ascii="微软雅黑" w:hAnsi="微软雅黑" w:eastAsia="宋体"/>
          <w:color w:val="000000"/>
        </w:rPr>
        <w:t>【解析】数据库系统（</w:t>
      </w:r>
      <w:r>
        <w:rPr>
          <w:rFonts w:ascii="微软雅黑" w:hAnsi="微软雅黑" w:eastAsia="宋体"/>
          <w:color w:val="000000"/>
        </w:rPr>
        <w:t>DBS DataBase System</w:t>
      </w:r>
      <w:r>
        <w:rPr>
          <w:rFonts w:ascii="微软雅黑" w:hAnsi="微软雅黑" w:eastAsia="宋体"/>
          <w:color w:val="000000"/>
        </w:rPr>
        <w:t>）数据库系统是一个引入数据库以后的计算机系统，它由计算机硬件（包括计算机网络与通信设备）及相关软件（主要是操作系统）、数据库（</w:t>
      </w:r>
      <w:r>
        <w:rPr>
          <w:rFonts w:ascii="微软雅黑" w:hAnsi="微软雅黑" w:eastAsia="宋体"/>
          <w:color w:val="000000"/>
        </w:rPr>
        <w:t>DB DataBase</w:t>
      </w:r>
      <w:r>
        <w:rPr>
          <w:rFonts w:ascii="微软雅黑" w:hAnsi="微软雅黑" w:eastAsia="宋体"/>
          <w:color w:val="000000"/>
        </w:rPr>
        <w:t>）、数据库管理系统（</w:t>
      </w:r>
      <w:r>
        <w:rPr>
          <w:rFonts w:ascii="微软雅黑" w:hAnsi="微软雅黑" w:eastAsia="宋体"/>
          <w:color w:val="000000"/>
        </w:rPr>
        <w:t>DBMS DataBase Management System</w:t>
      </w:r>
      <w:r>
        <w:rPr>
          <w:rFonts w:ascii="微软雅黑" w:hAnsi="微软雅黑" w:eastAsia="宋体"/>
          <w:color w:val="000000"/>
        </w:rPr>
        <w:t>）、数据库应用开发系统和人员组成。</w:t>
      </w:r>
    </w:p>
    <w:p w:rsidR="002D0184" w:rsidRDefault="00EA758E" w:rsidP="00B40AE9">
      <w:r>
        <w:rPr>
          <w:rFonts w:ascii="微软雅黑" w:hAnsi="微软雅黑" w:eastAsia="宋体"/>
          <w:color w:val="000000"/>
        </w:rPr>
        <w:t>30</w:t>
      </w:r>
      <w:r>
        <w:rPr>
          <w:rFonts w:ascii="微软雅黑" w:hAnsi="微软雅黑" w:eastAsia="宋体"/>
          <w:color w:val="000000"/>
        </w:rPr>
        <w:t>、</w:t>
      </w:r>
      <w:r w:rsidR="002D0184">
        <w:rPr>
          <w:rFonts w:hint="eastAsia" w:ascii="微软雅黑" w:hAnsi="微软雅黑" w:eastAsia="宋体"/>
          <w:color w:val="000000"/>
        </w:rPr>
        <w:t>【答案】</w:t>
      </w:r>
      <w:r w:rsidR="002D0184">
        <w:rPr>
          <w:rFonts w:ascii="微软雅黑" w:hAnsi="微软雅黑" w:eastAsia="宋体"/>
          <w:color w:val="000000"/>
        </w:rPr>
        <w:t>A</w:t>
      </w:r>
    </w:p>
    <w:p w:rsidR="003A50E9" w:rsidRDefault="002D0184" w:rsidP="00B40AE9">
      <w:r>
        <w:rPr>
          <w:rFonts w:hint="eastAsia" w:ascii="微软雅黑" w:hAnsi="微软雅黑" w:eastAsia="宋体"/>
          <w:color w:val="000000"/>
        </w:rPr>
        <w:t>【解析】在关系代数表达式中，连接运算的结果常常是一个较大的关系。如果尽可能早地执行连接，则运算得到的中间结果就</w:t>
      </w:r>
    </w:p>
    <w:p w:rsidR="00C73F51" w:rsidRDefault="007F7A9B" w:rsidP="00B40AE9">
      <w:r>
        <w:rPr>
          <w:rFonts w:ascii="微软雅黑" w:hAnsi="微软雅黑" w:eastAsia="宋体"/>
          <w:color w:val="000000"/>
        </w:rPr>
        <w:t>31</w:t>
      </w:r>
      <w:r>
        <w:rPr>
          <w:rFonts w:ascii="微软雅黑" w:hAnsi="微软雅黑" w:eastAsia="宋体"/>
          <w:color w:val="000000"/>
        </w:rPr>
        <w:t>、</w:t>
      </w:r>
      <w:r w:rsidR="00C73F51">
        <w:rPr>
          <w:rFonts w:hint="eastAsia" w:ascii="微软雅黑" w:hAnsi="微软雅黑" w:eastAsia="宋体"/>
          <w:color w:val="000000"/>
        </w:rPr>
        <w:t>【答案】</w:t>
      </w:r>
      <w:r w:rsidR="00C73F51">
        <w:rPr>
          <w:rFonts w:ascii="微软雅黑" w:hAnsi="微软雅黑" w:eastAsia="宋体"/>
          <w:color w:val="000000"/>
        </w:rPr>
        <w:t>C</w:t>
      </w:r>
    </w:p>
    <w:p w:rsidR="00C73F51" w:rsidRDefault="00C73F51" w:rsidP="00B40AE9">
      <w:r>
        <w:rPr>
          <w:rFonts w:hint="eastAsia" w:ascii="微软雅黑" w:hAnsi="微软雅黑" w:eastAsia="宋体"/>
          <w:color w:val="000000"/>
        </w:rPr>
        <w:t>【解析】创建和使用视图需遵循一些基本原则，为此还应注意以下问题：</w:t>
      </w:r>
    </w:p>
    <w:p w:rsidR="00C73F51" w:rsidRDefault="00C73F51" w:rsidP="00B40AE9">
      <w:r>
        <w:rPr>
          <w:rFonts w:hint="eastAsia" w:ascii="微软雅黑" w:hAnsi="微软雅黑" w:eastAsia="宋体"/>
          <w:color w:val="000000"/>
        </w:rPr>
        <w:t>①只能在当前数据库中创建视图。</w:t>
      </w:r>
    </w:p>
    <w:p w:rsidR="00C73F51" w:rsidRDefault="00C73F51" w:rsidP="00B40AE9">
      <w:r>
        <w:rPr>
          <w:rFonts w:hint="eastAsia" w:ascii="微软雅黑" w:hAnsi="微软雅黑" w:eastAsia="宋体"/>
          <w:color w:val="000000"/>
        </w:rPr>
        <w:t>②如果视图引用的基表或者视图被删除，则该视图不能再被使用，直到创建新的基表或者视图。</w:t>
      </w:r>
    </w:p>
    <w:p w:rsidR="00C73F51" w:rsidRDefault="00C73F51" w:rsidP="00B40AE9">
      <w:r>
        <w:rPr>
          <w:rFonts w:hint="eastAsia" w:ascii="微软雅黑" w:hAnsi="微软雅黑" w:eastAsia="宋体"/>
          <w:color w:val="000000"/>
        </w:rPr>
        <w:t>③不能在视图上创建索引，不能在规则、默认、触发器的定义中引用视图。</w:t>
      </w:r>
    </w:p>
    <w:p w:rsidR="00C73F51" w:rsidRDefault="00C73F51" w:rsidP="00B40AE9">
      <w:r>
        <w:rPr>
          <w:rFonts w:hint="eastAsia" w:ascii="微软雅黑" w:hAnsi="微软雅黑" w:eastAsia="宋体"/>
          <w:color w:val="000000"/>
        </w:rPr>
        <w:t>④当通过视图查询数据时，</w:t>
      </w:r>
      <w:r>
        <w:rPr>
          <w:rFonts w:ascii="微软雅黑" w:hAnsi="微软雅黑" w:eastAsia="宋体"/>
          <w:color w:val="000000"/>
        </w:rPr>
        <w:t>SQL Server</w:t>
      </w:r>
      <w:r>
        <w:rPr>
          <w:rFonts w:ascii="微软雅黑" w:hAnsi="微软雅黑" w:eastAsia="宋体"/>
          <w:color w:val="000000"/>
        </w:rPr>
        <w:t>要检查数据完整性规则，以确保语句中涉及的所有数据库对象存在，而且数据修改语句不能违反数据完整性规则。</w:t>
      </w:r>
    </w:p>
    <w:p w:rsidR="00C73F51" w:rsidRDefault="00C73F51" w:rsidP="00B40AE9">
      <w:r>
        <w:rPr>
          <w:rFonts w:ascii="微软雅黑" w:hAnsi="微软雅黑" w:eastAsia="宋体"/>
          <w:color w:val="000000"/>
        </w:rPr>
        <w:t xml:space="preserve">4 </w:t>
      </w:r>
      <w:r>
        <w:rPr>
          <w:rFonts w:ascii="微软雅黑" w:hAnsi="微软雅黑" w:eastAsia="宋体"/>
          <w:color w:val="000000"/>
        </w:rPr>
        <w:t>、查询选课关系</w:t>
      </w:r>
      <w:r>
        <w:rPr>
          <w:rFonts w:ascii="微软雅黑" w:hAnsi="微软雅黑" w:eastAsia="宋体"/>
          <w:color w:val="000000"/>
        </w:rPr>
        <w:t>SC</w:t>
      </w:r>
      <w:r>
        <w:rPr>
          <w:rFonts w:ascii="微软雅黑" w:hAnsi="微软雅黑" w:eastAsia="宋体"/>
          <w:color w:val="000000"/>
        </w:rPr>
        <w:t>（</w:t>
      </w:r>
      <w:r>
        <w:rPr>
          <w:rFonts w:ascii="微软雅黑" w:hAnsi="微软雅黑" w:eastAsia="宋体"/>
          <w:color w:val="000000"/>
        </w:rPr>
        <w:t>Sno</w:t>
      </w:r>
      <w:r>
        <w:rPr>
          <w:rFonts w:ascii="微软雅黑" w:hAnsi="微软雅黑" w:eastAsia="宋体"/>
          <w:color w:val="000000"/>
        </w:rPr>
        <w:t>，</w:t>
      </w:r>
      <w:r>
        <w:rPr>
          <w:rFonts w:ascii="微软雅黑" w:hAnsi="微软雅黑" w:eastAsia="宋体"/>
          <w:color w:val="000000"/>
        </w:rPr>
        <w:t>Cno</w:t>
      </w:r>
      <w:r>
        <w:rPr>
          <w:rFonts w:ascii="微软雅黑" w:hAnsi="微软雅黑" w:eastAsia="宋体"/>
          <w:color w:val="000000"/>
        </w:rPr>
        <w:t>，</w:t>
      </w:r>
      <w:r>
        <w:rPr>
          <w:rFonts w:ascii="微软雅黑" w:hAnsi="微软雅黑" w:eastAsia="宋体"/>
          <w:color w:val="000000"/>
        </w:rPr>
        <w:t>Score</w:t>
      </w:r>
      <w:r>
        <w:rPr>
          <w:rFonts w:ascii="微软雅黑" w:hAnsi="微软雅黑" w:eastAsia="宋体"/>
          <w:color w:val="000000"/>
        </w:rPr>
        <w:t>）表中还没有给定成绩（</w:t>
      </w:r>
      <w:r>
        <w:rPr>
          <w:rFonts w:ascii="微软雅黑" w:hAnsi="微软雅黑" w:eastAsia="宋体"/>
          <w:color w:val="000000"/>
        </w:rPr>
        <w:t>Score</w:t>
      </w:r>
      <w:r>
        <w:rPr>
          <w:rFonts w:ascii="微软雅黑" w:hAnsi="微软雅黑" w:eastAsia="宋体"/>
          <w:color w:val="000000"/>
        </w:rPr>
        <w:t>）的课程号（</w:t>
      </w:r>
      <w:r>
        <w:rPr>
          <w:rFonts w:ascii="微软雅黑" w:hAnsi="微软雅黑" w:eastAsia="宋体"/>
          <w:color w:val="000000"/>
        </w:rPr>
        <w:t>Sno</w:t>
      </w:r>
      <w:r>
        <w:rPr>
          <w:rFonts w:hint="eastAsia" w:ascii="微软雅黑" w:hAnsi="微软雅黑" w:eastAsia="宋体"/>
          <w:color w:val="000000"/>
        </w:rPr>
        <w:t>）和学号（</w:t>
      </w:r>
      <w:r>
        <w:rPr>
          <w:rFonts w:ascii="微软雅黑" w:hAnsi="微软雅黑" w:eastAsia="宋体"/>
          <w:color w:val="000000"/>
        </w:rPr>
        <w:t>Cno</w:t>
      </w:r>
      <w:r>
        <w:rPr>
          <w:rFonts w:ascii="微软雅黑" w:hAnsi="微软雅黑" w:eastAsia="宋体"/>
          <w:color w:val="000000"/>
        </w:rPr>
        <w:t>），下列语句正确的是（　　）</w:t>
      </w:r>
    </w:p>
    <w:p w:rsidR="00C73F51" w:rsidRDefault="00C73F51"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SELECT Sno</w:t>
      </w:r>
      <w:r>
        <w:rPr>
          <w:rFonts w:ascii="微软雅黑" w:hAnsi="微软雅黑" w:eastAsia="宋体"/>
          <w:color w:val="000000"/>
        </w:rPr>
        <w:t>，</w:t>
      </w:r>
      <w:r>
        <w:rPr>
          <w:rFonts w:ascii="微软雅黑" w:hAnsi="微软雅黑" w:eastAsia="宋体"/>
          <w:color w:val="000000"/>
        </w:rPr>
        <w:t>Cno FROM SC WHERE Score IS NULL</w:t>
      </w:r>
    </w:p>
    <w:p w:rsidR="00C73F51" w:rsidRDefault="00C73F51"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SELECT*FROM SC WHERE Score</w:t>
      </w:r>
      <w:r>
        <w:rPr>
          <w:rFonts w:ascii="微软雅黑" w:hAnsi="微软雅黑" w:eastAsia="宋体"/>
          <w:color w:val="000000"/>
        </w:rPr>
        <w:t>＝</w:t>
      </w:r>
      <w:r>
        <w:rPr>
          <w:rFonts w:ascii="微软雅黑" w:hAnsi="微软雅黑" w:eastAsia="宋体"/>
          <w:color w:val="000000"/>
        </w:rPr>
        <w:t>NULL</w:t>
      </w:r>
    </w:p>
    <w:p w:rsidR="00C73F51" w:rsidRDefault="00C73F51"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SELECT Sno</w:t>
      </w:r>
      <w:r>
        <w:rPr>
          <w:rFonts w:ascii="微软雅黑" w:hAnsi="微软雅黑" w:eastAsia="宋体"/>
          <w:color w:val="000000"/>
        </w:rPr>
        <w:t>，</w:t>
      </w:r>
      <w:r>
        <w:rPr>
          <w:rFonts w:ascii="微软雅黑" w:hAnsi="微软雅黑" w:eastAsia="宋体"/>
          <w:color w:val="000000"/>
        </w:rPr>
        <w:t>Cno FROM SC</w:t>
      </w:r>
    </w:p>
    <w:p w:rsidR="00C73F51" w:rsidRDefault="00C73F51"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SELECT Score FROM SC WHERE Sno</w:t>
      </w:r>
      <w:r>
        <w:rPr>
          <w:rFonts w:ascii="微软雅黑" w:hAnsi="微软雅黑" w:eastAsia="宋体"/>
          <w:color w:val="000000"/>
        </w:rPr>
        <w:t>，</w:t>
      </w:r>
      <w:r>
        <w:rPr>
          <w:rFonts w:ascii="微软雅黑" w:hAnsi="微软雅黑" w:eastAsia="宋体"/>
          <w:color w:val="000000"/>
        </w:rPr>
        <w:t>Cno IS NOT NULL</w:t>
      </w:r>
    </w:p>
    <w:p w:rsidR="00C73F51" w:rsidRDefault="00C73F51" w:rsidP="00B40AE9">
      <w:r>
        <w:rPr>
          <w:rFonts w:hint="eastAsia" w:ascii="微软雅黑" w:hAnsi="微软雅黑" w:eastAsia="宋体"/>
          <w:color w:val="000000"/>
        </w:rPr>
        <w:t>【答案】</w:t>
      </w:r>
      <w:r>
        <w:rPr>
          <w:rFonts w:ascii="微软雅黑" w:hAnsi="微软雅黑" w:eastAsia="宋体"/>
          <w:color w:val="000000"/>
        </w:rPr>
        <w:t>A</w:t>
      </w:r>
    </w:p>
    <w:p w:rsidR="003A50E9" w:rsidRDefault="00C73F51" w:rsidP="00B40AE9">
      <w:r>
        <w:rPr>
          <w:rFonts w:hint="eastAsia" w:ascii="微软雅黑" w:hAnsi="微软雅黑" w:eastAsia="宋体"/>
          <w:color w:val="000000"/>
        </w:rPr>
        <w:t>【解析】在数据库基本表中，还没有给定成绩的属性列，意味着该属性列的数据还从未更新过，为此，其值应该是空（</w:t>
      </w:r>
      <w:r>
        <w:rPr>
          <w:rFonts w:ascii="微软雅黑" w:hAnsi="微软雅黑" w:eastAsia="宋体"/>
          <w:color w:val="000000"/>
        </w:rPr>
        <w:t>NULL</w:t>
      </w:r>
      <w:r>
        <w:rPr>
          <w:rFonts w:ascii="微软雅黑" w:hAnsi="微软雅黑" w:eastAsia="宋体"/>
          <w:color w:val="000000"/>
        </w:rPr>
        <w:t>），</w:t>
      </w:r>
      <w:r>
        <w:rPr>
          <w:rFonts w:ascii="微软雅黑" w:hAnsi="微软雅黑" w:eastAsia="宋体"/>
          <w:color w:val="000000"/>
        </w:rPr>
        <w:t>SQL</w:t>
      </w:r>
      <w:r>
        <w:rPr>
          <w:rFonts w:ascii="微软雅黑" w:hAnsi="微软雅黑" w:eastAsia="宋体"/>
          <w:color w:val="000000"/>
        </w:rPr>
        <w:t>中可以用</w:t>
      </w:r>
      <w:r>
        <w:rPr>
          <w:rFonts w:ascii="微软雅黑" w:hAnsi="微软雅黑" w:eastAsia="宋体"/>
          <w:color w:val="000000"/>
        </w:rPr>
        <w:t>IS NULL</w:t>
      </w:r>
      <w:r>
        <w:rPr>
          <w:rFonts w:ascii="微软雅黑" w:hAnsi="微软雅黑" w:eastAsia="宋体"/>
          <w:color w:val="000000"/>
        </w:rPr>
        <w:t>和</w:t>
      </w:r>
      <w:r>
        <w:rPr>
          <w:rFonts w:ascii="微软雅黑" w:hAnsi="微软雅黑" w:eastAsia="宋体"/>
          <w:color w:val="000000"/>
        </w:rPr>
        <w:t>IS NOT NULL</w:t>
      </w:r>
      <w:r>
        <w:rPr>
          <w:rFonts w:ascii="微软雅黑" w:hAnsi="微软雅黑" w:eastAsia="宋体"/>
          <w:color w:val="000000"/>
        </w:rPr>
        <w:t>来查询属性列值是空值或不为空值的元组。根据题意，应该选择</w:t>
      </w:r>
      <w:r>
        <w:rPr>
          <w:rFonts w:ascii="微软雅黑" w:hAnsi="微软雅黑" w:eastAsia="宋体"/>
          <w:color w:val="000000"/>
        </w:rPr>
        <w:t>A</w:t>
      </w:r>
      <w:r>
        <w:rPr>
          <w:rFonts w:ascii="微软雅黑" w:hAnsi="微软雅黑" w:eastAsia="宋体"/>
          <w:color w:val="000000"/>
        </w:rPr>
        <w:t>项。注意，</w:t>
      </w:r>
      <w:r>
        <w:rPr>
          <w:rFonts w:ascii="微软雅黑" w:hAnsi="微软雅黑" w:eastAsia="宋体"/>
          <w:color w:val="000000"/>
        </w:rPr>
        <w:t>IS</w:t>
      </w:r>
      <w:r>
        <w:rPr>
          <w:rFonts w:ascii="微软雅黑" w:hAnsi="微软雅黑" w:eastAsia="宋体"/>
          <w:color w:val="000000"/>
        </w:rPr>
        <w:t>不能用</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w:t>
      </w:r>
      <w:r>
        <w:rPr>
          <w:rFonts w:ascii="微软雅黑" w:hAnsi="微软雅黑" w:eastAsia="宋体"/>
          <w:color w:val="000000"/>
        </w:rPr>
        <w:t>来代替。</w:t>
      </w:r>
    </w:p>
    <w:p w:rsidR="0053753A" w:rsidRDefault="004371EE" w:rsidP="00B40AE9">
      <w:r>
        <w:rPr>
          <w:rFonts w:ascii="微软雅黑" w:hAnsi="微软雅黑" w:eastAsia="宋体"/>
          <w:color w:val="000000"/>
        </w:rPr>
        <w:t>32</w:t>
      </w:r>
      <w:r>
        <w:rPr>
          <w:rFonts w:ascii="微软雅黑" w:hAnsi="微软雅黑" w:eastAsia="宋体"/>
          <w:color w:val="000000"/>
        </w:rPr>
        <w:t>、</w:t>
      </w:r>
      <w:r w:rsidR="0053753A">
        <w:rPr>
          <w:rFonts w:hint="eastAsia" w:ascii="微软雅黑" w:hAnsi="微软雅黑" w:eastAsia="宋体"/>
          <w:color w:val="000000"/>
        </w:rPr>
        <w:t>【答案】</w:t>
      </w:r>
      <w:r w:rsidR="0053753A">
        <w:rPr>
          <w:rFonts w:ascii="微软雅黑" w:hAnsi="微软雅黑" w:eastAsia="宋体"/>
          <w:color w:val="000000"/>
        </w:rPr>
        <w:t>D</w:t>
      </w:r>
    </w:p>
    <w:p w:rsidR="0053753A" w:rsidRDefault="0053753A" w:rsidP="00B40AE9">
      <w:r>
        <w:rPr>
          <w:rFonts w:hint="eastAsia" w:ascii="微软雅黑" w:hAnsi="微软雅黑" w:eastAsia="宋体"/>
          <w:color w:val="000000"/>
        </w:rPr>
        <w:t>【解析】</w:t>
      </w:r>
      <w:r>
        <w:rPr>
          <w:rFonts w:ascii="微软雅黑" w:hAnsi="微软雅黑" w:eastAsia="宋体"/>
          <w:color w:val="000000"/>
        </w:rPr>
        <w:t>UML</w:t>
      </w:r>
      <w:r>
        <w:rPr>
          <w:rFonts w:ascii="微软雅黑" w:hAnsi="微软雅黑" w:eastAsia="宋体"/>
          <w:color w:val="000000"/>
        </w:rPr>
        <w:t>视图共有</w:t>
      </w:r>
      <w:r>
        <w:rPr>
          <w:rFonts w:ascii="微软雅黑" w:hAnsi="微软雅黑" w:eastAsia="宋体"/>
          <w:color w:val="000000"/>
        </w:rPr>
        <w:t>9</w:t>
      </w:r>
      <w:r>
        <w:rPr>
          <w:rFonts w:ascii="微软雅黑" w:hAnsi="微软雅黑" w:eastAsia="宋体"/>
          <w:color w:val="000000"/>
        </w:rPr>
        <w:t>种，主要分为两类：静态图和动态图，其中：</w:t>
      </w:r>
    </w:p>
    <w:p w:rsidR="0053753A" w:rsidRDefault="0053753A" w:rsidP="00B40AE9">
      <w:r>
        <w:rPr>
          <w:rFonts w:hint="eastAsia" w:ascii="微软雅黑" w:hAnsi="微软雅黑" w:eastAsia="宋体"/>
          <w:color w:val="000000"/>
        </w:rPr>
        <w:t>①静态图：用例图、类图、对象图、组件图、部署图。</w:t>
      </w:r>
    </w:p>
    <w:p w:rsidR="0053753A" w:rsidRDefault="0053753A" w:rsidP="00B40AE9">
      <w:r>
        <w:rPr>
          <w:rFonts w:hint="eastAsia" w:ascii="微软雅黑" w:hAnsi="微软雅黑" w:eastAsia="宋体"/>
          <w:color w:val="000000"/>
        </w:rPr>
        <w:t>②动态图：顺序图、交互图、状态图、活动图。</w:t>
      </w:r>
    </w:p>
    <w:p w:rsidR="0053753A" w:rsidRDefault="0053753A" w:rsidP="00B40AE9">
      <w:r>
        <w:rPr>
          <w:rFonts w:hint="eastAsia" w:ascii="微软雅黑" w:hAnsi="微软雅黑" w:eastAsia="宋体"/>
          <w:color w:val="000000"/>
        </w:rPr>
        <w:t>根据它们在不同视图的应用可以分为五类：</w:t>
      </w:r>
    </w:p>
    <w:p w:rsidR="0053753A" w:rsidRDefault="0053753A" w:rsidP="00B40AE9">
      <w:r>
        <w:rPr>
          <w:rFonts w:hint="eastAsia" w:ascii="微软雅黑" w:hAnsi="微软雅黑" w:eastAsia="宋体"/>
          <w:color w:val="000000"/>
        </w:rPr>
        <w:t>①用例视图：用例图。</w:t>
      </w:r>
    </w:p>
    <w:p w:rsidR="0053753A" w:rsidRDefault="0053753A" w:rsidP="00B40AE9">
      <w:r>
        <w:rPr>
          <w:rFonts w:hint="eastAsia" w:ascii="微软雅黑" w:hAnsi="微软雅黑" w:eastAsia="宋体"/>
          <w:color w:val="000000"/>
        </w:rPr>
        <w:t>②结构视图：类图、对象图。</w:t>
      </w:r>
    </w:p>
    <w:p w:rsidR="0053753A" w:rsidRDefault="0053753A" w:rsidP="00B40AE9">
      <w:r>
        <w:rPr>
          <w:rFonts w:hint="eastAsia" w:ascii="微软雅黑" w:hAnsi="微软雅黑" w:eastAsia="宋体"/>
          <w:color w:val="000000"/>
        </w:rPr>
        <w:t>③行为视图：顺序图、活动图、交互图、状态图。</w:t>
      </w:r>
    </w:p>
    <w:p w:rsidR="0053753A" w:rsidRDefault="0053753A" w:rsidP="00B40AE9">
      <w:r>
        <w:rPr>
          <w:rFonts w:hint="eastAsia" w:ascii="微软雅黑" w:hAnsi="微软雅黑" w:eastAsia="宋体"/>
          <w:color w:val="000000"/>
        </w:rPr>
        <w:t>④实现视图：组件图。</w:t>
      </w:r>
    </w:p>
    <w:p w:rsidR="0053753A" w:rsidRDefault="0053753A" w:rsidP="00B40AE9">
      <w:r>
        <w:rPr>
          <w:rFonts w:hint="eastAsia" w:ascii="微软雅黑" w:hAnsi="微软雅黑" w:eastAsia="宋体"/>
          <w:color w:val="000000"/>
        </w:rPr>
        <w:t>⑤环境视图：部署图。</w:t>
      </w:r>
    </w:p>
    <w:p w:rsidR="003A50E9" w:rsidRDefault="0053753A" w:rsidP="00B40AE9">
      <w:r>
        <w:rPr>
          <w:rFonts w:ascii="微软雅黑" w:hAnsi="微软雅黑" w:eastAsia="宋体"/>
          <w:color w:val="000000"/>
        </w:rPr>
        <w:t>D</w:t>
      </w:r>
      <w:r>
        <w:rPr>
          <w:rFonts w:ascii="微软雅黑" w:hAnsi="微软雅黑" w:eastAsia="宋体"/>
          <w:color w:val="000000"/>
        </w:rPr>
        <w:t>项错误，组件图属于实现视图而不是行为视图。</w:t>
      </w:r>
    </w:p>
    <w:p w:rsidR="00CE236A" w:rsidRDefault="00A05AE5" w:rsidP="00B40AE9">
      <w:r>
        <w:rPr>
          <w:rFonts w:ascii="微软雅黑" w:hAnsi="微软雅黑" w:eastAsia="宋体"/>
          <w:color w:val="000000"/>
        </w:rPr>
        <w:t>33</w:t>
      </w:r>
      <w:r>
        <w:rPr>
          <w:rFonts w:ascii="微软雅黑" w:hAnsi="微软雅黑" w:eastAsia="宋体"/>
          <w:color w:val="000000"/>
        </w:rPr>
        <w:t>、</w:t>
      </w:r>
      <w:r w:rsidR="00CE236A">
        <w:rPr>
          <w:rFonts w:hint="eastAsia" w:ascii="微软雅黑" w:hAnsi="微软雅黑" w:eastAsia="宋体"/>
          <w:color w:val="000000"/>
        </w:rPr>
        <w:t>【答案】</w:t>
      </w:r>
      <w:r w:rsidR="00CE236A">
        <w:rPr>
          <w:rFonts w:ascii="微软雅黑" w:hAnsi="微软雅黑" w:eastAsia="宋体"/>
          <w:color w:val="000000"/>
        </w:rPr>
        <w:t>D</w:t>
      </w:r>
    </w:p>
    <w:p w:rsidR="003A50E9" w:rsidRDefault="00CE236A" w:rsidP="00B40AE9">
      <w:r>
        <w:rPr>
          <w:rFonts w:hint="eastAsia" w:ascii="微软雅黑" w:hAnsi="微软雅黑" w:eastAsia="宋体"/>
          <w:color w:val="000000"/>
        </w:rPr>
        <w:t>【解析】数据库概念设计阶段的工作内容为：①定义和描述应用领域涉及的数据范围，获取应用领域或问题域的信息模型；②准确描述数据的属性特征、数据之间的关系、数据约束、数据的安全性要求以及支持用户的各种处理需求；③保证信息模型正确便捷的转换成数据库的逻辑结构（数据库模式），便于用户理解。但不需要描述需要存储的记录及其数量。</w:t>
      </w:r>
    </w:p>
    <w:p w:rsidR="009D7D9D" w:rsidRDefault="00EB3FE9" w:rsidP="00B40AE9">
      <w:r>
        <w:rPr>
          <w:rFonts w:ascii="微软雅黑" w:hAnsi="微软雅黑" w:eastAsia="宋体"/>
          <w:color w:val="000000"/>
        </w:rPr>
        <w:t>34</w:t>
      </w:r>
      <w:r>
        <w:rPr>
          <w:rFonts w:ascii="微软雅黑" w:hAnsi="微软雅黑" w:eastAsia="宋体"/>
          <w:color w:val="000000"/>
        </w:rPr>
        <w:t>、</w:t>
      </w:r>
      <w:r w:rsidR="009D7D9D">
        <w:rPr>
          <w:rFonts w:hint="eastAsia" w:ascii="微软雅黑" w:hAnsi="微软雅黑" w:eastAsia="宋体"/>
          <w:color w:val="000000"/>
        </w:rPr>
        <w:t>【答案】</w:t>
      </w:r>
      <w:r w:rsidR="009D7D9D">
        <w:rPr>
          <w:rFonts w:ascii="微软雅黑" w:hAnsi="微软雅黑" w:eastAsia="宋体"/>
          <w:color w:val="000000"/>
        </w:rPr>
        <w:t>C</w:t>
      </w:r>
    </w:p>
    <w:p w:rsidR="003A50E9" w:rsidRDefault="009D7D9D" w:rsidP="00B40AE9">
      <w:r>
        <w:rPr>
          <w:rFonts w:hint="eastAsia" w:ascii="微软雅黑" w:hAnsi="微软雅黑" w:eastAsia="宋体"/>
          <w:color w:val="000000"/>
        </w:rPr>
        <w:t>【解析】“年龄在</w:t>
      </w:r>
      <w:r>
        <w:rPr>
          <w:rFonts w:ascii="微软雅黑" w:hAnsi="微软雅黑" w:eastAsia="宋体"/>
          <w:color w:val="000000"/>
        </w:rPr>
        <w:t>15</w:t>
      </w:r>
      <w:r>
        <w:rPr>
          <w:rFonts w:ascii="微软雅黑" w:hAnsi="微软雅黑" w:eastAsia="宋体"/>
          <w:color w:val="000000"/>
        </w:rPr>
        <w:t>至</w:t>
      </w:r>
      <w:r>
        <w:rPr>
          <w:rFonts w:ascii="微软雅黑" w:hAnsi="微软雅黑" w:eastAsia="宋体"/>
          <w:color w:val="000000"/>
        </w:rPr>
        <w:t>30</w:t>
      </w:r>
      <w:r>
        <w:rPr>
          <w:rFonts w:ascii="微软雅黑" w:hAnsi="微软雅黑" w:eastAsia="宋体"/>
          <w:color w:val="000000"/>
        </w:rPr>
        <w:t>岁之间</w:t>
      </w:r>
      <w:r>
        <w:rPr>
          <w:rFonts w:ascii="微软雅黑" w:hAnsi="微软雅黑" w:eastAsia="宋体"/>
          <w:color w:val="000000"/>
        </w:rPr>
        <w:t>”</w:t>
      </w:r>
      <w:r>
        <w:rPr>
          <w:rFonts w:ascii="微软雅黑" w:hAnsi="微软雅黑" w:eastAsia="宋体"/>
          <w:color w:val="000000"/>
        </w:rPr>
        <w:t>是完整性约束中值的约束。</w:t>
      </w:r>
    </w:p>
    <w:p w:rsidR="003A50E9" w:rsidRDefault="0099472F" w:rsidP="00B40AE9">
      <w:r>
        <w:rPr>
          <w:rFonts w:ascii="微软雅黑" w:hAnsi="微软雅黑" w:eastAsia="宋体"/>
          <w:color w:val="000000"/>
        </w:rPr>
        <w:t>35</w:t>
      </w:r>
      <w:r>
        <w:rPr>
          <w:rFonts w:ascii="微软雅黑" w:hAnsi="微软雅黑" w:eastAsia="宋体"/>
          <w:color w:val="000000"/>
        </w:rPr>
        <w:t>、</w:t>
      </w:r>
      <w:r w:rsidR="0062448C">
        <w:rPr>
          <w:rFonts w:hint="eastAsia" w:ascii="微软雅黑" w:hAnsi="微软雅黑" w:eastAsia="宋体"/>
          <w:color w:val="000000"/>
        </w:rPr>
        <w:t>【答案】</w:t>
      </w:r>
      <w:r w:rsidR="0062448C">
        <w:rPr>
          <w:rFonts w:ascii="微软雅黑" w:hAnsi="微软雅黑" w:eastAsia="宋体"/>
          <w:color w:val="000000"/>
        </w:rPr>
        <w:t>C</w:t>
      </w:r>
    </w:p>
    <w:p w:rsidR="007422CA" w:rsidRDefault="00844ABB" w:rsidP="00B40AE9">
      <w:r>
        <w:rPr>
          <w:rFonts w:ascii="微软雅黑" w:hAnsi="微软雅黑" w:eastAsia="宋体"/>
          <w:color w:val="000000"/>
        </w:rPr>
        <w:t>36</w:t>
      </w:r>
      <w:r>
        <w:rPr>
          <w:rFonts w:ascii="微软雅黑" w:hAnsi="微软雅黑" w:eastAsia="宋体"/>
          <w:color w:val="000000"/>
        </w:rPr>
        <w:t>、</w:t>
      </w:r>
      <w:r w:rsidR="007422CA">
        <w:rPr>
          <w:rFonts w:hint="eastAsia" w:ascii="微软雅黑" w:hAnsi="微软雅黑" w:eastAsia="宋体"/>
          <w:color w:val="000000"/>
        </w:rPr>
        <w:t>【答案】</w:t>
      </w:r>
      <w:r w:rsidR="007422CA">
        <w:rPr>
          <w:rFonts w:ascii="微软雅黑" w:hAnsi="微软雅黑" w:eastAsia="宋体"/>
          <w:color w:val="000000"/>
        </w:rPr>
        <w:t>B</w:t>
      </w:r>
    </w:p>
    <w:p w:rsidR="007422CA" w:rsidRDefault="007422CA" w:rsidP="00B40AE9">
      <w:r>
        <w:rPr>
          <w:rFonts w:hint="eastAsia" w:ascii="微软雅黑" w:hAnsi="微软雅黑" w:eastAsia="宋体"/>
          <w:color w:val="000000"/>
        </w:rPr>
        <w:t>【解析】如果一个关系模式</w:t>
      </w:r>
      <w:r>
        <w:rPr>
          <w:rFonts w:ascii="微软雅黑" w:hAnsi="微软雅黑" w:eastAsia="宋体"/>
          <w:color w:val="000000"/>
        </w:rPr>
        <w:t>R</w:t>
      </w:r>
      <w:r>
        <w:rPr>
          <w:rFonts w:ascii="微软雅黑" w:hAnsi="微软雅黑" w:eastAsia="宋体"/>
          <w:color w:val="000000"/>
        </w:rPr>
        <w:t>属于第一范式，且每个非主属性既不部分依赖于码又不传递依赖于码，则这个关系属于第三范式。同时在对关系进行规范化的过程中，对于关系的分解不是随意而为的，需要考虑新关系与原关系在数据上的等价、在依赖上的等价，甚至是在数据和依赖上都等价，否则就很可能达不到规范化目的。</w:t>
      </w:r>
    </w:p>
    <w:p w:rsidR="007422CA" w:rsidRDefault="007422CA" w:rsidP="00B40AE9">
      <w:r>
        <w:rPr>
          <w:rFonts w:ascii="微软雅黑" w:hAnsi="微软雅黑" w:eastAsia="宋体"/>
          <w:color w:val="000000"/>
        </w:rPr>
        <w:t>A</w:t>
      </w:r>
      <w:r>
        <w:rPr>
          <w:rFonts w:ascii="微软雅黑" w:hAnsi="微软雅黑" w:eastAsia="宋体"/>
          <w:color w:val="000000"/>
        </w:rPr>
        <w:t>项中的分解，</w:t>
      </w:r>
      <w:r>
        <w:rPr>
          <w:rFonts w:ascii="微软雅黑" w:hAnsi="微软雅黑" w:eastAsia="宋体"/>
          <w:color w:val="000000"/>
        </w:rPr>
        <w:t>R1</w:t>
      </w:r>
      <w:r>
        <w:rPr>
          <w:rFonts w:ascii="微软雅黑" w:hAnsi="微软雅黑" w:eastAsia="宋体"/>
          <w:color w:val="000000"/>
        </w:rPr>
        <w:t>（学号，姓名）达到</w:t>
      </w:r>
      <w:r>
        <w:rPr>
          <w:rFonts w:ascii="微软雅黑" w:hAnsi="微软雅黑" w:eastAsia="宋体"/>
          <w:color w:val="000000"/>
        </w:rPr>
        <w:t>3NF</w:t>
      </w:r>
      <w:r>
        <w:rPr>
          <w:rFonts w:ascii="微软雅黑" w:hAnsi="微软雅黑" w:eastAsia="宋体"/>
          <w:color w:val="000000"/>
        </w:rPr>
        <w:t>要求，</w:t>
      </w:r>
      <w:r>
        <w:rPr>
          <w:rFonts w:ascii="微软雅黑" w:hAnsi="微软雅黑" w:eastAsia="宋体"/>
          <w:color w:val="000000"/>
        </w:rPr>
        <w:t>R2</w:t>
      </w:r>
      <w:r>
        <w:rPr>
          <w:rFonts w:ascii="微软雅黑" w:hAnsi="微软雅黑" w:eastAsia="宋体"/>
          <w:color w:val="000000"/>
        </w:rPr>
        <w:t>（课程代码，课程名，课程成绩）也达到</w:t>
      </w:r>
      <w:r>
        <w:rPr>
          <w:rFonts w:ascii="微软雅黑" w:hAnsi="微软雅黑" w:eastAsia="宋体"/>
          <w:color w:val="000000"/>
        </w:rPr>
        <w:t>3NF</w:t>
      </w:r>
      <w:r>
        <w:rPr>
          <w:rFonts w:ascii="微软雅黑" w:hAnsi="微软雅黑" w:eastAsia="宋体"/>
          <w:color w:val="000000"/>
        </w:rPr>
        <w:t>要求，但是它们与原关系</w:t>
      </w:r>
      <w:r>
        <w:rPr>
          <w:rFonts w:ascii="微软雅黑" w:hAnsi="微软雅黑" w:eastAsia="宋体"/>
          <w:color w:val="000000"/>
        </w:rPr>
        <w:t>R</w:t>
      </w:r>
      <w:r>
        <w:rPr>
          <w:rFonts w:ascii="微软雅黑" w:hAnsi="微软雅黑" w:eastAsia="宋体"/>
          <w:color w:val="000000"/>
        </w:rPr>
        <w:t>在数据上不能等价，在依赖上也不等价，因而不是最正确的规范化结果。</w:t>
      </w:r>
    </w:p>
    <w:p w:rsidR="007422CA" w:rsidRDefault="007422CA" w:rsidP="00B40AE9">
      <w:r>
        <w:rPr>
          <w:rFonts w:ascii="微软雅黑" w:hAnsi="微软雅黑" w:eastAsia="宋体"/>
          <w:color w:val="000000"/>
        </w:rPr>
        <w:t>C</w:t>
      </w:r>
      <w:r>
        <w:rPr>
          <w:rFonts w:ascii="微软雅黑" w:hAnsi="微软雅黑" w:eastAsia="宋体"/>
          <w:color w:val="000000"/>
        </w:rPr>
        <w:t>项中的分解，</w:t>
      </w:r>
      <w:r>
        <w:rPr>
          <w:rFonts w:ascii="微软雅黑" w:hAnsi="微软雅黑" w:eastAsia="宋体"/>
          <w:color w:val="000000"/>
        </w:rPr>
        <w:t>R1</w:t>
      </w:r>
      <w:r>
        <w:rPr>
          <w:rFonts w:ascii="微软雅黑" w:hAnsi="微软雅黑" w:eastAsia="宋体"/>
          <w:color w:val="000000"/>
        </w:rPr>
        <w:t>（学号，</w:t>
      </w:r>
      <w:r>
        <w:rPr>
          <w:rFonts w:hint="eastAsia" w:ascii="微软雅黑" w:hAnsi="微软雅黑" w:eastAsia="宋体"/>
          <w:color w:val="000000"/>
        </w:rPr>
        <w:t>姓名）达到</w:t>
      </w:r>
      <w:r>
        <w:rPr>
          <w:rFonts w:ascii="微软雅黑" w:hAnsi="微软雅黑" w:eastAsia="宋体"/>
          <w:color w:val="000000"/>
        </w:rPr>
        <w:t>3NF</w:t>
      </w:r>
      <w:r>
        <w:rPr>
          <w:rFonts w:ascii="微软雅黑" w:hAnsi="微软雅黑" w:eastAsia="宋体"/>
          <w:color w:val="000000"/>
        </w:rPr>
        <w:t>要求，</w:t>
      </w:r>
      <w:r>
        <w:rPr>
          <w:rFonts w:ascii="微软雅黑" w:hAnsi="微软雅黑" w:eastAsia="宋体"/>
          <w:color w:val="000000"/>
        </w:rPr>
        <w:t>R2</w:t>
      </w:r>
      <w:r>
        <w:rPr>
          <w:rFonts w:ascii="微软雅黑" w:hAnsi="微软雅黑" w:eastAsia="宋体"/>
          <w:color w:val="000000"/>
        </w:rPr>
        <w:t>（学号，课程代码，课程名，课程成绩）中由于存在：课程代码一课程名，即非码属性对码的部分依赖，因此，该</w:t>
      </w:r>
      <w:r>
        <w:rPr>
          <w:rFonts w:ascii="微软雅黑" w:hAnsi="微软雅黑" w:eastAsia="宋体"/>
          <w:color w:val="000000"/>
        </w:rPr>
        <w:t>R2</w:t>
      </w:r>
      <w:r>
        <w:rPr>
          <w:rFonts w:ascii="微软雅黑" w:hAnsi="微软雅黑" w:eastAsia="宋体"/>
          <w:color w:val="000000"/>
        </w:rPr>
        <w:t>只达到</w:t>
      </w:r>
      <w:r>
        <w:rPr>
          <w:rFonts w:ascii="微软雅黑" w:hAnsi="微软雅黑" w:eastAsia="宋体"/>
          <w:color w:val="000000"/>
        </w:rPr>
        <w:t>1NF</w:t>
      </w:r>
      <w:r>
        <w:rPr>
          <w:rFonts w:ascii="微软雅黑" w:hAnsi="微软雅黑" w:eastAsia="宋体"/>
          <w:color w:val="000000"/>
        </w:rPr>
        <w:t>要求，没有达到</w:t>
      </w:r>
      <w:r>
        <w:rPr>
          <w:rFonts w:ascii="微软雅黑" w:hAnsi="微软雅黑" w:eastAsia="宋体"/>
          <w:color w:val="000000"/>
        </w:rPr>
        <w:t>2NF</w:t>
      </w:r>
      <w:r>
        <w:rPr>
          <w:rFonts w:ascii="微软雅黑" w:hAnsi="微软雅黑" w:eastAsia="宋体"/>
          <w:color w:val="000000"/>
        </w:rPr>
        <w:t>要求，当然也就没有达到</w:t>
      </w:r>
      <w:r>
        <w:rPr>
          <w:rFonts w:ascii="微软雅黑" w:hAnsi="微软雅黑" w:eastAsia="宋体"/>
          <w:color w:val="000000"/>
        </w:rPr>
        <w:t>3NF</w:t>
      </w:r>
      <w:r>
        <w:rPr>
          <w:rFonts w:ascii="微软雅黑" w:hAnsi="微软雅黑" w:eastAsia="宋体"/>
          <w:color w:val="000000"/>
        </w:rPr>
        <w:t>要求。</w:t>
      </w:r>
    </w:p>
    <w:p w:rsidR="007422CA" w:rsidRDefault="007422CA" w:rsidP="00B40AE9">
      <w:r>
        <w:rPr>
          <w:rFonts w:ascii="微软雅黑" w:hAnsi="微软雅黑" w:eastAsia="宋体"/>
          <w:color w:val="000000"/>
        </w:rPr>
        <w:t>D</w:t>
      </w:r>
      <w:r>
        <w:rPr>
          <w:rFonts w:ascii="微软雅黑" w:hAnsi="微软雅黑" w:eastAsia="宋体"/>
          <w:color w:val="000000"/>
        </w:rPr>
        <w:t>项中的分解，</w:t>
      </w:r>
      <w:r>
        <w:rPr>
          <w:rFonts w:ascii="微软雅黑" w:hAnsi="微软雅黑" w:eastAsia="宋体"/>
          <w:color w:val="000000"/>
        </w:rPr>
        <w:t>R1</w:t>
      </w:r>
      <w:r>
        <w:rPr>
          <w:rFonts w:ascii="微软雅黑" w:hAnsi="微软雅黑" w:eastAsia="宋体"/>
          <w:color w:val="000000"/>
        </w:rPr>
        <w:t>（学号，姓名）达到</w:t>
      </w:r>
      <w:r>
        <w:rPr>
          <w:rFonts w:ascii="微软雅黑" w:hAnsi="微软雅黑" w:eastAsia="宋体"/>
          <w:color w:val="000000"/>
        </w:rPr>
        <w:t>3NF</w:t>
      </w:r>
      <w:r>
        <w:rPr>
          <w:rFonts w:ascii="微软雅黑" w:hAnsi="微软雅黑" w:eastAsia="宋体"/>
          <w:color w:val="000000"/>
        </w:rPr>
        <w:t>要求，</w:t>
      </w:r>
      <w:r>
        <w:rPr>
          <w:rFonts w:ascii="微软雅黑" w:hAnsi="微软雅黑" w:eastAsia="宋体"/>
          <w:color w:val="000000"/>
        </w:rPr>
        <w:t>R2</w:t>
      </w:r>
      <w:r>
        <w:rPr>
          <w:rFonts w:ascii="微软雅黑" w:hAnsi="微软雅黑" w:eastAsia="宋体"/>
          <w:color w:val="000000"/>
        </w:rPr>
        <w:t>（课程代码，课程名），</w:t>
      </w:r>
      <w:r>
        <w:rPr>
          <w:rFonts w:ascii="微软雅黑" w:hAnsi="微软雅黑" w:eastAsia="宋体"/>
          <w:color w:val="000000"/>
        </w:rPr>
        <w:t>R3</w:t>
      </w:r>
      <w:r>
        <w:rPr>
          <w:rFonts w:ascii="微软雅黑" w:hAnsi="微软雅黑" w:eastAsia="宋体"/>
          <w:color w:val="000000"/>
        </w:rPr>
        <w:t>（课程代码，课程成绩）也都达到</w:t>
      </w:r>
      <w:r>
        <w:rPr>
          <w:rFonts w:ascii="微软雅黑" w:hAnsi="微软雅黑" w:eastAsia="宋体"/>
          <w:color w:val="000000"/>
        </w:rPr>
        <w:t>3NF</w:t>
      </w:r>
      <w:r>
        <w:rPr>
          <w:rFonts w:ascii="微软雅黑" w:hAnsi="微软雅黑" w:eastAsia="宋体"/>
          <w:color w:val="000000"/>
        </w:rPr>
        <w:t>要求，但是它们与原关系</w:t>
      </w:r>
      <w:r>
        <w:rPr>
          <w:rFonts w:ascii="微软雅黑" w:hAnsi="微软雅黑" w:eastAsia="宋体"/>
          <w:color w:val="000000"/>
        </w:rPr>
        <w:t>R</w:t>
      </w:r>
      <w:r>
        <w:rPr>
          <w:rFonts w:ascii="微软雅黑" w:hAnsi="微软雅黑" w:eastAsia="宋体"/>
          <w:color w:val="000000"/>
        </w:rPr>
        <w:t>在数据上不能等价，在依赖上也不等价，因而不是最正确的规范化结果。</w:t>
      </w:r>
    </w:p>
    <w:p w:rsidR="003A50E9" w:rsidRDefault="007422CA" w:rsidP="00B40AE9">
      <w:r>
        <w:rPr>
          <w:rFonts w:hint="eastAsia" w:ascii="微软雅黑" w:hAnsi="微软雅黑" w:eastAsia="宋体"/>
          <w:color w:val="000000"/>
        </w:rPr>
        <w:t>只有</w:t>
      </w:r>
      <w:r>
        <w:rPr>
          <w:rFonts w:ascii="微软雅黑" w:hAnsi="微软雅黑" w:eastAsia="宋体"/>
          <w:color w:val="000000"/>
        </w:rPr>
        <w:t>B</w:t>
      </w:r>
      <w:r>
        <w:rPr>
          <w:rFonts w:ascii="微软雅黑" w:hAnsi="微软雅黑" w:eastAsia="宋体"/>
          <w:color w:val="000000"/>
        </w:rPr>
        <w:t>项的分解，</w:t>
      </w:r>
      <w:r>
        <w:rPr>
          <w:rFonts w:ascii="微软雅黑" w:hAnsi="微软雅黑" w:eastAsia="宋体"/>
          <w:color w:val="000000"/>
        </w:rPr>
        <w:t>R1</w:t>
      </w:r>
      <w:r>
        <w:rPr>
          <w:rFonts w:ascii="微软雅黑" w:hAnsi="微软雅黑" w:eastAsia="宋体"/>
          <w:color w:val="000000"/>
        </w:rPr>
        <w:t>（学号，姓名），</w:t>
      </w:r>
      <w:r>
        <w:rPr>
          <w:rFonts w:ascii="微软雅黑" w:hAnsi="微软雅黑" w:eastAsia="宋体"/>
          <w:color w:val="000000"/>
        </w:rPr>
        <w:t>R2</w:t>
      </w:r>
      <w:r>
        <w:rPr>
          <w:rFonts w:ascii="微软雅黑" w:hAnsi="微软雅黑" w:eastAsia="宋体"/>
          <w:color w:val="000000"/>
        </w:rPr>
        <w:t>（课程代码，课程名），</w:t>
      </w:r>
      <w:r>
        <w:rPr>
          <w:rFonts w:ascii="微软雅黑" w:hAnsi="微软雅黑" w:eastAsia="宋体"/>
          <w:color w:val="000000"/>
        </w:rPr>
        <w:t xml:space="preserve"> R3</w:t>
      </w:r>
      <w:r>
        <w:rPr>
          <w:rFonts w:ascii="微软雅黑" w:hAnsi="微软雅黑" w:eastAsia="宋体"/>
          <w:color w:val="000000"/>
        </w:rPr>
        <w:t>（学号，课程代码，课程成绩）都达到</w:t>
      </w:r>
      <w:r>
        <w:rPr>
          <w:rFonts w:ascii="微软雅黑" w:hAnsi="微软雅黑" w:eastAsia="宋体"/>
          <w:color w:val="000000"/>
        </w:rPr>
        <w:t>3NF</w:t>
      </w:r>
      <w:r>
        <w:rPr>
          <w:rFonts w:hint="eastAsia" w:ascii="微软雅黑" w:hAnsi="微软雅黑" w:eastAsia="宋体"/>
          <w:color w:val="000000"/>
        </w:rPr>
        <w:t>要求，同时分解后的关系与原关系在数据和依赖上都等价，因而是最正确的规范化结果。</w:t>
      </w:r>
    </w:p>
    <w:p w:rsidR="00795BE0" w:rsidRDefault="00B42B7B" w:rsidP="00B40AE9">
      <w:r>
        <w:rPr>
          <w:rFonts w:ascii="微软雅黑" w:hAnsi="微软雅黑" w:eastAsia="宋体"/>
          <w:color w:val="000000"/>
        </w:rPr>
        <w:t>37</w:t>
      </w:r>
      <w:r>
        <w:rPr>
          <w:rFonts w:ascii="微软雅黑" w:hAnsi="微软雅黑" w:eastAsia="宋体"/>
          <w:color w:val="000000"/>
        </w:rPr>
        <w:t>、</w:t>
      </w:r>
      <w:r w:rsidR="00795BE0">
        <w:rPr>
          <w:rFonts w:hint="eastAsia" w:ascii="微软雅黑" w:hAnsi="微软雅黑" w:eastAsia="宋体"/>
          <w:color w:val="000000"/>
        </w:rPr>
        <w:t>【答案】</w:t>
      </w:r>
      <w:r w:rsidR="00795BE0">
        <w:rPr>
          <w:rFonts w:ascii="微软雅黑" w:hAnsi="微软雅黑" w:eastAsia="宋体"/>
          <w:color w:val="000000"/>
        </w:rPr>
        <w:t>A</w:t>
      </w:r>
    </w:p>
    <w:p w:rsidR="003A50E9" w:rsidRDefault="00795BE0" w:rsidP="00B40AE9">
      <w:r>
        <w:rPr>
          <w:rFonts w:hint="eastAsia" w:ascii="微软雅黑" w:hAnsi="微软雅黑" w:eastAsia="宋体"/>
          <w:color w:val="000000"/>
        </w:rPr>
        <w:t>【解析】关系数据理论，即关系规范化理论是进行数据库逻辑结构设计的有力工具，通过它，可以判断数据库的逻辑结构设计是否优良，并可以对一个不好的逻辑设计进行改造以使它变得好起来。</w:t>
      </w:r>
    </w:p>
    <w:p w14:paraId="37C5065A" w14:textId="30EFB473" w:rsidR="00FB30D3" w:rsidRPr="0054191F" w:rsidRDefault="00CD2491" w:rsidP="00FB30D3">
      <w:pPr>
        <w:ind w:left="0" w:firstLine="0"/>
      </w:pPr>
      <w:r>
        <w:rPr>
          <w:rFonts w:ascii="微软雅黑" w:hAnsi="微软雅黑" w:eastAsia="宋体"/>
          <w:color w:val="000000"/>
        </w:rPr>
        <w:t>38、</w:t>
      </w:r>
      <w:r w:rsidR="00FB30D3" w:rsidRPr="0054191F">
        <w:rPr>
          <w:rFonts w:ascii="微软雅黑" w:hAnsi="微软雅黑" w:eastAsia="宋体"/>
          <w:color w:val="000000"/>
        </w:rPr>
        <w:t>【答案】D</w:t>
      </w:r>
    </w:p>
    <w:p w14:paraId="414E98A8" w14:textId="5AB4ACDB" w:rsidR="005A0225" w:rsidRPr="00FB30D3" w:rsidRDefault="00FB30D3" w:rsidP="00FB30D3">
      <w:pPr>
        <w:ind w:left="0" w:firstLine="0"/>
      </w:pPr>
      <w:r w:rsidRPr="0054191F">
        <w:rPr>
          <w:rFonts w:ascii="微软雅黑" w:hAnsi="微软雅黑" w:eastAsia="宋体"/>
          <w:color w:val="000000"/>
        </w:rPr>
        <w:t>【解析】事务T</w:t>
      </w:r>
      <w:r w:rsidRPr="0054191F">
        <w:rPr>
          <w:rFonts w:ascii="微软雅黑" w:hAnsi="微软雅黑" w:eastAsia="宋体"/>
          <w:color w:val="000000"/>
          <w:vertAlign w:val="subscript"/>
        </w:rPr>
        <w:t>1</w:t>
      </w:r>
      <w:r w:rsidRPr="0054191F">
        <w:rPr>
          <w:rFonts w:ascii="微软雅黑" w:hAnsi="微软雅黑" w:eastAsia="宋体"/>
          <w:color w:val="000000"/>
        </w:rPr>
        <w:t>读出数据A并做了修改，事务T</w:t>
      </w:r>
      <w:r w:rsidRPr="0054191F">
        <w:rPr>
          <w:rFonts w:ascii="微软雅黑" w:hAnsi="微软雅黑" w:eastAsia="宋体"/>
          <w:color w:val="000000"/>
          <w:vertAlign w:val="subscript"/>
        </w:rPr>
        <w:t>2</w:t>
      </w:r>
      <w:r w:rsidRPr="0054191F">
        <w:rPr>
          <w:rFonts w:ascii="微软雅黑" w:hAnsi="微软雅黑" w:eastAsia="宋体"/>
          <w:color w:val="000000"/>
        </w:rPr>
        <w:t>读取同一数据，随后T</w:t>
      </w:r>
      <w:r w:rsidRPr="0054191F">
        <w:rPr>
          <w:rFonts w:ascii="微软雅黑" w:hAnsi="微软雅黑" w:eastAsia="宋体"/>
          <w:color w:val="000000"/>
          <w:vertAlign w:val="subscript"/>
        </w:rPr>
        <w:t>1</w:t>
      </w:r>
      <w:r w:rsidRPr="0054191F">
        <w:rPr>
          <w:rFonts w:ascii="微软雅黑" w:hAnsi="微软雅黑" w:eastAsia="宋体"/>
          <w:color w:val="000000"/>
        </w:rPr>
        <w:t>由于某种原因被撤消，执行回滚，这时T</w:t>
      </w:r>
      <w:r w:rsidRPr="0054191F">
        <w:rPr>
          <w:rFonts w:ascii="微软雅黑" w:hAnsi="微软雅黑" w:eastAsia="宋体"/>
          <w:color w:val="000000"/>
          <w:vertAlign w:val="subscript"/>
        </w:rPr>
        <w:t>1</w:t>
      </w:r>
      <w:r w:rsidRPr="0054191F">
        <w:rPr>
          <w:rFonts w:ascii="微软雅黑" w:hAnsi="微软雅黑" w:eastAsia="宋体"/>
          <w:color w:val="000000"/>
        </w:rPr>
        <w:t>已修改过的数据恢复原值 100，T</w:t>
      </w:r>
      <w:r w:rsidRPr="0054191F">
        <w:rPr>
          <w:rFonts w:ascii="微软雅黑" w:hAnsi="微软雅黑" w:eastAsia="宋体"/>
          <w:color w:val="000000"/>
          <w:vertAlign w:val="subscript"/>
        </w:rPr>
        <w:t>2</w:t>
      </w:r>
      <w:r w:rsidRPr="0054191F">
        <w:rPr>
          <w:rFonts w:ascii="微软雅黑" w:hAnsi="微软雅黑" w:eastAsia="宋体"/>
          <w:color w:val="000000"/>
        </w:rPr>
        <w:t>读到的数据200就与数据库中的数据不一致，称为“脏”数据。</w:t>
      </w:r>
    </w:p>
    <w:p w:rsidR="00C2388C" w:rsidRDefault="0026649C" w:rsidP="00B40AE9">
      <w:r>
        <w:rPr>
          <w:rFonts w:ascii="微软雅黑" w:hAnsi="微软雅黑" w:eastAsia="宋体"/>
          <w:color w:val="000000"/>
        </w:rPr>
        <w:t>39</w:t>
      </w:r>
      <w:r>
        <w:rPr>
          <w:rFonts w:ascii="微软雅黑" w:hAnsi="微软雅黑" w:eastAsia="宋体"/>
          <w:color w:val="000000"/>
        </w:rPr>
        <w:t>、</w:t>
      </w:r>
      <w:r w:rsidR="00C2388C">
        <w:rPr>
          <w:rFonts w:hint="eastAsia" w:ascii="微软雅黑" w:hAnsi="微软雅黑" w:eastAsia="宋体"/>
          <w:color w:val="000000"/>
        </w:rPr>
        <w:t>【答案】</w:t>
      </w:r>
      <w:r w:rsidR="00C2388C">
        <w:rPr>
          <w:rFonts w:ascii="微软雅黑" w:hAnsi="微软雅黑" w:eastAsia="宋体"/>
          <w:color w:val="000000"/>
        </w:rPr>
        <w:t>D</w:t>
      </w:r>
    </w:p>
    <w:p w:rsidR="003A50E9" w:rsidRDefault="00C2388C" w:rsidP="00B40AE9">
      <w:r>
        <w:rPr>
          <w:rFonts w:hint="eastAsia" w:ascii="微软雅黑" w:hAnsi="微软雅黑" w:eastAsia="宋体"/>
          <w:color w:val="000000"/>
        </w:rPr>
        <w:t>【解析】服务器级的角色建立在</w:t>
      </w:r>
      <w:r>
        <w:rPr>
          <w:rFonts w:ascii="微软雅黑" w:hAnsi="微软雅黑" w:eastAsia="宋体"/>
          <w:color w:val="000000"/>
        </w:rPr>
        <w:t>SQL</w:t>
      </w:r>
      <w:r>
        <w:rPr>
          <w:rFonts w:ascii="微软雅黑" w:hAnsi="微软雅黑" w:eastAsia="宋体"/>
          <w:color w:val="000000"/>
        </w:rPr>
        <w:t>服务器上，是系统预定义的，用户不能创建服务器角色，只能选择合适的服务器角色，但能定义数据库角色；一个数据库用户可以出现在多种角色中；角色是多权限分配给多用户这一复杂任务的管理方式。</w:t>
      </w:r>
    </w:p>
    <w:p w:rsidR="00875028" w:rsidRDefault="00480BC4" w:rsidP="00B40AE9">
      <w:r>
        <w:rPr>
          <w:rFonts w:ascii="微软雅黑" w:hAnsi="微软雅黑" w:eastAsia="宋体"/>
          <w:color w:val="000000"/>
        </w:rPr>
        <w:t>40</w:t>
      </w:r>
      <w:r>
        <w:rPr>
          <w:rFonts w:ascii="微软雅黑" w:hAnsi="微软雅黑" w:eastAsia="宋体"/>
          <w:color w:val="000000"/>
        </w:rPr>
        <w:t>、</w:t>
      </w:r>
      <w:r w:rsidR="00875028">
        <w:rPr>
          <w:rFonts w:hint="eastAsia" w:ascii="微软雅黑" w:hAnsi="微软雅黑" w:eastAsia="宋体"/>
          <w:color w:val="000000"/>
        </w:rPr>
        <w:t>【答案】</w:t>
      </w:r>
      <w:r w:rsidR="00875028">
        <w:rPr>
          <w:rFonts w:ascii="微软雅黑" w:hAnsi="微软雅黑" w:eastAsia="宋体"/>
          <w:color w:val="000000"/>
        </w:rPr>
        <w:t>A</w:t>
      </w:r>
    </w:p>
    <w:p w:rsidR="003A50E9" w:rsidRDefault="00875028" w:rsidP="00B40AE9">
      <w:r>
        <w:rPr>
          <w:rFonts w:hint="eastAsia" w:ascii="微软雅黑" w:hAnsi="微软雅黑" w:eastAsia="宋体"/>
          <w:color w:val="000000"/>
        </w:rPr>
        <w:t>【解析】数据仓库研究和解决从数据库中获取信息的问题。数据仓库的特征在于面向主题、集成性、稳定性和时变性。</w:t>
      </w:r>
    </w:p>
    <w:p w:rsidR="000C7675" w:rsidRDefault="0097674A" w:rsidP="00B40AE9">
      <w:r>
        <w:rPr>
          <w:rFonts w:ascii="微软雅黑" w:hAnsi="微软雅黑" w:eastAsia="宋体"/>
          <w:color w:val="000000"/>
        </w:rPr>
        <w:t>41</w:t>
      </w:r>
      <w:r>
        <w:rPr>
          <w:rFonts w:ascii="微软雅黑" w:hAnsi="微软雅黑" w:eastAsia="宋体"/>
          <w:color w:val="000000"/>
        </w:rPr>
        <w:t>、</w:t>
      </w:r>
      <w:r w:rsidR="000C7675">
        <w:rPr>
          <w:rFonts w:hint="eastAsia" w:ascii="微软雅黑" w:hAnsi="微软雅黑" w:eastAsia="宋体"/>
          <w:color w:val="000000"/>
        </w:rPr>
        <w:t>【答案】</w:t>
      </w:r>
      <w:r w:rsidR="000C7675">
        <w:rPr>
          <w:rFonts w:ascii="微软雅黑" w:hAnsi="微软雅黑" w:eastAsia="宋体"/>
          <w:color w:val="000000"/>
        </w:rPr>
        <w:t>A</w:t>
      </w:r>
    </w:p>
    <w:p w:rsidR="003A50E9" w:rsidRDefault="000C7675" w:rsidP="00B40AE9">
      <w:r>
        <w:rPr>
          <w:rFonts w:hint="eastAsia" w:ascii="微软雅黑" w:hAnsi="微软雅黑" w:eastAsia="宋体"/>
          <w:color w:val="000000"/>
        </w:rPr>
        <w:t>【解析】一个多维数组可以表示为：（维</w:t>
      </w:r>
      <w:r>
        <w:rPr>
          <w:rFonts w:ascii="微软雅黑" w:hAnsi="微软雅黑" w:eastAsia="宋体"/>
          <w:color w:val="000000"/>
        </w:rPr>
        <w:t>1</w:t>
      </w:r>
      <w:r>
        <w:rPr>
          <w:rFonts w:ascii="微软雅黑" w:hAnsi="微软雅黑" w:eastAsia="宋体"/>
          <w:color w:val="000000"/>
        </w:rPr>
        <w:t>、维</w:t>
      </w:r>
    </w:p>
    <w:p>
      <w:r>
        <w:rPr>
          <w:rFonts w:ascii="微软雅黑" w:hAnsi="微软雅黑" w:eastAsia="宋体"/>
          <w:b/>
          <w:color w:val="000000"/>
          <w:sz w:val="32"/>
        </w:rPr>
        <w:t>四、简答题</w:t>
      </w:r>
    </w:p>
    <w:p w:rsidR="00D1395D" w:rsidRDefault="00633319" w:rsidP="00B40AE9">
      <w:r>
        <w:rPr>
          <w:rFonts w:ascii="微软雅黑" w:hAnsi="微软雅黑" w:eastAsia="宋体"/>
          <w:color w:val="000000"/>
        </w:rPr>
        <w:t>42</w:t>
      </w:r>
      <w:r>
        <w:rPr>
          <w:rFonts w:ascii="微软雅黑" w:hAnsi="微软雅黑" w:eastAsia="宋体"/>
          <w:color w:val="000000"/>
        </w:rPr>
        <w:t>、</w:t>
      </w:r>
      <w:r w:rsidR="00D1395D">
        <w:rPr>
          <w:rFonts w:hint="eastAsia" w:ascii="微软雅黑" w:hAnsi="微软雅黑" w:eastAsia="宋体"/>
          <w:color w:val="000000"/>
        </w:rPr>
        <w:t>答：（</w:t>
      </w:r>
      <w:r w:rsidR="00D1395D">
        <w:rPr>
          <w:rFonts w:ascii="微软雅黑" w:hAnsi="微软雅黑" w:eastAsia="宋体"/>
          <w:color w:val="000000"/>
        </w:rPr>
        <w:t>1</w:t>
      </w:r>
      <w:r w:rsidR="00D1395D">
        <w:rPr>
          <w:rFonts w:ascii="微软雅黑" w:hAnsi="微软雅黑" w:eastAsia="宋体"/>
          <w:color w:val="000000"/>
        </w:rPr>
        <w:t>）文件系统与数据库系统的区别：文件系统面向某一应用程序，共享性差，冗余度大，数据独立性差，记录内有结构，整体无结构，由应用程序自己控制。数据库系统面向现实世界，共享性高，冗余度小，具有较高的物理独立性和一定的逻辑独立性，整体结构化，用数据模型描述，由数据库管理系统提供数据的安全性、完整性、并发控制和恢复能力。（</w:t>
      </w:r>
      <w:r w:rsidR="00D1395D">
        <w:rPr>
          <w:rFonts w:ascii="微软雅黑" w:hAnsi="微软雅黑" w:eastAsia="宋体"/>
          <w:color w:val="000000"/>
        </w:rPr>
        <w:t>2</w:t>
      </w:r>
      <w:r w:rsidR="00D1395D">
        <w:rPr>
          <w:rFonts w:ascii="微软雅黑" w:hAnsi="微软雅黑" w:eastAsia="宋体"/>
          <w:color w:val="000000"/>
        </w:rPr>
        <w:t>）文件系统与数据库系统的联系：文件系统与数据库系统都是计算机系统中管理数据的软件。文件系统是操作系统的重要组成部分；而</w:t>
      </w:r>
    </w:p>
    <w:p w:rsidR="00D1395D" w:rsidRDefault="00D1395D" w:rsidP="00B40AE9">
      <w:r>
        <w:rPr>
          <w:rFonts w:ascii="微软雅黑" w:hAnsi="微软雅黑" w:eastAsia="宋体"/>
          <w:color w:val="000000"/>
        </w:rPr>
        <w:t>DBMS</w:t>
      </w:r>
      <w:r>
        <w:rPr>
          <w:rFonts w:ascii="微软雅黑" w:hAnsi="微软雅黑" w:eastAsia="宋体"/>
          <w:color w:val="000000"/>
        </w:rPr>
        <w:t>是独立于操作系统的软件。</w:t>
      </w:r>
      <w:r>
        <w:rPr>
          <w:rFonts w:ascii="微软雅黑" w:hAnsi="微软雅黑" w:eastAsia="宋体"/>
          <w:color w:val="000000"/>
        </w:rPr>
        <w:t>DBMS</w:t>
      </w:r>
      <w:r>
        <w:rPr>
          <w:rFonts w:ascii="微软雅黑" w:hAnsi="微软雅黑" w:eastAsia="宋体"/>
          <w:color w:val="000000"/>
        </w:rPr>
        <w:t>是在操作系统的基础上实现的；</w:t>
      </w:r>
      <w:r>
        <w:rPr>
          <w:rFonts w:hint="eastAsia" w:ascii="微软雅黑" w:hAnsi="微软雅黑" w:eastAsia="宋体"/>
          <w:color w:val="000000"/>
        </w:rPr>
        <w:t>数据库中数据的组织和存储是通过操作系统中的文件系统来实现的。</w:t>
      </w:r>
    </w:p>
    <w:p w:rsidR="003A50E9" w:rsidRDefault="003A50E9" w:rsidP="00B40AE9"/>
    <w:p w:rsidR="00361E44" w:rsidRDefault="00AD2E52" w:rsidP="00B40AE9">
      <w:r>
        <w:rPr>
          <w:rFonts w:ascii="微软雅黑" w:hAnsi="微软雅黑" w:eastAsia="宋体"/>
          <w:color w:val="000000"/>
        </w:rPr>
        <w:t>43</w:t>
      </w:r>
      <w:r>
        <w:rPr>
          <w:rFonts w:ascii="微软雅黑" w:hAnsi="微软雅黑" w:eastAsia="宋体"/>
          <w:color w:val="000000"/>
        </w:rPr>
        <w:t>、</w:t>
      </w:r>
      <w:r w:rsidR="00361E44">
        <w:rPr>
          <w:rFonts w:hint="eastAsia" w:ascii="微软雅黑" w:hAnsi="微软雅黑" w:eastAsia="宋体"/>
          <w:color w:val="000000"/>
        </w:rPr>
        <w:t>答：关系模型由关系数据结构、关系操作集合和关系完整性约束三部分组成。</w:t>
      </w:r>
    </w:p>
    <w:p w:rsidR="00361E44" w:rsidRDefault="00361E44"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）关系数据结构：在关系模型中，现实世界的实体以及实体间的各种联系均用单一的结构类型即关系来表示。</w:t>
      </w:r>
    </w:p>
    <w:p w:rsidR="00361E44" w:rsidRDefault="00361E44"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）关系操作集合：关系模型中常用的关系操作包括查询操作和插入、删除、修改操作。</w:t>
      </w:r>
    </w:p>
    <w:p w:rsidR="00361E44" w:rsidRDefault="00361E44"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）关系完整性约束：关系模型中有实体完整性约束、参照完整性约束和用户定义的完整性约束三类约束。</w:t>
      </w:r>
    </w:p>
    <w:p w:rsidR="003A50E9" w:rsidRDefault="003A50E9" w:rsidP="00B40AE9"/>
    <w:p w:rsidR="0034463F" w:rsidRDefault="00EF24E5" w:rsidP="00B40AE9">
      <w:r>
        <w:rPr>
          <w:rFonts w:ascii="微软雅黑" w:hAnsi="微软雅黑" w:eastAsia="宋体"/>
          <w:color w:val="000000"/>
        </w:rPr>
        <w:t>44</w:t>
      </w:r>
      <w:r>
        <w:rPr>
          <w:rFonts w:ascii="微软雅黑" w:hAnsi="微软雅黑" w:eastAsia="宋体"/>
          <w:color w:val="000000"/>
        </w:rPr>
        <w:t>、</w:t>
      </w:r>
      <w:r w:rsidR="0034463F">
        <w:rPr>
          <w:rFonts w:hint="eastAsia" w:ascii="微软雅黑" w:hAnsi="微软雅黑" w:eastAsia="宋体"/>
          <w:color w:val="000000"/>
        </w:rPr>
        <w:t>答：（</w:t>
      </w:r>
      <w:r w:rsidR="0034463F">
        <w:rPr>
          <w:rFonts w:ascii="微软雅黑" w:hAnsi="微软雅黑" w:eastAsia="宋体"/>
          <w:color w:val="000000"/>
        </w:rPr>
        <w:t>1</w:t>
      </w:r>
      <w:r w:rsidR="0034463F">
        <w:rPr>
          <w:rFonts w:ascii="微软雅黑" w:hAnsi="微软雅黑" w:eastAsia="宋体"/>
          <w:color w:val="000000"/>
        </w:rPr>
        <w:t>）</w:t>
      </w:r>
      <w:r w:rsidR="0034463F">
        <w:rPr>
          <w:rFonts w:ascii="微软雅黑" w:hAnsi="微软雅黑" w:eastAsia="宋体"/>
          <w:color w:val="000000"/>
        </w:rPr>
        <w:t>MapReduce</w:t>
      </w:r>
      <w:r w:rsidR="0034463F">
        <w:rPr>
          <w:rFonts w:ascii="微软雅黑" w:hAnsi="微软雅黑" w:eastAsia="宋体"/>
          <w:color w:val="000000"/>
        </w:rPr>
        <w:t>技术主要应用于大规模廉价集群上的大数据并行处理，是以</w:t>
      </w:r>
      <w:r w:rsidR="0034463F">
        <w:rPr>
          <w:rFonts w:ascii="微软雅黑" w:hAnsi="微软雅黑" w:eastAsia="宋体"/>
          <w:color w:val="000000"/>
        </w:rPr>
        <w:t>key/value</w:t>
      </w:r>
      <w:r w:rsidR="0034463F">
        <w:rPr>
          <w:rFonts w:ascii="微软雅黑" w:hAnsi="微软雅黑" w:eastAsia="宋体"/>
          <w:color w:val="000000"/>
        </w:rPr>
        <w:t>的分布式存储系统为基础，通过元数据集中存储、数据以</w:t>
      </w:r>
      <w:r w:rsidR="0034463F">
        <w:rPr>
          <w:rFonts w:ascii="微软雅黑" w:hAnsi="微软雅黑" w:eastAsia="宋体"/>
          <w:color w:val="000000"/>
        </w:rPr>
        <w:t>chunk</w:t>
      </w:r>
      <w:r w:rsidR="0034463F">
        <w:rPr>
          <w:rFonts w:ascii="微软雅黑" w:hAnsi="微软雅黑" w:eastAsia="宋体"/>
          <w:color w:val="000000"/>
        </w:rPr>
        <w:t>为单位分布存储和数据</w:t>
      </w:r>
      <w:r w:rsidR="0034463F">
        <w:rPr>
          <w:rFonts w:ascii="微软雅黑" w:hAnsi="微软雅黑" w:eastAsia="宋体"/>
          <w:color w:val="000000"/>
        </w:rPr>
        <w:t>chunk</w:t>
      </w:r>
      <w:r w:rsidR="0034463F">
        <w:rPr>
          <w:rFonts w:ascii="微软雅黑" w:hAnsi="微软雅黑" w:eastAsia="宋体"/>
          <w:color w:val="000000"/>
        </w:rPr>
        <w:t>冗余复制来保证其高可用性。</w:t>
      </w:r>
    </w:p>
    <w:p w:rsidR="0034463F" w:rsidRDefault="0034463F"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）优势：</w:t>
      </w:r>
      <w:r>
        <w:rPr>
          <w:rFonts w:ascii="微软雅黑" w:hAnsi="微软雅黑" w:eastAsia="宋体"/>
          <w:color w:val="000000"/>
        </w:rPr>
        <w:t>MapReduce</w:t>
      </w:r>
      <w:r>
        <w:rPr>
          <w:rFonts w:ascii="微软雅黑" w:hAnsi="微软雅黑" w:eastAsia="宋体"/>
          <w:color w:val="000000"/>
        </w:rPr>
        <w:t>是一种并行编程模型。其处理模式以离线式批量处理为主。</w:t>
      </w:r>
    </w:p>
    <w:p w:rsidR="0034463F" w:rsidRDefault="0034463F"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MapReduce</w:t>
      </w:r>
      <w:r>
        <w:rPr>
          <w:rFonts w:ascii="微软雅黑" w:hAnsi="微软雅黑" w:eastAsia="宋体"/>
          <w:color w:val="000000"/>
        </w:rPr>
        <w:t>存在如下不足：</w:t>
      </w:r>
    </w:p>
    <w:p w:rsidR="0034463F" w:rsidRDefault="0034463F" w:rsidP="00B40AE9">
      <w:r>
        <w:rPr>
          <w:rFonts w:hint="eastAsia" w:ascii="微软雅黑" w:hAnsi="微软雅黑" w:eastAsia="宋体"/>
          <w:color w:val="000000"/>
        </w:rPr>
        <w:t>①基于</w:t>
      </w:r>
      <w:r>
        <w:rPr>
          <w:rFonts w:ascii="微软雅黑" w:hAnsi="微软雅黑" w:eastAsia="宋体"/>
          <w:color w:val="000000"/>
        </w:rPr>
        <w:t>MapReduce</w:t>
      </w:r>
      <w:r>
        <w:rPr>
          <w:rFonts w:ascii="微软雅黑" w:hAnsi="微软雅黑" w:eastAsia="宋体"/>
          <w:color w:val="000000"/>
        </w:rPr>
        <w:t>的应用软件较少，许多数据分析功能需要用户自行开发，从而导致使用成本增加；</w:t>
      </w:r>
    </w:p>
    <w:p w:rsidR="0034463F" w:rsidRDefault="0034463F" w:rsidP="00B40AE9">
      <w:r>
        <w:rPr>
          <w:rFonts w:hint="eastAsia" w:ascii="微软雅黑" w:hAnsi="微软雅黑" w:eastAsia="宋体"/>
          <w:color w:val="000000"/>
        </w:rPr>
        <w:t>②程序与数据缺乏独立性；</w:t>
      </w:r>
    </w:p>
    <w:p w:rsidR="0034463F" w:rsidRDefault="0034463F" w:rsidP="00B40AE9">
      <w:r>
        <w:rPr>
          <w:rFonts w:hint="eastAsia" w:ascii="微软雅黑" w:hAnsi="微软雅黑" w:eastAsia="宋体"/>
          <w:color w:val="000000"/>
        </w:rPr>
        <w:t>③在同等硬件条件下，</w:t>
      </w:r>
      <w:r>
        <w:rPr>
          <w:rFonts w:ascii="微软雅黑" w:hAnsi="微软雅黑" w:eastAsia="宋体"/>
          <w:color w:val="000000"/>
        </w:rPr>
        <w:t>MapReduce</w:t>
      </w:r>
      <w:r>
        <w:rPr>
          <w:rFonts w:ascii="微软雅黑" w:hAnsi="微软雅黑" w:eastAsia="宋体"/>
          <w:color w:val="000000"/>
        </w:rPr>
        <w:t>的性能远</w:t>
      </w:r>
      <w:r>
        <w:rPr>
          <w:rFonts w:hint="eastAsia" w:ascii="微软雅黑" w:hAnsi="微软雅黑" w:eastAsia="宋体"/>
          <w:color w:val="000000"/>
        </w:rPr>
        <w:t>低于并行数据库；</w:t>
      </w:r>
    </w:p>
    <w:p w:rsidR="0034463F" w:rsidRDefault="0034463F" w:rsidP="00B40AE9">
      <w:r>
        <w:rPr>
          <w:rFonts w:hint="eastAsia" w:ascii="微软雅黑" w:hAnsi="微软雅黑" w:eastAsia="宋体"/>
          <w:color w:val="000000"/>
        </w:rPr>
        <w:t>④</w:t>
      </w:r>
      <w:r>
        <w:rPr>
          <w:rFonts w:ascii="微软雅黑" w:hAnsi="微软雅黑" w:eastAsia="宋体"/>
          <w:color w:val="000000"/>
        </w:rPr>
        <w:t xml:space="preserve"> MapReduce</w:t>
      </w:r>
      <w:r>
        <w:rPr>
          <w:rFonts w:ascii="微软雅黑" w:hAnsi="微软雅黑" w:eastAsia="宋体"/>
          <w:color w:val="000000"/>
        </w:rPr>
        <w:t>处理连接的性能尤其不尽如人意。</w:t>
      </w:r>
    </w:p>
    <w:p w:rsidR="003A50E9" w:rsidRDefault="003A50E9" w:rsidP="00B40AE9"/>
    <w:p w14:paraId="119BEFFB" w14:textId="29145E44" w:rsidR="004310A7" w:rsidRDefault="00F54631" w:rsidP="00B40AE9">
      <w:r>
        <w:rPr>
          <w:rFonts w:ascii="微软雅黑" w:hAnsi="微软雅黑" w:eastAsia="宋体"/>
          <w:color w:val="000000"/>
        </w:rPr>
        <w:t>45</w:t>
      </w:r>
      <w:r>
        <w:rPr>
          <w:rFonts w:ascii="微软雅黑" w:hAnsi="微软雅黑" w:eastAsia="宋体"/>
          <w:color w:val="000000"/>
        </w:rPr>
        <w:t>、</w:t>
      </w:r>
      <w:r w:rsidR="004310A7">
        <w:rPr>
          <w:rFonts w:hint="eastAsia" w:ascii="微软雅黑" w:hAnsi="微软雅黑" w:eastAsia="宋体"/>
          <w:color w:val="000000"/>
        </w:rPr>
        <w:t>答：（</w:t>
      </w:r>
      <w:r w:rsidR="004310A7">
        <w:rPr>
          <w:rFonts w:ascii="微软雅黑" w:hAnsi="微软雅黑" w:eastAsia="宋体"/>
          <w:color w:val="000000"/>
        </w:rPr>
        <w:t>1</w:t>
      </w:r>
      <w:r w:rsidR="004310A7">
        <w:rPr>
          <w:rFonts w:ascii="微软雅黑" w:hAnsi="微软雅黑" w:eastAsia="宋体"/>
          <w:color w:val="000000"/>
        </w:rPr>
        <w:t>）数据库是共享资源，可以供多个用户使用，所以通常有许多个事务同时在运行。当多个事务并发地存取数据库时就会产生同时读取或修改同一数据的情况。若对并发操作不加以控制就可能会存取和存储不正确的数据，破坏数据库的一致性。所以数据库管理系统必须提供并发控制机制。</w:t>
      </w:r>
    </w:p>
    <w:p w14:paraId="265238F1" w14:textId="77777777" w:rsidR="004310A7" w:rsidRDefault="004310A7"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）并发控制可以保证事务的一致性和隔离性，保证数据库的一致性。</w:t>
      </w:r>
    </w:p>
    <w:p w14:paraId="3B5F3757" w14:textId="77777777" w:rsidR="003A50E9" w:rsidRDefault="003A50E9" w:rsidP="00B40AE9"/>
    <w:p w:rsidR="00757BB7" w:rsidRDefault="003066F6" w:rsidP="00B40AE9">
      <w:r>
        <w:rPr>
          <w:rFonts w:ascii="微软雅黑" w:hAnsi="微软雅黑" w:eastAsia="宋体"/>
          <w:color w:val="000000"/>
        </w:rPr>
        <w:t>46</w:t>
      </w:r>
      <w:r>
        <w:rPr>
          <w:rFonts w:ascii="微软雅黑" w:hAnsi="微软雅黑" w:eastAsia="宋体"/>
          <w:color w:val="000000"/>
        </w:rPr>
        <w:t>、</w:t>
      </w:r>
      <w:r w:rsidR="00757BB7">
        <w:rPr>
          <w:rFonts w:hint="eastAsia" w:ascii="微软雅黑" w:hAnsi="微软雅黑" w:eastAsia="宋体"/>
          <w:color w:val="000000"/>
        </w:rPr>
        <w:t>答：（</w:t>
      </w:r>
      <w:r w:rsidR="00757BB7">
        <w:rPr>
          <w:rFonts w:ascii="微软雅黑" w:hAnsi="微软雅黑" w:eastAsia="宋体"/>
          <w:color w:val="000000"/>
        </w:rPr>
        <w:t>1</w:t>
      </w:r>
      <w:r w:rsidR="00757BB7">
        <w:rPr>
          <w:rFonts w:ascii="微软雅黑" w:hAnsi="微软雅黑" w:eastAsia="宋体"/>
          <w:color w:val="000000"/>
        </w:rPr>
        <w:t>）事务故障的恢复是由</w:t>
      </w:r>
      <w:r w:rsidR="00757BB7">
        <w:rPr>
          <w:rFonts w:ascii="微软雅黑" w:hAnsi="微软雅黑" w:eastAsia="宋体"/>
          <w:color w:val="000000"/>
        </w:rPr>
        <w:t>DBMS</w:t>
      </w:r>
      <w:r w:rsidR="00757BB7">
        <w:rPr>
          <w:rFonts w:ascii="微软雅黑" w:hAnsi="微软雅黑" w:eastAsia="宋体"/>
          <w:color w:val="000000"/>
        </w:rPr>
        <w:t>执行的。恢复步骤是自动完成的，对用户是透明的。具体过程是：</w:t>
      </w:r>
      <w:r w:rsidR="00757BB7">
        <w:rPr>
          <w:rFonts w:ascii="微软雅黑" w:hAnsi="微软雅黑" w:eastAsia="宋体"/>
          <w:color w:val="000000"/>
        </w:rPr>
        <w:t xml:space="preserve"> ①</w:t>
      </w:r>
      <w:r w:rsidR="00757BB7">
        <w:rPr>
          <w:rFonts w:ascii="微软雅黑" w:hAnsi="微软雅黑" w:eastAsia="宋体"/>
          <w:color w:val="000000"/>
        </w:rPr>
        <w:t>反向扫描文件日志（即从后向前扫描日志文件），查找该事务的更新操作；</w:t>
      </w:r>
    </w:p>
    <w:p w:rsidR="00757BB7" w:rsidRDefault="00757BB7" w:rsidP="00B40AE9">
      <w:r>
        <w:rPr>
          <w:rFonts w:hint="eastAsia" w:ascii="微软雅黑" w:hAnsi="微软雅黑" w:eastAsia="宋体"/>
          <w:color w:val="000000"/>
        </w:rPr>
        <w:t>②对该事务的更新操作执行逆操作，即将日志记录中“更新前的值”写入数据库；</w:t>
      </w:r>
    </w:p>
    <w:p w:rsidR="00757BB7" w:rsidRDefault="00757BB7" w:rsidP="00B40AE9">
      <w:r>
        <w:rPr>
          <w:rFonts w:hint="eastAsia" w:ascii="微软雅黑" w:hAnsi="微软雅黑" w:eastAsia="宋体"/>
          <w:color w:val="000000"/>
        </w:rPr>
        <w:t>③继续反向扫描日志文件，做同样处理；</w:t>
      </w:r>
    </w:p>
    <w:p w:rsidR="00757BB7" w:rsidRDefault="00757BB7" w:rsidP="00B40AE9">
      <w:r>
        <w:rPr>
          <w:rFonts w:hint="eastAsia" w:ascii="微软雅黑" w:hAnsi="微软雅黑" w:eastAsia="宋体"/>
          <w:color w:val="000000"/>
        </w:rPr>
        <w:t>④如此处理下去，直至读到此事务的开始标记，该事务故障的恢复就完成了。</w:t>
      </w:r>
    </w:p>
    <w:p w:rsidR="00757BB7" w:rsidRDefault="00757BB7"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系统故障的恢复操作是指撤销（</w:t>
      </w:r>
      <w:r>
        <w:rPr>
          <w:rFonts w:ascii="微软雅黑" w:hAnsi="微软雅黑" w:eastAsia="宋体"/>
          <w:color w:val="000000"/>
        </w:rPr>
        <w:t>UNDO</w:t>
      </w:r>
      <w:r>
        <w:rPr>
          <w:rFonts w:ascii="微软雅黑" w:hAnsi="微软雅黑" w:eastAsia="宋体"/>
          <w:color w:val="000000"/>
        </w:rPr>
        <w:t>）故障发生时未完成的事务，重做（</w:t>
      </w:r>
      <w:r>
        <w:rPr>
          <w:rFonts w:ascii="微软雅黑" w:hAnsi="微软雅黑" w:eastAsia="宋体"/>
          <w:color w:val="000000"/>
        </w:rPr>
        <w:t>REDO</w:t>
      </w:r>
      <w:r>
        <w:rPr>
          <w:rFonts w:ascii="微软雅黑" w:hAnsi="微软雅黑" w:eastAsia="宋体"/>
          <w:color w:val="000000"/>
        </w:rPr>
        <w:t>）已完成的事务。系统的恢复步骤是：</w:t>
      </w:r>
    </w:p>
    <w:p w:rsidR="00757BB7" w:rsidRDefault="00757BB7" w:rsidP="00B40AE9">
      <w:r>
        <w:rPr>
          <w:rFonts w:hint="eastAsia" w:ascii="微软雅黑" w:hAnsi="微软雅黑" w:eastAsia="宋体"/>
          <w:color w:val="000000"/>
        </w:rPr>
        <w:t>①正向扫描日志文件，找出在故障发生前已经提交的事务队列</w:t>
      </w:r>
    </w:p>
    <w:p w:rsidR="00757BB7" w:rsidRDefault="00757BB7" w:rsidP="00B40AE9">
      <w:r>
        <w:rPr>
          <w:rFonts w:hint="eastAsia" w:ascii="微软雅黑" w:hAnsi="微软雅黑" w:eastAsia="宋体"/>
          <w:color w:val="000000"/>
        </w:rPr>
        <w:t>（</w:t>
      </w:r>
      <w:r>
        <w:rPr>
          <w:rFonts w:ascii="微软雅黑" w:hAnsi="微软雅黑" w:eastAsia="宋体"/>
          <w:color w:val="000000"/>
        </w:rPr>
        <w:t>REDO</w:t>
      </w:r>
      <w:r>
        <w:rPr>
          <w:rFonts w:ascii="微软雅黑" w:hAnsi="微软雅黑" w:eastAsia="宋体"/>
          <w:color w:val="000000"/>
        </w:rPr>
        <w:t>队列）和未完成的事务队列（</w:t>
      </w:r>
      <w:r>
        <w:rPr>
          <w:rFonts w:ascii="微软雅黑" w:hAnsi="微软雅黑" w:eastAsia="宋体"/>
          <w:color w:val="000000"/>
        </w:rPr>
        <w:t>UNDO</w:t>
      </w:r>
      <w:r>
        <w:rPr>
          <w:rFonts w:ascii="微软雅黑" w:hAnsi="微软雅黑" w:eastAsia="宋体"/>
          <w:color w:val="000000"/>
        </w:rPr>
        <w:t>队列）；</w:t>
      </w:r>
    </w:p>
    <w:p w:rsidR="00757BB7" w:rsidRDefault="00757BB7" w:rsidP="00B40AE9">
      <w:r>
        <w:rPr>
          <w:rFonts w:hint="eastAsia" w:ascii="微软雅黑" w:hAnsi="微软雅黑" w:eastAsia="宋体"/>
          <w:color w:val="000000"/>
        </w:rPr>
        <w:t>②对撤销队列中的各个事务进行</w:t>
      </w:r>
      <w:r>
        <w:rPr>
          <w:rFonts w:ascii="微软雅黑" w:hAnsi="微软雅黑" w:eastAsia="宋体"/>
          <w:color w:val="000000"/>
        </w:rPr>
        <w:t>UNDO</w:t>
      </w:r>
      <w:r>
        <w:rPr>
          <w:rFonts w:ascii="微软雅黑" w:hAnsi="微软雅黑" w:eastAsia="宋体"/>
          <w:color w:val="000000"/>
        </w:rPr>
        <w:t>处理；</w:t>
      </w:r>
      <w:r>
        <w:rPr>
          <w:rFonts w:ascii="微软雅黑" w:hAnsi="微软雅黑" w:eastAsia="宋体"/>
          <w:color w:val="000000"/>
        </w:rPr>
        <w:t xml:space="preserve"> ③</w:t>
      </w:r>
      <w:r>
        <w:rPr>
          <w:rFonts w:ascii="微软雅黑" w:hAnsi="微软雅黑" w:eastAsia="宋体"/>
          <w:color w:val="000000"/>
        </w:rPr>
        <w:t>对重做队列中的各个事务进行</w:t>
      </w:r>
      <w:r>
        <w:rPr>
          <w:rFonts w:ascii="微软雅黑" w:hAnsi="微软雅黑" w:eastAsia="宋体"/>
          <w:color w:val="000000"/>
        </w:rPr>
        <w:t>REDO</w:t>
      </w:r>
      <w:r>
        <w:rPr>
          <w:rFonts w:ascii="微软雅黑" w:hAnsi="微软雅黑" w:eastAsia="宋体"/>
          <w:color w:val="000000"/>
        </w:rPr>
        <w:t>处理。</w:t>
      </w:r>
    </w:p>
    <w:p w:rsidR="00757BB7" w:rsidRDefault="00757BB7"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介质故障是最严重的一种故障。恢复方法是重装数据库，重做已完成的事务。具体过程是：</w:t>
      </w:r>
    </w:p>
    <w:p w:rsidR="00757BB7" w:rsidRDefault="00757BB7" w:rsidP="00B40AE9">
      <w:r>
        <w:rPr>
          <w:rFonts w:hint="eastAsia" w:ascii="微软雅黑" w:hAnsi="微软雅黑" w:eastAsia="宋体"/>
          <w:color w:val="000000"/>
        </w:rPr>
        <w:t>①</w:t>
      </w:r>
      <w:r>
        <w:rPr>
          <w:rFonts w:ascii="微软雅黑" w:hAnsi="微软雅黑" w:eastAsia="宋体"/>
          <w:color w:val="000000"/>
        </w:rPr>
        <w:tab/>
        <w:t>DBA</w:t>
      </w:r>
      <w:r>
        <w:rPr>
          <w:rFonts w:ascii="微软雅黑" w:hAnsi="微软雅黑" w:eastAsia="宋体"/>
          <w:color w:val="000000"/>
        </w:rPr>
        <w:t>装入最新的数据库后备副本（离故障发生时刻最近的转储副本）</w:t>
      </w:r>
      <w:r>
        <w:rPr>
          <w:rFonts w:ascii="微软雅黑" w:hAnsi="微软雅黑" w:eastAsia="宋体"/>
          <w:color w:val="000000"/>
        </w:rPr>
        <w:t>,</w:t>
      </w:r>
      <w:r>
        <w:rPr>
          <w:rFonts w:ascii="微软雅黑" w:hAnsi="微软雅黑" w:eastAsia="宋体"/>
          <w:color w:val="000000"/>
        </w:rPr>
        <w:t>使数据库恢复到转储时的一致性状态；</w:t>
      </w:r>
    </w:p>
    <w:p w:rsidR="00757BB7" w:rsidRDefault="00757BB7" w:rsidP="00B40AE9">
      <w:r>
        <w:rPr>
          <w:rFonts w:hint="eastAsia" w:ascii="微软雅黑" w:hAnsi="微软雅黑" w:eastAsia="宋体"/>
          <w:color w:val="000000"/>
        </w:rPr>
        <w:t>②</w:t>
      </w:r>
      <w:r>
        <w:rPr>
          <w:rFonts w:ascii="微软雅黑" w:hAnsi="微软雅黑" w:eastAsia="宋体"/>
          <w:color w:val="000000"/>
        </w:rPr>
        <w:tab/>
        <w:t>DBA</w:t>
      </w:r>
      <w:r>
        <w:rPr>
          <w:rFonts w:ascii="微软雅黑" w:hAnsi="微软雅黑" w:eastAsia="宋体"/>
          <w:color w:val="000000"/>
        </w:rPr>
        <w:t>装入转储结束时刻的日志文件副本；</w:t>
      </w:r>
    </w:p>
    <w:p w:rsidR="00757BB7" w:rsidRDefault="00757BB7" w:rsidP="00B40AE9">
      <w:r>
        <w:rPr>
          <w:rFonts w:hint="eastAsia" w:ascii="微软雅黑" w:hAnsi="微软雅黑" w:eastAsia="宋体"/>
          <w:color w:val="000000"/>
        </w:rPr>
        <w:t>③</w:t>
      </w:r>
      <w:r>
        <w:rPr>
          <w:rFonts w:ascii="微软雅黑" w:hAnsi="微软雅黑" w:eastAsia="宋体"/>
          <w:color w:val="000000"/>
        </w:rPr>
        <w:tab/>
        <w:t>DBA</w:t>
      </w:r>
      <w:r>
        <w:rPr>
          <w:rFonts w:ascii="微软雅黑" w:hAnsi="微软雅黑" w:eastAsia="宋体"/>
          <w:color w:val="000000"/>
        </w:rPr>
        <w:t>启动系统恢复命令，由</w:t>
      </w:r>
      <w:r>
        <w:rPr>
          <w:rFonts w:ascii="微软雅黑" w:hAnsi="微软雅黑" w:eastAsia="宋体"/>
          <w:color w:val="000000"/>
        </w:rPr>
        <w:t>DBMS</w:t>
      </w:r>
      <w:r>
        <w:rPr>
          <w:rFonts w:ascii="微软雅黑" w:hAnsi="微软雅黑" w:eastAsia="宋体"/>
          <w:color w:val="000000"/>
        </w:rPr>
        <w:t>完成恢复功能，即重做已完成的事务。</w:t>
      </w:r>
    </w:p>
    <w:p w:rsidR="003A50E9" w:rsidRDefault="003A50E9" w:rsidP="00B40AE9"/>
    <w:p>
      <w:r>
        <w:rPr>
          <w:rFonts w:ascii="微软雅黑" w:hAnsi="微软雅黑" w:eastAsia="宋体"/>
          <w:b/>
          <w:color w:val="000000"/>
          <w:sz w:val="32"/>
        </w:rPr>
        <w:t>五、综合题</w:t>
      </w:r>
    </w:p>
    <w:p w14:paraId="4D864B23" w14:textId="7ED3BB9F" w:rsidR="00F24B64" w:rsidRDefault="00B83EAA" w:rsidP="00F24B64">
      <w:pPr>
        <w:ind w:left="610" w:right="0"/>
      </w:pPr>
      <w:r>
        <w:rPr>
          <w:rFonts w:ascii="微软雅黑" w:hAnsi="微软雅黑" w:eastAsia="宋体"/>
          <w:color w:val="000000"/>
        </w:rPr>
        <w:t>47、</w:t>
      </w:r>
      <w:r w:rsidR="00F24B64">
        <w:rPr>
          <w:rFonts w:ascii="微软雅黑" w:hAnsi="微软雅黑" w:eastAsia="宋体"/>
          <w:color w:val="000000"/>
        </w:rPr>
        <w:t>答：</w:t>
      </w:r>
      <w:r w:rsidR="00F24B64">
        <w:rPr>
          <w:rFonts w:ascii="微软雅黑" w:hAnsi="微软雅黑" w:eastAsia="宋体"/>
          <w:color w:val="000000"/>
        </w:rPr>
        <w:t>其</w:t>
      </w:r>
      <w:r w:rsidR="00F24B64">
        <w:rPr>
          <w:rFonts w:ascii="微软雅黑" w:eastAsia="宋体" w:hAnsi="微软雅黑" w:cs="Times New Roman"/>
          <w:color w:val="000000"/>
        </w:rPr>
        <w:t>E-R</w:t>
      </w:r>
      <w:r w:rsidR="00F24B64">
        <w:rPr>
          <w:rFonts w:ascii="微软雅黑" w:hAnsi="微软雅黑" w:eastAsia="宋体"/>
          <w:color w:val="000000"/>
        </w:rPr>
        <w:t>图如图所示。转换的关系模式如下：</w:t>
      </w:r>
    </w:p>
    <w:p w14:paraId="33FD5AB4" w14:textId="77777777" w:rsidR="00F24B64" w:rsidRDefault="00F24B64" w:rsidP="00F24B64">
      <w:pPr>
        <w:ind w:left="610" w:right="0"/>
      </w:pPr>
      <w:r>
        <w:rPr>
          <w:rFonts w:ascii="微软雅黑" w:hAnsi="微软雅黑" w:eastAsia="宋体"/>
          <w:color w:val="000000"/>
        </w:rPr>
        <w:t>职工（工号，姓名，性别，工资，店号，开始时间）商店（店号，店名，店址，店经理）商品（商品号，品名，单价，产地）经营（店号，商品号，月销售量）</w:t>
      </w:r>
    </w:p>
    <w:p w14:paraId="198D6ED4" w14:textId="77777777" w:rsidR="00F24B64" w:rsidRDefault="00F24B64" w:rsidP="00F24B64">
      <w:pPr>
        <w:spacing w:after="408" w:line="259" w:lineRule="auto"/>
        <w:ind w:left="465" w:right="0" w:firstLine="0"/>
      </w:pPr>
      <w:r>
        <w:rPr>
          <w:rFonts w:ascii="微软雅黑" w:hAnsi="微软雅黑" w:eastAsia="宋体"/>
          <w:noProof/>
          <w:color w:val="000000"/>
        </w:rPr>
        <w:drawing>
          <wp:inline distT="0" distB="0" distL="0" distR="0" wp14:anchorId="231609E4" wp14:editId="1F864121">
            <wp:extent cx="5353050" cy="3609975"/>
            <wp:effectExtent l="0" t="0" r="0" b="0"/>
            <wp:docPr id="4" name="Picture 729"/>
            <wp:cNvGraphicFramePr/>
            <a:graphic xmlns:a="http://schemas.openxmlformats.org/drawingml/2006/main">
              <a:graphicData uri="http://schemas.openxmlformats.org/drawingml/2006/picture">
                <pic:pic xmlns:pic="http://schemas.openxmlformats.org/drawingml/2006/picture">
                  <pic:nvPicPr>
                    <pic:cNvPr id="4" name="Picture 729"/>
                    <pic:cNvPicPr/>
                  </pic:nvPicPr>
                  <pic:blipFill>
                    <a:blip r:embed="rId12"/>
                    <a:stretch>
                      <a:fillRect/>
                    </a:stretch>
                  </pic:blipFill>
                  <pic:spPr>
                    <a:xfrm>
                      <a:off x="0" y="0"/>
                      <a:ext cx="5353050" cy="3609975"/>
                    </a:xfrm>
                    <a:prstGeom prst="rect">
                      <a:avLst/>
                    </a:prstGeom>
                  </pic:spPr>
                </pic:pic>
              </a:graphicData>
            </a:graphic>
          </wp:inline>
        </w:drawing>
      </w:r>
    </w:p>
    <w:p w14:paraId="46330E76" w14:textId="6CE17B99" w:rsidR="005A0225" w:rsidRDefault="00F24B64" w:rsidP="00F24B64">
      <w:pPr>
        <w:ind w:left="3399" w:right="0"/>
      </w:pPr>
      <w:r>
        <w:rPr>
          <w:rFonts w:ascii="微软雅黑" w:hAnsi="微软雅黑" w:eastAsia="宋体"/>
          <w:color w:val="000000"/>
        </w:rPr>
        <w:t>某百货公司的</w:t>
      </w:r>
      <w:r>
        <w:rPr>
          <w:rFonts w:ascii="微软雅黑" w:eastAsia="宋体" w:hAnsi="微软雅黑" w:cs="Times New Roman"/>
          <w:color w:val="000000"/>
        </w:rPr>
        <w:t>E-R</w:t>
      </w:r>
      <w:r>
        <w:rPr>
          <w:rFonts w:ascii="微软雅黑" w:hAnsi="微软雅黑" w:eastAsia="宋体"/>
          <w:color w:val="000000"/>
        </w:rPr>
        <w:t>图</w:t>
      </w:r>
    </w:p>
    <w:p w:rsidR="00AE6F1F" w:rsidRDefault="00C83F7B" w:rsidP="00B40AE9">
      <w:r>
        <w:rPr>
          <w:rFonts w:ascii="微软雅黑" w:hAnsi="微软雅黑" w:eastAsia="宋体"/>
          <w:color w:val="000000"/>
        </w:rPr>
        <w:t>48</w:t>
      </w:r>
      <w:r>
        <w:rPr>
          <w:rFonts w:ascii="微软雅黑" w:hAnsi="微软雅黑" w:eastAsia="宋体"/>
          <w:color w:val="000000"/>
        </w:rPr>
        <w:t>、</w:t>
      </w:r>
      <w:r w:rsidR="00AE6F1F">
        <w:rPr>
          <w:rFonts w:hint="eastAsia" w:ascii="微软雅黑" w:hAnsi="微软雅黑" w:eastAsia="宋体"/>
          <w:color w:val="000000"/>
        </w:rPr>
        <w:t>答：（</w:t>
      </w:r>
      <w:r w:rsidR="00AE6F1F">
        <w:rPr>
          <w:rFonts w:ascii="微软雅黑" w:hAnsi="微软雅黑" w:eastAsia="宋体"/>
          <w:color w:val="000000"/>
        </w:rPr>
        <w:t>1</w:t>
      </w:r>
      <w:r w:rsidR="00AE6F1F">
        <w:rPr>
          <w:rFonts w:ascii="微软雅黑" w:hAnsi="微软雅黑" w:eastAsia="宋体"/>
          <w:color w:val="000000"/>
        </w:rPr>
        <w:t>）用户王明对两个表有</w:t>
      </w:r>
      <w:r w:rsidR="00AE6F1F">
        <w:rPr>
          <w:rFonts w:ascii="微软雅黑" w:hAnsi="微软雅黑" w:eastAsia="宋体"/>
          <w:color w:val="000000"/>
        </w:rPr>
        <w:t>SELECT</w:t>
      </w:r>
      <w:r w:rsidR="00AE6F1F">
        <w:rPr>
          <w:rFonts w:ascii="微软雅黑" w:hAnsi="微软雅黑" w:eastAsia="宋体"/>
          <w:color w:val="000000"/>
        </w:rPr>
        <w:t>权力的语句为：</w:t>
      </w:r>
    </w:p>
    <w:p w:rsidR="00AE6F1F" w:rsidRDefault="00AE6F1F" w:rsidP="00B40AE9">
      <w:r>
        <w:rPr>
          <w:rFonts w:ascii="微软雅黑" w:hAnsi="微软雅黑" w:eastAsia="宋体"/>
          <w:color w:val="000000"/>
        </w:rPr>
        <w:t xml:space="preserve">GRANT SELECT ON </w:t>
      </w:r>
      <w:r>
        <w:rPr>
          <w:rFonts w:ascii="微软雅黑" w:hAnsi="微软雅黑" w:eastAsia="宋体"/>
          <w:color w:val="000000"/>
        </w:rPr>
        <w:t>职工，部门</w:t>
      </w:r>
      <w:r>
        <w:rPr>
          <w:rFonts w:ascii="微软雅黑" w:hAnsi="微软雅黑" w:eastAsia="宋体"/>
          <w:color w:val="000000"/>
        </w:rPr>
        <w:t xml:space="preserve"> TO </w:t>
      </w:r>
      <w:r>
        <w:rPr>
          <w:rFonts w:ascii="微软雅黑" w:hAnsi="微软雅黑" w:eastAsia="宋体"/>
          <w:color w:val="000000"/>
        </w:rPr>
        <w:t>王明；</w:t>
      </w:r>
    </w:p>
    <w:p w:rsidR="00AE6F1F" w:rsidRDefault="00AE6F1F"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用户李勇对两个表有</w:t>
      </w:r>
      <w:r>
        <w:rPr>
          <w:rFonts w:ascii="微软雅黑" w:hAnsi="微软雅黑" w:eastAsia="宋体"/>
          <w:color w:val="000000"/>
        </w:rPr>
        <w:t>INSERT</w:t>
      </w:r>
      <w:r>
        <w:rPr>
          <w:rFonts w:ascii="微软雅黑" w:hAnsi="微软雅黑" w:eastAsia="宋体"/>
          <w:color w:val="000000"/>
        </w:rPr>
        <w:t>和</w:t>
      </w:r>
      <w:r>
        <w:rPr>
          <w:rFonts w:ascii="微软雅黑" w:hAnsi="微软雅黑" w:eastAsia="宋体"/>
          <w:color w:val="000000"/>
        </w:rPr>
        <w:t>DELETE</w:t>
      </w:r>
      <w:r>
        <w:rPr>
          <w:rFonts w:ascii="微软雅黑" w:hAnsi="微软雅黑" w:eastAsia="宋体"/>
          <w:color w:val="000000"/>
        </w:rPr>
        <w:t>权力的语句为：</w:t>
      </w:r>
    </w:p>
    <w:p w:rsidR="00AE6F1F" w:rsidRDefault="00AE6F1F" w:rsidP="00B40AE9">
      <w:r>
        <w:rPr>
          <w:rFonts w:ascii="微软雅黑" w:hAnsi="微软雅黑" w:eastAsia="宋体"/>
          <w:color w:val="000000"/>
        </w:rPr>
        <w:t>GRANT INSERT</w:t>
      </w:r>
      <w:r>
        <w:rPr>
          <w:rFonts w:ascii="微软雅黑" w:hAnsi="微软雅黑" w:eastAsia="宋体"/>
          <w:color w:val="000000"/>
        </w:rPr>
        <w:t>，</w:t>
      </w:r>
      <w:r>
        <w:rPr>
          <w:rFonts w:ascii="微软雅黑" w:hAnsi="微软雅黑" w:eastAsia="宋体"/>
          <w:color w:val="000000"/>
        </w:rPr>
        <w:t xml:space="preserve">DELETE ON </w:t>
      </w:r>
      <w:r>
        <w:rPr>
          <w:rFonts w:ascii="微软雅黑" w:hAnsi="微软雅黑" w:eastAsia="宋体"/>
          <w:color w:val="000000"/>
        </w:rPr>
        <w:t>职工，部门</w:t>
      </w:r>
      <w:r>
        <w:rPr>
          <w:rFonts w:ascii="微软雅黑" w:hAnsi="微软雅黑" w:eastAsia="宋体"/>
          <w:color w:val="000000"/>
        </w:rPr>
        <w:t xml:space="preserve"> TO </w:t>
      </w:r>
      <w:r>
        <w:rPr>
          <w:rFonts w:ascii="微软雅黑" w:hAnsi="微软雅黑" w:eastAsia="宋体"/>
          <w:color w:val="000000"/>
        </w:rPr>
        <w:t>李勇；</w:t>
      </w:r>
    </w:p>
    <w:p w:rsidR="00AE6F1F" w:rsidRDefault="00AE6F1F"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每个职工只对自己的记录有</w:t>
      </w:r>
      <w:r>
        <w:rPr>
          <w:rFonts w:ascii="微软雅黑" w:hAnsi="微软雅黑" w:eastAsia="宋体"/>
          <w:color w:val="000000"/>
        </w:rPr>
        <w:t>SELECT</w:t>
      </w:r>
      <w:r>
        <w:rPr>
          <w:rFonts w:ascii="微软雅黑" w:hAnsi="微软雅黑" w:eastAsia="宋体"/>
          <w:color w:val="000000"/>
        </w:rPr>
        <w:t>权力的语句为：</w:t>
      </w:r>
    </w:p>
    <w:p w:rsidR="00AE6F1F" w:rsidRDefault="00AE6F1F" w:rsidP="00B40AE9">
      <w:r>
        <w:rPr>
          <w:rFonts w:ascii="微软雅黑" w:hAnsi="微软雅黑" w:eastAsia="宋体"/>
          <w:color w:val="000000"/>
        </w:rPr>
        <w:t xml:space="preserve">GRANT SELECT ON </w:t>
      </w:r>
      <w:r>
        <w:rPr>
          <w:rFonts w:ascii="微软雅黑" w:hAnsi="微软雅黑" w:eastAsia="宋体"/>
          <w:color w:val="000000"/>
        </w:rPr>
        <w:t>职工</w:t>
      </w:r>
      <w:r>
        <w:rPr>
          <w:rFonts w:ascii="微软雅黑" w:hAnsi="微软雅黑" w:eastAsia="宋体"/>
          <w:color w:val="000000"/>
        </w:rPr>
        <w:t xml:space="preserve"> WHEN USER</w:t>
      </w:r>
      <w:r>
        <w:rPr>
          <w:rFonts w:ascii="微软雅黑" w:hAnsi="微软雅黑" w:eastAsia="宋体"/>
          <w:color w:val="000000"/>
        </w:rPr>
        <w:t>（）＝</w:t>
      </w:r>
      <w:r>
        <w:rPr>
          <w:rFonts w:ascii="微软雅黑" w:hAnsi="微软雅黑" w:eastAsia="宋体"/>
          <w:color w:val="000000"/>
        </w:rPr>
        <w:t>NAME TO ALL</w:t>
      </w:r>
      <w:r>
        <w:rPr>
          <w:rFonts w:ascii="微软雅黑" w:hAnsi="微软雅黑" w:eastAsia="宋体"/>
          <w:color w:val="000000"/>
        </w:rPr>
        <w:t>；</w:t>
      </w:r>
    </w:p>
    <w:p w:rsidR="00AE6F1F" w:rsidRDefault="00AE6F1F"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用户刘星对职工表有</w:t>
      </w:r>
      <w:r>
        <w:rPr>
          <w:rFonts w:ascii="微软雅黑" w:hAnsi="微软雅黑" w:eastAsia="宋体"/>
          <w:color w:val="000000"/>
        </w:rPr>
        <w:t>SELECT</w:t>
      </w:r>
      <w:r>
        <w:rPr>
          <w:rFonts w:ascii="微软雅黑" w:hAnsi="微软雅黑" w:eastAsia="宋体"/>
          <w:color w:val="000000"/>
        </w:rPr>
        <w:t>权力，对工资字段具有更新权力的语句为：</w:t>
      </w:r>
    </w:p>
    <w:p w:rsidR="00AE6F1F" w:rsidRDefault="00AE6F1F" w:rsidP="00B40AE9">
      <w:r>
        <w:rPr>
          <w:rFonts w:ascii="微软雅黑" w:hAnsi="微软雅黑" w:eastAsia="宋体"/>
          <w:color w:val="000000"/>
        </w:rPr>
        <w:t>GRANT SELECT</w:t>
      </w:r>
      <w:r>
        <w:rPr>
          <w:rFonts w:ascii="微软雅黑" w:hAnsi="微软雅黑" w:eastAsia="宋体"/>
          <w:color w:val="000000"/>
        </w:rPr>
        <w:t>，</w:t>
      </w:r>
      <w:r>
        <w:rPr>
          <w:rFonts w:ascii="微软雅黑" w:hAnsi="微软雅黑" w:eastAsia="宋体"/>
          <w:color w:val="000000"/>
        </w:rPr>
        <w:t>UPDATE</w:t>
      </w:r>
      <w:r>
        <w:rPr>
          <w:rFonts w:ascii="微软雅黑" w:hAnsi="微软雅黑" w:eastAsia="宋体"/>
          <w:color w:val="000000"/>
        </w:rPr>
        <w:t>（工资）</w:t>
      </w:r>
      <w:r>
        <w:rPr>
          <w:rFonts w:ascii="微软雅黑" w:hAnsi="微软雅黑" w:eastAsia="宋体"/>
          <w:color w:val="000000"/>
        </w:rPr>
        <w:t xml:space="preserve">ON </w:t>
      </w:r>
      <w:r>
        <w:rPr>
          <w:rFonts w:ascii="微软雅黑" w:hAnsi="微软雅黑" w:eastAsia="宋体"/>
          <w:color w:val="000000"/>
        </w:rPr>
        <w:t>职工</w:t>
      </w:r>
      <w:r>
        <w:rPr>
          <w:rFonts w:ascii="微软雅黑" w:hAnsi="微软雅黑" w:eastAsia="宋体"/>
          <w:color w:val="000000"/>
        </w:rPr>
        <w:t xml:space="preserve"> TO </w:t>
      </w:r>
      <w:r>
        <w:rPr>
          <w:rFonts w:ascii="微软雅黑" w:hAnsi="微软雅黑" w:eastAsia="宋体"/>
          <w:color w:val="000000"/>
        </w:rPr>
        <w:t>刘星；</w:t>
      </w:r>
    </w:p>
    <w:p w:rsidR="00AE6F1F" w:rsidRDefault="00AE6F1F"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用户张新具有修改这两个表的结构的权力的语句为：</w:t>
      </w:r>
    </w:p>
    <w:p w:rsidR="00AE6F1F" w:rsidRDefault="00AE6F1F" w:rsidP="00B40AE9">
      <w:r>
        <w:rPr>
          <w:rFonts w:ascii="微软雅黑" w:hAnsi="微软雅黑" w:eastAsia="宋体"/>
          <w:color w:val="000000"/>
        </w:rPr>
        <w:t xml:space="preserve">GRANT ALTER TABLE ON </w:t>
      </w:r>
      <w:r>
        <w:rPr>
          <w:rFonts w:ascii="微软雅黑" w:hAnsi="微软雅黑" w:eastAsia="宋体"/>
          <w:color w:val="000000"/>
        </w:rPr>
        <w:t>职工，部门</w:t>
      </w:r>
      <w:r>
        <w:rPr>
          <w:rFonts w:ascii="微软雅黑" w:hAnsi="微软雅黑" w:eastAsia="宋体"/>
          <w:color w:val="000000"/>
        </w:rPr>
        <w:t xml:space="preserve"> TO </w:t>
      </w:r>
      <w:r>
        <w:rPr>
          <w:rFonts w:ascii="微软雅黑" w:hAnsi="微软雅黑" w:eastAsia="宋体"/>
          <w:color w:val="000000"/>
        </w:rPr>
        <w:t>张新；</w:t>
      </w:r>
    </w:p>
    <w:p w:rsidR="00AE6F1F" w:rsidRDefault="00AE6F1F" w:rsidP="00B40AE9">
      <w:r>
        <w:rPr>
          <w:rFonts w:hint="eastAsia" w:ascii="微软雅黑" w:hAnsi="微软雅黑" w:eastAsia="宋体"/>
          <w:color w:val="000000"/>
        </w:rPr>
        <w:t>（</w:t>
      </w:r>
      <w:r>
        <w:rPr>
          <w:rFonts w:ascii="微软雅黑" w:hAnsi="微软雅黑" w:eastAsia="宋体"/>
          <w:color w:val="000000"/>
        </w:rPr>
        <w:t>6</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用户周平具有对两个表所有权力（读，插，改，删数据），并具有给其他用户授权的权力的语句为：</w:t>
      </w:r>
    </w:p>
    <w:p w:rsidR="00AE6F1F" w:rsidRDefault="00AE6F1F" w:rsidP="00B40AE9">
      <w:r>
        <w:rPr>
          <w:rFonts w:ascii="微软雅黑" w:hAnsi="微软雅黑" w:eastAsia="宋体"/>
          <w:color w:val="000000"/>
        </w:rPr>
        <w:t xml:space="preserve">GRANT ALL PRIVILIGES ON </w:t>
      </w:r>
      <w:r>
        <w:rPr>
          <w:rFonts w:ascii="微软雅黑" w:hAnsi="微软雅黑" w:eastAsia="宋体"/>
          <w:color w:val="000000"/>
        </w:rPr>
        <w:t>职工，部门</w:t>
      </w:r>
      <w:r>
        <w:rPr>
          <w:rFonts w:ascii="微软雅黑" w:hAnsi="微软雅黑" w:eastAsia="宋体"/>
          <w:color w:val="000000"/>
        </w:rPr>
        <w:t xml:space="preserve"> TO </w:t>
      </w:r>
      <w:r>
        <w:rPr>
          <w:rFonts w:ascii="微软雅黑" w:hAnsi="微软雅黑" w:eastAsia="宋体"/>
          <w:color w:val="000000"/>
        </w:rPr>
        <w:t>周平</w:t>
      </w:r>
      <w:r>
        <w:rPr>
          <w:rFonts w:ascii="微软雅黑" w:hAnsi="微软雅黑" w:eastAsia="宋体"/>
          <w:color w:val="000000"/>
        </w:rPr>
        <w:t xml:space="preserve"> WITH GRANT OPTION</w:t>
      </w:r>
      <w:r>
        <w:rPr>
          <w:rFonts w:ascii="微软雅黑" w:hAnsi="微软雅黑" w:eastAsia="宋体"/>
          <w:color w:val="000000"/>
        </w:rPr>
        <w:t>；</w:t>
      </w:r>
    </w:p>
    <w:p w:rsidR="00AE6F1F" w:rsidRDefault="00AE6F1F" w:rsidP="00B40AE9">
      <w:r>
        <w:rPr>
          <w:rFonts w:hint="eastAsia" w:ascii="微软雅黑" w:hAnsi="微软雅黑" w:eastAsia="宋体"/>
          <w:color w:val="000000"/>
        </w:rPr>
        <w:t>（</w:t>
      </w:r>
      <w:r>
        <w:rPr>
          <w:rFonts w:ascii="微软雅黑" w:hAnsi="微软雅黑" w:eastAsia="宋体"/>
          <w:color w:val="000000"/>
        </w:rPr>
        <w:t>7</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用户杨兰具有从每个部门职工中</w:t>
      </w:r>
      <w:r>
        <w:rPr>
          <w:rFonts w:ascii="微软雅黑" w:hAnsi="微软雅黑" w:eastAsia="宋体"/>
          <w:color w:val="000000"/>
        </w:rPr>
        <w:t>SELECT</w:t>
      </w:r>
      <w:r>
        <w:rPr>
          <w:rFonts w:ascii="微软雅黑" w:hAnsi="微软雅黑" w:eastAsia="宋体"/>
          <w:color w:val="000000"/>
        </w:rPr>
        <w:t>最高工资、最低工资、平均工资的权力，他不能查看每个人的工资的语句为：</w:t>
      </w:r>
      <w:r>
        <w:rPr>
          <w:rFonts w:ascii="微软雅黑" w:hAnsi="微软雅黑" w:eastAsia="宋体"/>
          <w:color w:val="000000"/>
        </w:rPr>
        <w:t xml:space="preserve"> CREATE VIEW </w:t>
      </w:r>
      <w:r>
        <w:rPr>
          <w:rFonts w:ascii="微软雅黑" w:hAnsi="微软雅黑" w:eastAsia="宋体"/>
          <w:color w:val="000000"/>
        </w:rPr>
        <w:t>部门工资</w:t>
      </w:r>
      <w:r>
        <w:rPr>
          <w:rFonts w:ascii="微软雅黑" w:hAnsi="微软雅黑" w:eastAsia="宋体"/>
          <w:color w:val="000000"/>
        </w:rPr>
        <w:t xml:space="preserve"> AS SELECT </w:t>
      </w:r>
      <w:r>
        <w:rPr>
          <w:rFonts w:ascii="微软雅黑" w:hAnsi="微软雅黑" w:eastAsia="宋体"/>
          <w:color w:val="000000"/>
        </w:rPr>
        <w:t>部门</w:t>
      </w:r>
      <w:r>
        <w:rPr>
          <w:rFonts w:ascii="微软雅黑" w:hAnsi="微软雅黑" w:eastAsia="宋体"/>
          <w:color w:val="000000"/>
        </w:rPr>
        <w:t>.</w:t>
      </w:r>
      <w:r>
        <w:rPr>
          <w:rFonts w:ascii="微软雅黑" w:hAnsi="微软雅黑" w:eastAsia="宋体"/>
          <w:color w:val="000000"/>
        </w:rPr>
        <w:t>名称，</w:t>
      </w:r>
      <w:r>
        <w:rPr>
          <w:rFonts w:ascii="微软雅黑" w:hAnsi="微软雅黑" w:eastAsia="宋体"/>
          <w:color w:val="000000"/>
        </w:rPr>
        <w:t>MAX</w:t>
      </w:r>
      <w:r>
        <w:rPr>
          <w:rFonts w:ascii="微软雅黑" w:hAnsi="微软雅黑" w:eastAsia="宋体"/>
          <w:color w:val="000000"/>
        </w:rPr>
        <w:t>（工资），</w:t>
      </w:r>
      <w:r>
        <w:rPr>
          <w:rFonts w:ascii="微软雅黑" w:hAnsi="微软雅黑" w:eastAsia="宋体"/>
          <w:color w:val="000000"/>
        </w:rPr>
        <w:t>MIN</w:t>
      </w:r>
      <w:r>
        <w:rPr>
          <w:rFonts w:ascii="微软雅黑" w:hAnsi="微软雅黑" w:eastAsia="宋体"/>
          <w:color w:val="000000"/>
        </w:rPr>
        <w:t>（工资），</w:t>
      </w:r>
      <w:r>
        <w:rPr>
          <w:rFonts w:ascii="微软雅黑" w:hAnsi="微软雅黑" w:eastAsia="宋体"/>
          <w:color w:val="000000"/>
        </w:rPr>
        <w:t>AVG</w:t>
      </w:r>
      <w:r>
        <w:rPr>
          <w:rFonts w:ascii="微软雅黑" w:hAnsi="微软雅黑" w:eastAsia="宋体"/>
          <w:color w:val="000000"/>
        </w:rPr>
        <w:t>（工资）</w:t>
      </w:r>
      <w:r>
        <w:rPr>
          <w:rFonts w:ascii="微软雅黑" w:hAnsi="微软雅黑" w:eastAsia="宋体"/>
          <w:color w:val="000000"/>
        </w:rPr>
        <w:t xml:space="preserve">FROM </w:t>
      </w:r>
      <w:r>
        <w:rPr>
          <w:rFonts w:ascii="微软雅黑" w:hAnsi="微软雅黑" w:eastAsia="宋体"/>
          <w:color w:val="000000"/>
        </w:rPr>
        <w:t>职工，部门</w:t>
      </w:r>
      <w:r>
        <w:rPr>
          <w:rFonts w:ascii="微软雅黑" w:hAnsi="微软雅黑" w:eastAsia="宋体"/>
          <w:color w:val="000000"/>
        </w:rPr>
        <w:t xml:space="preserve"> WHERE </w:t>
      </w:r>
      <w:r>
        <w:rPr>
          <w:rFonts w:ascii="微软雅黑" w:hAnsi="微软雅黑" w:eastAsia="宋体"/>
          <w:color w:val="000000"/>
        </w:rPr>
        <w:t>职工</w:t>
      </w:r>
      <w:r>
        <w:rPr>
          <w:rFonts w:ascii="微软雅黑" w:hAnsi="微软雅黑" w:eastAsia="宋体"/>
          <w:color w:val="000000"/>
        </w:rPr>
        <w:t xml:space="preserve">. </w:t>
      </w:r>
      <w:r>
        <w:rPr>
          <w:rFonts w:ascii="微软雅黑" w:hAnsi="微软雅黑" w:eastAsia="宋体"/>
          <w:color w:val="000000"/>
        </w:rPr>
        <w:t>部门号＝部门</w:t>
      </w:r>
      <w:r>
        <w:rPr>
          <w:rFonts w:ascii="微软雅黑" w:hAnsi="微软雅黑" w:eastAsia="宋体"/>
          <w:color w:val="000000"/>
        </w:rPr>
        <w:t>.</w:t>
      </w:r>
      <w:r>
        <w:rPr>
          <w:rFonts w:ascii="微软雅黑" w:hAnsi="微软雅黑" w:eastAsia="宋体"/>
          <w:color w:val="000000"/>
        </w:rPr>
        <w:t>部门号</w:t>
      </w:r>
      <w:r>
        <w:rPr>
          <w:rFonts w:ascii="微软雅黑" w:hAnsi="微软雅黑" w:eastAsia="宋体"/>
          <w:color w:val="000000"/>
        </w:rPr>
        <w:t xml:space="preserve"> GROUP BY </w:t>
      </w:r>
      <w:r>
        <w:rPr>
          <w:rFonts w:ascii="微软雅黑" w:hAnsi="微软雅黑" w:eastAsia="宋体"/>
          <w:color w:val="000000"/>
        </w:rPr>
        <w:t>职工</w:t>
      </w:r>
      <w:r>
        <w:rPr>
          <w:rFonts w:ascii="微软雅黑" w:hAnsi="微软雅黑" w:eastAsia="宋体"/>
          <w:color w:val="000000"/>
        </w:rPr>
        <w:t>.</w:t>
      </w:r>
      <w:r>
        <w:rPr>
          <w:rFonts w:ascii="微软雅黑" w:hAnsi="微软雅黑" w:eastAsia="宋体"/>
          <w:color w:val="000000"/>
        </w:rPr>
        <w:t>部门号</w:t>
      </w:r>
      <w:r>
        <w:rPr>
          <w:rFonts w:ascii="微软雅黑" w:hAnsi="微软雅黑" w:eastAsia="宋体"/>
          <w:color w:val="000000"/>
        </w:rPr>
        <w:t xml:space="preserve"> GRANT SELECT ON </w:t>
      </w:r>
      <w:r>
        <w:rPr>
          <w:rFonts w:ascii="微软雅黑" w:hAnsi="微软雅黑" w:eastAsia="宋体"/>
          <w:color w:val="000000"/>
        </w:rPr>
        <w:t>部门工资</w:t>
      </w:r>
      <w:r>
        <w:rPr>
          <w:rFonts w:ascii="微软雅黑" w:hAnsi="微软雅黑" w:eastAsia="宋体"/>
          <w:color w:val="000000"/>
        </w:rPr>
        <w:t xml:space="preserve"> TO </w:t>
      </w:r>
      <w:r>
        <w:rPr>
          <w:rFonts w:ascii="微软雅黑" w:hAnsi="微软雅黑" w:eastAsia="宋体"/>
          <w:color w:val="000000"/>
        </w:rPr>
        <w:t>杨兰；</w:t>
      </w:r>
    </w:p>
    <w:p w:rsidR="003A50E9" w:rsidRDefault="003A50E9" w:rsidP="00B40AE9"/>
    <w:p w14:paraId="270BFB8A" w14:textId="04BA80F8" w:rsidR="00503F9F" w:rsidRPr="00503F9F" w:rsidRDefault="001A5281" w:rsidP="00503F9F">
      <w:pPr>
        <w:ind w:left="0" w:firstLine="0"/>
      </w:pPr>
      <w:r>
        <w:rPr>
          <w:rFonts w:ascii="微软雅黑" w:hAnsi="微软雅黑" w:eastAsia="宋体"/>
          <w:color w:val="000000"/>
        </w:rPr>
        <w:t>49、</w:t>
      </w:r>
      <w:r w:rsidR="00503F9F" w:rsidRPr="00503F9F">
        <w:rPr>
          <w:rFonts w:ascii="微软雅黑" w:hAnsi="微软雅黑" w:eastAsia="宋体"/>
          <w:color w:val="000000"/>
        </w:rPr>
        <w:t>答：（1）对象student包含学号、姓名、籍贯等属性，对象study包含成绩、课程名、求学地和大学等属性。student和study间联系为1：n。</w:t>
      </w:r>
    </w:p>
    <w:p w14:paraId="11BDAF08" w14:textId="77777777" w:rsidR="00503F9F" w:rsidRDefault="00503F9F" w:rsidP="00503F9F">
      <w:pPr>
        <w:spacing w:after="0"/>
        <w:ind w:right="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使用</w:t>
      </w:r>
      <w:r>
        <w:rPr>
          <w:rFonts w:ascii="微软雅黑" w:eastAsia="宋体" w:hAnsi="微软雅黑" w:cs="Times New Roman"/>
          <w:color w:val="000000"/>
        </w:rPr>
        <w:t>ORDB</w:t>
      </w:r>
      <w:r>
        <w:rPr>
          <w:rFonts w:ascii="微软雅黑" w:hAnsi="微软雅黑" w:eastAsia="宋体"/>
          <w:color w:val="000000"/>
        </w:rPr>
        <w:t>定义这个数据库如下：</w:t>
      </w:r>
    </w:p>
    <w:p w14:paraId="34F08DD7" w14:textId="77777777" w:rsidR="00503F9F" w:rsidRDefault="00503F9F" w:rsidP="00503F9F">
      <w:pPr>
        <w:spacing w:after="409" w:line="259" w:lineRule="auto"/>
        <w:ind w:left="1335" w:right="0" w:firstLine="0"/>
      </w:pPr>
      <w:r>
        <w:rPr>
          <w:rFonts w:ascii="微软雅黑" w:hAnsi="微软雅黑" w:eastAsia="宋体"/>
          <w:noProof/>
          <w:color w:val="000000"/>
        </w:rPr>
        <w:drawing>
          <wp:inline distT="0" distB="0" distL="0" distR="0" wp14:anchorId="55D6C873" wp14:editId="2BD4D9DE">
            <wp:extent cx="4257675" cy="2400300"/>
            <wp:effectExtent l="0" t="0" r="0" b="0"/>
            <wp:docPr id="5" name="Picture 10059"/>
            <wp:cNvGraphicFramePr/>
            <a:graphic xmlns:a="http://schemas.openxmlformats.org/drawingml/2006/main">
              <a:graphicData uri="http://schemas.openxmlformats.org/drawingml/2006/picture">
                <pic:pic xmlns:pic="http://schemas.openxmlformats.org/drawingml/2006/picture">
                  <pic:nvPicPr>
                    <pic:cNvPr id="5" name="Picture 10059"/>
                    <pic:cNvPicPr/>
                  </pic:nvPicPr>
                  <pic:blipFill>
                    <a:blip r:embed="rId13"/>
                    <a:stretch>
                      <a:fillRect/>
                    </a:stretch>
                  </pic:blipFill>
                  <pic:spPr>
                    <a:xfrm>
                      <a:off x="0" y="0"/>
                      <a:ext cx="4257675" cy="2400300"/>
                    </a:xfrm>
                    <a:prstGeom prst="rect">
                      <a:avLst/>
                    </a:prstGeom>
                  </pic:spPr>
                </pic:pic>
              </a:graphicData>
            </a:graphic>
          </wp:inline>
        </w:drawing>
      </w:r>
    </w:p>
    <w:p w14:paraId="0B7E32F9" w14:textId="77777777" w:rsidR="00503F9F" w:rsidRDefault="00503F9F" w:rsidP="00503F9F">
      <w:pPr>
        <w:spacing w:after="0"/>
        <w:ind w:left="0" w:right="0" w:firstLine="0"/>
      </w:pPr>
      <w:r>
        <w:rPr>
          <w:rFonts w:ascii="微软雅黑" w:hAnsi="微软雅黑" w:eastAsia="宋体"/>
          <w:color w:val="000000"/>
          <w:szCs w:val="30"/>
          <w:u w:color="000000"/>
        </w:rPr>
        <w:t>（3）</w:t>
      </w:r>
      <w:r>
        <w:rPr>
          <w:rFonts w:ascii="微软雅黑" w:hAnsi="微软雅黑" w:eastAsia="宋体"/>
          <w:color w:val="000000"/>
          <w:szCs w:val="30"/>
          <w:u w:color="000000"/>
        </w:rPr>
        <w:tab/>
      </w:r>
      <w:r>
        <w:rPr>
          <w:rFonts w:ascii="微软雅黑" w:hAnsi="微软雅黑" w:eastAsia="宋体"/>
          <w:color w:val="000000"/>
        </w:rPr>
        <w:t>对应的</w:t>
      </w:r>
      <w:r>
        <w:rPr>
          <w:rFonts w:ascii="微软雅黑" w:eastAsia="宋体" w:hAnsi="微软雅黑" w:cs="Times New Roman"/>
          <w:color w:val="000000"/>
        </w:rPr>
        <w:t>ORDB</w:t>
      </w:r>
      <w:r>
        <w:rPr>
          <w:rFonts w:ascii="微软雅黑" w:hAnsi="微软雅黑" w:eastAsia="宋体"/>
          <w:color w:val="000000"/>
        </w:rPr>
        <w:t>的查询语句如下：</w:t>
      </w:r>
    </w:p>
    <w:p w14:paraId="037620F9" w14:textId="77777777" w:rsidR="00503F9F" w:rsidRDefault="00503F9F" w:rsidP="00503F9F">
      <w:pPr>
        <w:spacing w:after="0" w:line="259" w:lineRule="auto"/>
        <w:ind w:left="945" w:right="0" w:firstLine="0"/>
      </w:pPr>
      <w:r>
        <w:rPr>
          <w:rFonts w:ascii="微软雅黑" w:hAnsi="微软雅黑" w:eastAsia="宋体"/>
          <w:noProof/>
          <w:color w:val="000000"/>
        </w:rPr>
        <w:drawing>
          <wp:inline distT="0" distB="0" distL="0" distR="0" wp14:anchorId="1FB6D751" wp14:editId="446F04B5">
            <wp:extent cx="4752975" cy="781050"/>
            <wp:effectExtent l="0" t="0" r="0" b="0"/>
            <wp:docPr id="6" name="Picture 10066"/>
            <wp:cNvGraphicFramePr/>
            <a:graphic xmlns:a="http://schemas.openxmlformats.org/drawingml/2006/main">
              <a:graphicData uri="http://schemas.openxmlformats.org/drawingml/2006/picture">
                <pic:pic xmlns:pic="http://schemas.openxmlformats.org/drawingml/2006/picture">
                  <pic:nvPicPr>
                    <pic:cNvPr id="6" name="Picture 10066"/>
                    <pic:cNvPicPr/>
                  </pic:nvPicPr>
                  <pic:blipFill>
                    <a:blip r:embed="rId14"/>
                    <a:stretch>
                      <a:fillRect/>
                    </a:stretch>
                  </pic:blipFill>
                  <pic:spPr>
                    <a:xfrm>
                      <a:off x="0" y="0"/>
                      <a:ext cx="4752975" cy="781050"/>
                    </a:xfrm>
                    <a:prstGeom prst="rect">
                      <a:avLst/>
                    </a:prstGeom>
                  </pic:spPr>
                </pic:pic>
              </a:graphicData>
            </a:graphic>
          </wp:inline>
        </w:drawing>
      </w:r>
    </w:p>
    <w:p w14:paraId="65DBB1DE" w14:textId="77777777" w:rsidR="00503F9F" w:rsidRDefault="00503F9F" w:rsidP="00503F9F">
      <w:pPr>
        <w:spacing w:after="0"/>
        <w:ind w:left="610" w:right="0"/>
      </w:pPr>
      <w:r>
        <w:rPr>
          <w:rFonts w:ascii="微软雅黑" w:hAnsi="微软雅黑" w:eastAsia="宋体"/>
          <w:color w:val="000000"/>
        </w:rPr>
        <w:t>对应的</w:t>
      </w:r>
      <w:r>
        <w:rPr>
          <w:rFonts w:ascii="微软雅黑" w:eastAsia="宋体" w:hAnsi="微软雅黑" w:cs="Times New Roman"/>
          <w:color w:val="000000"/>
        </w:rPr>
        <w:t>ORDB</w:t>
      </w:r>
      <w:r>
        <w:rPr>
          <w:rFonts w:ascii="微软雅黑" w:hAnsi="微软雅黑" w:eastAsia="宋体"/>
          <w:color w:val="000000"/>
        </w:rPr>
        <w:t>的查询语句如下：</w:t>
      </w:r>
    </w:p>
    <w:p w14:paraId="38438171" w14:textId="77777777" w:rsidR="00503F9F" w:rsidRDefault="00503F9F" w:rsidP="00503F9F">
      <w:pPr>
        <w:spacing w:after="410" w:line="259" w:lineRule="auto"/>
        <w:ind w:left="1770" w:right="0" w:firstLine="0"/>
      </w:pPr>
      <w:r>
        <w:rPr>
          <w:rFonts w:ascii="微软雅黑" w:hAnsi="微软雅黑" w:eastAsia="宋体"/>
          <w:noProof/>
          <w:color w:val="000000"/>
        </w:rPr>
        <w:drawing>
          <wp:inline distT="0" distB="0" distL="0" distR="0" wp14:anchorId="72147C20" wp14:editId="16EAD8CE">
            <wp:extent cx="3705225" cy="742950"/>
            <wp:effectExtent l="0" t="0" r="0" b="0"/>
            <wp:docPr id="7" name="Picture 10073"/>
            <wp:cNvGraphicFramePr/>
            <a:graphic xmlns:a="http://schemas.openxmlformats.org/drawingml/2006/main">
              <a:graphicData uri="http://schemas.openxmlformats.org/drawingml/2006/picture">
                <pic:pic xmlns:pic="http://schemas.openxmlformats.org/drawingml/2006/picture">
                  <pic:nvPicPr>
                    <pic:cNvPr id="7" name="Picture 10073"/>
                    <pic:cNvPicPr/>
                  </pic:nvPicPr>
                  <pic:blipFill>
                    <a:blip r:embed="rId15"/>
                    <a:stretch>
                      <a:fillRect/>
                    </a:stretch>
                  </pic:blipFill>
                  <pic:spPr>
                    <a:xfrm>
                      <a:off x="0" y="0"/>
                      <a:ext cx="3705225" cy="742950"/>
                    </a:xfrm>
                    <a:prstGeom prst="rect">
                      <a:avLst/>
                    </a:prstGeom>
                  </pic:spPr>
                </pic:pic>
              </a:graphicData>
            </a:graphic>
          </wp:inline>
        </w:drawing>
      </w:r>
    </w:p>
    <w:p w14:paraId="10C9A631" w14:textId="77777777" w:rsidR="00503F9F" w:rsidRDefault="00503F9F" w:rsidP="00503F9F">
      <w:pPr>
        <w:spacing w:after="0"/>
        <w:ind w:right="0"/>
      </w:pPr>
      <w:r>
        <w:rPr>
          <w:rFonts w:ascii="微软雅黑" w:hAnsi="微软雅黑" w:eastAsia="宋体"/>
          <w:color w:val="000000"/>
          <w:szCs w:val="30"/>
          <w:u w:color="000000"/>
        </w:rPr>
        <w:t>（4）</w:t>
      </w:r>
      <w:r>
        <w:rPr>
          <w:rFonts w:ascii="微软雅黑" w:hAnsi="微软雅黑" w:eastAsia="宋体"/>
          <w:color w:val="000000"/>
          <w:szCs w:val="30"/>
          <w:u w:color="000000"/>
        </w:rPr>
        <w:tab/>
      </w:r>
      <w:r>
        <w:rPr>
          <w:rFonts w:ascii="微软雅黑" w:hAnsi="微软雅黑" w:eastAsia="宋体"/>
          <w:color w:val="000000"/>
        </w:rPr>
        <w:t>使用</w:t>
      </w:r>
      <w:r>
        <w:rPr>
          <w:rFonts w:ascii="微软雅黑" w:eastAsia="宋体" w:hAnsi="微软雅黑" w:cs="Times New Roman"/>
          <w:color w:val="000000"/>
        </w:rPr>
        <w:t>ODMG C</w:t>
      </w:r>
      <w:r>
        <w:rPr>
          <w:rFonts w:ascii="微软雅黑" w:hAnsi="微软雅黑" w:eastAsia="宋体"/>
          <w:color w:val="000000"/>
        </w:rPr>
        <w:t>＋＋</w:t>
      </w:r>
      <w:r>
        <w:rPr>
          <w:rFonts w:ascii="微软雅黑" w:eastAsia="宋体" w:hAnsi="微软雅黑" w:cs="Times New Roman"/>
          <w:color w:val="000000"/>
        </w:rPr>
        <w:t>ODL</w:t>
      </w:r>
      <w:r>
        <w:rPr>
          <w:rFonts w:ascii="微软雅黑" w:hAnsi="微软雅黑" w:eastAsia="宋体"/>
          <w:color w:val="000000"/>
        </w:rPr>
        <w:t>定义这个数据库的语句如下：</w:t>
      </w:r>
    </w:p>
    <w:p w14:paraId="22F96CFC" w14:textId="77777777" w:rsidR="00503F9F" w:rsidRDefault="00503F9F" w:rsidP="00503F9F">
      <w:pPr>
        <w:spacing w:after="0" w:line="259" w:lineRule="auto"/>
        <w:ind w:left="465" w:right="0" w:firstLine="0"/>
      </w:pPr>
      <w:r>
        <w:rPr>
          <w:rFonts w:ascii="微软雅黑" w:hAnsi="微软雅黑" w:eastAsia="宋体"/>
          <w:noProof/>
          <w:color w:val="000000"/>
        </w:rPr>
        <w:lastRenderedPageBreak/>
        <w:drawing>
          <wp:inline distT="0" distB="0" distL="0" distR="0" wp14:anchorId="4A8C1002" wp14:editId="7A4EE6E7">
            <wp:extent cx="5353050" cy="3467100"/>
            <wp:effectExtent l="0" t="0" r="0" b="0"/>
            <wp:docPr id="8" name="Picture 10082"/>
            <wp:cNvGraphicFramePr/>
            <a:graphic xmlns:a="http://schemas.openxmlformats.org/drawingml/2006/main">
              <a:graphicData uri="http://schemas.openxmlformats.org/drawingml/2006/picture">
                <pic:pic xmlns:pic="http://schemas.openxmlformats.org/drawingml/2006/picture">
                  <pic:nvPicPr>
                    <pic:cNvPr id="8" name="Picture 10082"/>
                    <pic:cNvPicPr/>
                  </pic:nvPicPr>
                  <pic:blipFill>
                    <a:blip r:embed="rId16"/>
                    <a:stretch>
                      <a:fillRect/>
                    </a:stretch>
                  </pic:blipFill>
                  <pic:spPr>
                    <a:xfrm>
                      <a:off x="0" y="0"/>
                      <a:ext cx="5353050" cy="3467100"/>
                    </a:xfrm>
                    <a:prstGeom prst="rect">
                      <a:avLst/>
                    </a:prstGeom>
                  </pic:spPr>
                </pic:pic>
              </a:graphicData>
            </a:graphic>
          </wp:inline>
        </w:drawing>
      </w:r>
    </w:p>
    <w:p w14:paraId="3C40031C" w14:textId="77777777" w:rsidR="005A0225" w:rsidRDefault="005A0225" w:rsidP="00503F9F">
      <w:pPr>
        <w:ind w:left="0"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