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63FD" w14:textId="77777777" w:rsidR="006B7630" w:rsidRDefault="006B7630" w:rsidP="00756CE1">
      <w:r>
        <w:separator/>
      </w:r>
    </w:p>
  </w:endnote>
  <w:endnote w:type="continuationSeparator" w:id="0">
    <w:p w14:paraId="44C99D5B" w14:textId="77777777" w:rsidR="006B7630" w:rsidRDefault="006B7630" w:rsidP="0075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2771477"/>
      <w:docPartObj>
        <w:docPartGallery w:val="Page Numbers (Bottom of Page)"/>
        <w:docPartUnique/>
      </w:docPartObj>
    </w:sdtPr>
    <w:sdtEndPr/>
    <w:sdtContent>
      <w:p w14:paraId="4D9BD967" w14:textId="77777777" w:rsidR="00D61CF1" w:rsidRDefault="00D61CF1" w:rsidP="002C00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5AB3" w14:textId="77777777" w:rsidR="006B7630" w:rsidRDefault="006B7630" w:rsidP="00756CE1">
      <w:r>
        <w:separator/>
      </w:r>
    </w:p>
  </w:footnote>
  <w:footnote w:type="continuationSeparator" w:id="0">
    <w:p w14:paraId="72367D9C" w14:textId="77777777" w:rsidR="006B7630" w:rsidRDefault="006B7630" w:rsidP="00756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AE80" w14:textId="77777777" w:rsidR="00D61CF1" w:rsidRPr="00BF1991" w:rsidRDefault="00D61CF1" w:rsidP="00BF1991">
    <w:pPr>
      <w:pStyle w:val="a4"/>
      <w:rPr>
        <w:sz w:val="21"/>
        <w:szCs w:val="21"/>
      </w:rPr>
    </w:pPr>
    <w:r w:rsidRPr="007950BF"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复变函数与积分变换</w:t>
    </w:r>
    <w:r w:rsidRPr="007950BF">
      <w:rPr>
        <w:rFonts w:hint="eastAsia"/>
        <w:sz w:val="21"/>
        <w:szCs w:val="21"/>
      </w:rPr>
      <w:t>》</w:t>
    </w:r>
    <w:r w:rsidRPr="007950BF">
      <w:rPr>
        <w:rFonts w:hint="eastAsia"/>
        <w:sz w:val="21"/>
        <w:szCs w:val="21"/>
      </w:rPr>
      <w:t xml:space="preserve"> </w:t>
    </w:r>
    <w:r w:rsidRPr="007950BF"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标准化作业纸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>
      <w:rPr>
        <w:rFonts w:hint="eastAsia"/>
        <w:sz w:val="21"/>
        <w:szCs w:val="21"/>
      </w:rPr>
      <w:t>应用数学系编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>
      <w:rPr>
        <w:rFonts w:hint="eastAsia"/>
        <w:sz w:val="21"/>
        <w:szCs w:val="21"/>
      </w:rPr>
      <w:t>2015</w:t>
    </w:r>
    <w:r>
      <w:rPr>
        <w:rFonts w:hint="eastAsia"/>
        <w:sz w:val="21"/>
        <w:szCs w:val="21"/>
      </w:rPr>
      <w:t>年</w:t>
    </w:r>
    <w:r>
      <w:rPr>
        <w:rFonts w:hint="eastAsia"/>
        <w:sz w:val="21"/>
        <w:szCs w:val="21"/>
      </w:rPr>
      <w:t>8</w:t>
    </w:r>
    <w:r>
      <w:rPr>
        <w:rFonts w:hint="eastAsia"/>
        <w:sz w:val="21"/>
        <w:szCs w:val="21"/>
      </w:rPr>
      <w:t>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00000009"/>
    <w:multiLevelType w:val="singleLevel"/>
    <w:tmpl w:val="00000009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06047187"/>
    <w:multiLevelType w:val="hybridMultilevel"/>
    <w:tmpl w:val="1B6A1E4A"/>
    <w:lvl w:ilvl="0" w:tplc="9F6441A8">
      <w:start w:val="5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A173C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C3D394D"/>
    <w:multiLevelType w:val="singleLevel"/>
    <w:tmpl w:val="12189E44"/>
    <w:lvl w:ilvl="0">
      <w:start w:val="1"/>
      <w:numFmt w:val="decimal"/>
      <w:lvlText w:val="（%1）"/>
      <w:legacy w:legacy="1" w:legacySpace="0" w:legacyIndent="495"/>
      <w:lvlJc w:val="left"/>
      <w:pPr>
        <w:ind w:left="495" w:hanging="495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6" w15:restartNumberingAfterBreak="0">
    <w:nsid w:val="0CB64D14"/>
    <w:multiLevelType w:val="hybridMultilevel"/>
    <w:tmpl w:val="0B88B9A4"/>
    <w:lvl w:ilvl="0" w:tplc="22B6F9A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1" w:tplc="51EC228A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807C55"/>
    <w:multiLevelType w:val="singleLevel"/>
    <w:tmpl w:val="4164281A"/>
    <w:lvl w:ilvl="0">
      <w:start w:val="1"/>
      <w:numFmt w:val="japaneseCounting"/>
      <w:lvlText w:val="%1．"/>
      <w:lvlJc w:val="left"/>
      <w:pPr>
        <w:tabs>
          <w:tab w:val="num" w:pos="570"/>
        </w:tabs>
        <w:ind w:left="570" w:hanging="570"/>
      </w:pPr>
      <w:rPr>
        <w:rFonts w:hint="eastAsia"/>
        <w:sz w:val="28"/>
      </w:rPr>
    </w:lvl>
  </w:abstractNum>
  <w:abstractNum w:abstractNumId="8" w15:restartNumberingAfterBreak="0">
    <w:nsid w:val="11966B91"/>
    <w:multiLevelType w:val="hybridMultilevel"/>
    <w:tmpl w:val="DBCE3120"/>
    <w:lvl w:ilvl="0" w:tplc="9244D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283688E"/>
    <w:multiLevelType w:val="hybridMultilevel"/>
    <w:tmpl w:val="0D3E546A"/>
    <w:lvl w:ilvl="0" w:tplc="FEBC2C28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58D439C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EE8AADC">
      <w:start w:val="1"/>
      <w:numFmt w:val="upperLetter"/>
      <w:lvlText w:val="%3．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3C17C40"/>
    <w:multiLevelType w:val="hybridMultilevel"/>
    <w:tmpl w:val="1242D6CA"/>
    <w:lvl w:ilvl="0" w:tplc="DAD4B93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88CEE2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6700B3B"/>
    <w:multiLevelType w:val="hybridMultilevel"/>
    <w:tmpl w:val="0DACF4C4"/>
    <w:lvl w:ilvl="0" w:tplc="7AB610B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8617FBE"/>
    <w:multiLevelType w:val="multilevel"/>
    <w:tmpl w:val="E9F6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E6DFC"/>
    <w:multiLevelType w:val="hybridMultilevel"/>
    <w:tmpl w:val="997CA9AE"/>
    <w:lvl w:ilvl="0" w:tplc="4420DA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B8A316C"/>
    <w:multiLevelType w:val="multilevel"/>
    <w:tmpl w:val="886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F75D1"/>
    <w:multiLevelType w:val="singleLevel"/>
    <w:tmpl w:val="25FC7D1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6" w15:restartNumberingAfterBreak="0">
    <w:nsid w:val="206A4A6D"/>
    <w:multiLevelType w:val="hybridMultilevel"/>
    <w:tmpl w:val="354646C8"/>
    <w:lvl w:ilvl="0" w:tplc="0DF83C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F406E5A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2530E90"/>
    <w:multiLevelType w:val="hybridMultilevel"/>
    <w:tmpl w:val="669CDC9E"/>
    <w:lvl w:ilvl="0" w:tplc="782A6FE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CD075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9" w15:restartNumberingAfterBreak="0">
    <w:nsid w:val="2D166EC2"/>
    <w:multiLevelType w:val="hybridMultilevel"/>
    <w:tmpl w:val="AF9ED5FA"/>
    <w:lvl w:ilvl="0" w:tplc="A030C964">
      <w:start w:val="1"/>
      <w:numFmt w:val="japaneseCounting"/>
      <w:lvlText w:val="%1．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0E501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32D138D6"/>
    <w:multiLevelType w:val="hybridMultilevel"/>
    <w:tmpl w:val="1EF87A20"/>
    <w:lvl w:ilvl="0" w:tplc="8C04EED8">
      <w:start w:val="1"/>
      <w:numFmt w:val="upperLetter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  <w:sz w:val="21"/>
      </w:rPr>
    </w:lvl>
    <w:lvl w:ilvl="1" w:tplc="7C566212">
      <w:start w:val="2"/>
      <w:numFmt w:val="japaneseCounting"/>
      <w:lvlText w:val="%2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 w:tplc="B5BEEA40">
      <w:start w:val="2"/>
      <w:numFmt w:val="japaneseCounting"/>
      <w:lvlText w:val="%3."/>
      <w:lvlJc w:val="left"/>
      <w:pPr>
        <w:tabs>
          <w:tab w:val="num" w:pos="2100"/>
        </w:tabs>
        <w:ind w:left="2100" w:hanging="4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2" w15:restartNumberingAfterBreak="0">
    <w:nsid w:val="34321BF6"/>
    <w:multiLevelType w:val="hybridMultilevel"/>
    <w:tmpl w:val="D9320080"/>
    <w:lvl w:ilvl="0" w:tplc="86DC0A84">
      <w:start w:val="7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5511EF8"/>
    <w:multiLevelType w:val="hybridMultilevel"/>
    <w:tmpl w:val="C7B87ADA"/>
    <w:lvl w:ilvl="0" w:tplc="6E5890A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6744488"/>
    <w:multiLevelType w:val="hybridMultilevel"/>
    <w:tmpl w:val="AFC2345A"/>
    <w:lvl w:ilvl="0" w:tplc="E7B6D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B881AEB"/>
    <w:multiLevelType w:val="hybridMultilevel"/>
    <w:tmpl w:val="E676DBE0"/>
    <w:lvl w:ilvl="0" w:tplc="7CC03998">
      <w:start w:val="1"/>
      <w:numFmt w:val="japaneseCounting"/>
      <w:lvlText w:val="%1．"/>
      <w:lvlJc w:val="left"/>
      <w:pPr>
        <w:tabs>
          <w:tab w:val="num" w:pos="570"/>
        </w:tabs>
        <w:ind w:left="570" w:hanging="57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2552CD"/>
    <w:multiLevelType w:val="hybridMultilevel"/>
    <w:tmpl w:val="648E22C6"/>
    <w:lvl w:ilvl="0" w:tplc="6E682B4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8EA4EF1"/>
    <w:multiLevelType w:val="hybridMultilevel"/>
    <w:tmpl w:val="106A153C"/>
    <w:lvl w:ilvl="0" w:tplc="4D90FDE0">
      <w:start w:val="4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A646F2F"/>
    <w:multiLevelType w:val="singleLevel"/>
    <w:tmpl w:val="4AF629FC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9" w15:restartNumberingAfterBreak="0">
    <w:nsid w:val="5DBA6B22"/>
    <w:multiLevelType w:val="hybridMultilevel"/>
    <w:tmpl w:val="91ACF416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79"/>
        </w:tabs>
        <w:ind w:left="7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99"/>
        </w:tabs>
        <w:ind w:left="11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39"/>
        </w:tabs>
        <w:ind w:left="20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9"/>
        </w:tabs>
        <w:ind w:left="24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79"/>
        </w:tabs>
        <w:ind w:left="28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99"/>
        </w:tabs>
        <w:ind w:left="32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9"/>
        </w:tabs>
        <w:ind w:left="3719" w:hanging="420"/>
      </w:pPr>
    </w:lvl>
  </w:abstractNum>
  <w:abstractNum w:abstractNumId="30" w15:restartNumberingAfterBreak="0">
    <w:nsid w:val="60850E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4F44245"/>
    <w:multiLevelType w:val="hybridMultilevel"/>
    <w:tmpl w:val="0DACF4C4"/>
    <w:lvl w:ilvl="0" w:tplc="7AB610B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7C378AE"/>
    <w:multiLevelType w:val="hybridMultilevel"/>
    <w:tmpl w:val="56B61A20"/>
    <w:lvl w:ilvl="0" w:tplc="04CA000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B58650E"/>
    <w:multiLevelType w:val="hybridMultilevel"/>
    <w:tmpl w:val="A57AE0A2"/>
    <w:lvl w:ilvl="0" w:tplc="CAD4BFB2">
      <w:start w:val="3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6E1F621F"/>
    <w:multiLevelType w:val="multilevel"/>
    <w:tmpl w:val="1FC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BC3EB9"/>
    <w:multiLevelType w:val="hybridMultilevel"/>
    <w:tmpl w:val="67242A56"/>
    <w:lvl w:ilvl="0" w:tplc="DDF6A7C2">
      <w:start w:val="1"/>
      <w:numFmt w:val="decimalEnclosedParen"/>
      <w:lvlText w:val="%1．"/>
      <w:lvlJc w:val="left"/>
      <w:pPr>
        <w:tabs>
          <w:tab w:val="num" w:pos="420"/>
        </w:tabs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EC65867"/>
    <w:multiLevelType w:val="hybridMultilevel"/>
    <w:tmpl w:val="046E59D6"/>
    <w:lvl w:ilvl="0" w:tplc="ED28BD1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7"/>
  </w:num>
  <w:num w:numId="5">
    <w:abstractNumId w:val="13"/>
  </w:num>
  <w:num w:numId="6">
    <w:abstractNumId w:val="10"/>
  </w:num>
  <w:num w:numId="7">
    <w:abstractNumId w:val="2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3"/>
  </w:num>
  <w:num w:numId="11">
    <w:abstractNumId w:val="25"/>
  </w:num>
  <w:num w:numId="12">
    <w:abstractNumId w:val="6"/>
  </w:num>
  <w:num w:numId="13">
    <w:abstractNumId w:val="26"/>
  </w:num>
  <w:num w:numId="14">
    <w:abstractNumId w:val="33"/>
  </w:num>
  <w:num w:numId="15">
    <w:abstractNumId w:val="21"/>
  </w:num>
  <w:num w:numId="16">
    <w:abstractNumId w:val="5"/>
  </w:num>
  <w:num w:numId="17">
    <w:abstractNumId w:val="23"/>
  </w:num>
  <w:num w:numId="18">
    <w:abstractNumId w:val="32"/>
  </w:num>
  <w:num w:numId="19">
    <w:abstractNumId w:val="8"/>
  </w:num>
  <w:num w:numId="20">
    <w:abstractNumId w:val="17"/>
  </w:num>
  <w:num w:numId="21">
    <w:abstractNumId w:val="36"/>
  </w:num>
  <w:num w:numId="22">
    <w:abstractNumId w:val="24"/>
  </w:num>
  <w:num w:numId="23">
    <w:abstractNumId w:val="35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34"/>
  </w:num>
  <w:num w:numId="29">
    <w:abstractNumId w:val="14"/>
  </w:num>
  <w:num w:numId="30">
    <w:abstractNumId w:val="15"/>
  </w:num>
  <w:num w:numId="31">
    <w:abstractNumId w:val="28"/>
  </w:num>
  <w:num w:numId="32">
    <w:abstractNumId w:val="4"/>
  </w:num>
  <w:num w:numId="33">
    <w:abstractNumId w:val="30"/>
  </w:num>
  <w:num w:numId="34">
    <w:abstractNumId w:val="18"/>
  </w:num>
  <w:num w:numId="35">
    <w:abstractNumId w:val="20"/>
  </w:num>
  <w:num w:numId="36">
    <w:abstractNumId w:val="15"/>
    <w:lvlOverride w:ilvl="0">
      <w:startOverride w:val="1"/>
    </w:lvlOverride>
  </w:num>
  <w:num w:numId="37">
    <w:abstractNumId w:val="11"/>
  </w:num>
  <w:num w:numId="38">
    <w:abstractNumId w:val="3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FA"/>
    <w:rsid w:val="00037C37"/>
    <w:rsid w:val="00072405"/>
    <w:rsid w:val="00091C4D"/>
    <w:rsid w:val="00111D77"/>
    <w:rsid w:val="0012368A"/>
    <w:rsid w:val="00154D1B"/>
    <w:rsid w:val="00193C04"/>
    <w:rsid w:val="001A040C"/>
    <w:rsid w:val="001C6FC1"/>
    <w:rsid w:val="001D28EF"/>
    <w:rsid w:val="001E0CB0"/>
    <w:rsid w:val="001E4C28"/>
    <w:rsid w:val="00227D34"/>
    <w:rsid w:val="002326E9"/>
    <w:rsid w:val="002A3C38"/>
    <w:rsid w:val="002A78FA"/>
    <w:rsid w:val="002B5DD2"/>
    <w:rsid w:val="002C0057"/>
    <w:rsid w:val="002F207E"/>
    <w:rsid w:val="00300D14"/>
    <w:rsid w:val="00302674"/>
    <w:rsid w:val="00386D7D"/>
    <w:rsid w:val="003C00A7"/>
    <w:rsid w:val="003C4815"/>
    <w:rsid w:val="003C60B9"/>
    <w:rsid w:val="004538D1"/>
    <w:rsid w:val="00475589"/>
    <w:rsid w:val="004A0618"/>
    <w:rsid w:val="004A32ED"/>
    <w:rsid w:val="00506D7D"/>
    <w:rsid w:val="00507DF6"/>
    <w:rsid w:val="005504B7"/>
    <w:rsid w:val="00565139"/>
    <w:rsid w:val="005906A6"/>
    <w:rsid w:val="005B5CAE"/>
    <w:rsid w:val="005D09D6"/>
    <w:rsid w:val="005E5EC5"/>
    <w:rsid w:val="00621FAB"/>
    <w:rsid w:val="00635AEF"/>
    <w:rsid w:val="00660BFC"/>
    <w:rsid w:val="00682AFB"/>
    <w:rsid w:val="006B7630"/>
    <w:rsid w:val="006C7780"/>
    <w:rsid w:val="006D6422"/>
    <w:rsid w:val="006F5F83"/>
    <w:rsid w:val="007269F6"/>
    <w:rsid w:val="00756CE1"/>
    <w:rsid w:val="007A2791"/>
    <w:rsid w:val="007A41A6"/>
    <w:rsid w:val="007A5F7B"/>
    <w:rsid w:val="007B273E"/>
    <w:rsid w:val="007F380E"/>
    <w:rsid w:val="008172A5"/>
    <w:rsid w:val="00946E59"/>
    <w:rsid w:val="00951D87"/>
    <w:rsid w:val="00970648"/>
    <w:rsid w:val="00983E7B"/>
    <w:rsid w:val="0099075E"/>
    <w:rsid w:val="00993CEF"/>
    <w:rsid w:val="009A6308"/>
    <w:rsid w:val="009A77FB"/>
    <w:rsid w:val="009E798A"/>
    <w:rsid w:val="00A046C1"/>
    <w:rsid w:val="00A2222B"/>
    <w:rsid w:val="00A533C2"/>
    <w:rsid w:val="00A729D7"/>
    <w:rsid w:val="00A822EB"/>
    <w:rsid w:val="00A976B3"/>
    <w:rsid w:val="00A97BFD"/>
    <w:rsid w:val="00AE2C06"/>
    <w:rsid w:val="00AE722C"/>
    <w:rsid w:val="00AE7BD6"/>
    <w:rsid w:val="00AF4C0E"/>
    <w:rsid w:val="00B46695"/>
    <w:rsid w:val="00B5011D"/>
    <w:rsid w:val="00B54280"/>
    <w:rsid w:val="00B85159"/>
    <w:rsid w:val="00BD4DD1"/>
    <w:rsid w:val="00BF1991"/>
    <w:rsid w:val="00C4753A"/>
    <w:rsid w:val="00C60C90"/>
    <w:rsid w:val="00CA4175"/>
    <w:rsid w:val="00CF6B91"/>
    <w:rsid w:val="00D0581D"/>
    <w:rsid w:val="00D073E9"/>
    <w:rsid w:val="00D37D13"/>
    <w:rsid w:val="00D512B8"/>
    <w:rsid w:val="00D61CF1"/>
    <w:rsid w:val="00D72CFC"/>
    <w:rsid w:val="00D74833"/>
    <w:rsid w:val="00D76B84"/>
    <w:rsid w:val="00D96A9F"/>
    <w:rsid w:val="00DE06F0"/>
    <w:rsid w:val="00DF5FB6"/>
    <w:rsid w:val="00E00A6B"/>
    <w:rsid w:val="00E17A0C"/>
    <w:rsid w:val="00E309A5"/>
    <w:rsid w:val="00E5080F"/>
    <w:rsid w:val="00EF48C7"/>
    <w:rsid w:val="00EF7924"/>
    <w:rsid w:val="00F0268E"/>
    <w:rsid w:val="00F06E77"/>
    <w:rsid w:val="00F223A3"/>
    <w:rsid w:val="00F35E8A"/>
    <w:rsid w:val="00F46E7D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EE1E5"/>
  <w15:chartTrackingRefBased/>
  <w15:docId w15:val="{A692DDFA-F76C-4F64-97F5-ACF41B8F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8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56513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513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513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A78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nhideWhenUsed/>
    <w:rsid w:val="00756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56CE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nhideWhenUsed/>
    <w:rsid w:val="00756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56CE1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756CE1"/>
  </w:style>
  <w:style w:type="paragraph" w:styleId="a9">
    <w:name w:val="Balloon Text"/>
    <w:basedOn w:val="a"/>
    <w:link w:val="aa"/>
    <w:semiHidden/>
    <w:rsid w:val="00756CE1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756CE1"/>
    <w:rPr>
      <w:rFonts w:ascii="Times New Roman" w:eastAsia="宋体" w:hAnsi="Times New Roman" w:cs="Times New Roman"/>
      <w:sz w:val="18"/>
      <w:szCs w:val="18"/>
    </w:rPr>
  </w:style>
  <w:style w:type="paragraph" w:styleId="ab">
    <w:name w:val="footnote text"/>
    <w:basedOn w:val="a"/>
    <w:link w:val="ac"/>
    <w:semiHidden/>
    <w:rsid w:val="00756CE1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semiHidden/>
    <w:rsid w:val="00756CE1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rsid w:val="00756CE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756CE1"/>
  </w:style>
  <w:style w:type="character" w:customStyle="1" w:styleId="mo">
    <w:name w:val="mo"/>
    <w:basedOn w:val="a0"/>
    <w:rsid w:val="00756CE1"/>
  </w:style>
  <w:style w:type="character" w:customStyle="1" w:styleId="mn">
    <w:name w:val="mn"/>
    <w:basedOn w:val="a0"/>
    <w:rsid w:val="00756CE1"/>
  </w:style>
  <w:style w:type="character" w:customStyle="1" w:styleId="mjxassistivemathml">
    <w:name w:val="mjx_assistive_mathml"/>
    <w:basedOn w:val="a0"/>
    <w:rsid w:val="00756CE1"/>
  </w:style>
  <w:style w:type="character" w:styleId="ae">
    <w:name w:val="Hyperlink"/>
    <w:uiPriority w:val="99"/>
    <w:unhideWhenUsed/>
    <w:rsid w:val="00756CE1"/>
    <w:rPr>
      <w:color w:val="0000FF"/>
      <w:u w:val="single"/>
    </w:rPr>
  </w:style>
  <w:style w:type="character" w:customStyle="1" w:styleId="apple-converted-space">
    <w:name w:val="apple-converted-space"/>
    <w:rsid w:val="00756CE1"/>
  </w:style>
  <w:style w:type="paragraph" w:styleId="HTML">
    <w:name w:val="HTML Preformatted"/>
    <w:basedOn w:val="a"/>
    <w:link w:val="HTML1"/>
    <w:uiPriority w:val="99"/>
    <w:unhideWhenUsed/>
    <w:rsid w:val="00453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1"/>
    <w:link w:val="HTML"/>
    <w:uiPriority w:val="99"/>
    <w:rsid w:val="004538D1"/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uiPriority w:val="99"/>
    <w:rsid w:val="004538D1"/>
    <w:rPr>
      <w:rFonts w:ascii="Courier New" w:eastAsia="宋体" w:hAnsi="Courier New" w:cs="Courier New"/>
      <w:sz w:val="20"/>
      <w:szCs w:val="20"/>
    </w:rPr>
  </w:style>
  <w:style w:type="character" w:styleId="af">
    <w:name w:val="annotation reference"/>
    <w:rsid w:val="004A32ED"/>
    <w:rPr>
      <w:sz w:val="21"/>
      <w:szCs w:val="21"/>
    </w:rPr>
  </w:style>
  <w:style w:type="paragraph" w:styleId="af0">
    <w:name w:val="annotation text"/>
    <w:basedOn w:val="a"/>
    <w:link w:val="af1"/>
    <w:rsid w:val="004A32ED"/>
    <w:pPr>
      <w:jc w:val="left"/>
    </w:pPr>
  </w:style>
  <w:style w:type="character" w:customStyle="1" w:styleId="af1">
    <w:name w:val="批注文字 字符"/>
    <w:basedOn w:val="a0"/>
    <w:link w:val="af0"/>
    <w:rsid w:val="004A32ED"/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4A32ED"/>
    <w:rPr>
      <w:b/>
      <w:bCs/>
    </w:rPr>
  </w:style>
  <w:style w:type="character" w:customStyle="1" w:styleId="af3">
    <w:name w:val="批注主题 字符"/>
    <w:basedOn w:val="af1"/>
    <w:link w:val="af2"/>
    <w:rsid w:val="004A32ED"/>
    <w:rPr>
      <w:rFonts w:ascii="Times New Roman" w:eastAsia="宋体" w:hAnsi="Times New Roman" w:cs="Times New Roman"/>
      <w:b/>
      <w:bCs/>
      <w:szCs w:val="24"/>
    </w:rPr>
  </w:style>
  <w:style w:type="character" w:customStyle="1" w:styleId="MTDisplayEquationChar">
    <w:name w:val="MTDisplayEquation Char"/>
    <w:link w:val="MTDisplayEquation"/>
    <w:locked/>
    <w:rsid w:val="00D74833"/>
    <w:rPr>
      <w:color w:val="00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D74833"/>
    <w:pPr>
      <w:tabs>
        <w:tab w:val="center" w:pos="4820"/>
        <w:tab w:val="right" w:pos="9640"/>
      </w:tabs>
      <w:spacing w:line="360" w:lineRule="auto"/>
    </w:pPr>
    <w:rPr>
      <w:rFonts w:asciiTheme="minorHAnsi" w:eastAsiaTheme="minorEastAsia" w:hAnsiTheme="minorHAnsi" w:cstheme="minorBidi"/>
      <w:color w:val="000000"/>
      <w:szCs w:val="21"/>
    </w:rPr>
  </w:style>
  <w:style w:type="character" w:customStyle="1" w:styleId="10">
    <w:name w:val="标题 1 字符"/>
    <w:basedOn w:val="a0"/>
    <w:link w:val="1"/>
    <w:uiPriority w:val="9"/>
    <w:rsid w:val="00565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5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513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1">
    <w:name w:val="标题1"/>
    <w:rsid w:val="00565139"/>
  </w:style>
  <w:style w:type="character" w:customStyle="1" w:styleId="opt">
    <w:name w:val="opt"/>
    <w:rsid w:val="00565139"/>
  </w:style>
  <w:style w:type="character" w:customStyle="1" w:styleId="icofont">
    <w:name w:val="icofont"/>
    <w:rsid w:val="00565139"/>
  </w:style>
  <w:style w:type="paragraph" w:customStyle="1" w:styleId="cardlist-name">
    <w:name w:val="cardlist-name"/>
    <w:basedOn w:val="a"/>
    <w:rsid w:val="005651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651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Emphasis"/>
    <w:uiPriority w:val="20"/>
    <w:qFormat/>
    <w:rsid w:val="00565139"/>
    <w:rPr>
      <w:i/>
      <w:iCs/>
    </w:rPr>
  </w:style>
  <w:style w:type="paragraph" w:customStyle="1" w:styleId="af5">
    <w:basedOn w:val="a"/>
    <w:next w:val="af6"/>
    <w:uiPriority w:val="34"/>
    <w:qFormat/>
    <w:rsid w:val="00565139"/>
    <w:pPr>
      <w:ind w:firstLineChars="200" w:firstLine="420"/>
    </w:pPr>
    <w:rPr>
      <w:rFonts w:ascii="Calibri" w:hAnsi="Calibri"/>
      <w:szCs w:val="22"/>
    </w:rPr>
  </w:style>
  <w:style w:type="character" w:styleId="af7">
    <w:name w:val="Strong"/>
    <w:uiPriority w:val="22"/>
    <w:qFormat/>
    <w:rsid w:val="00565139"/>
    <w:rPr>
      <w:b/>
      <w:bCs/>
    </w:rPr>
  </w:style>
  <w:style w:type="character" w:styleId="af8">
    <w:name w:val="FollowedHyperlink"/>
    <w:uiPriority w:val="99"/>
    <w:unhideWhenUsed/>
    <w:rsid w:val="00565139"/>
    <w:rPr>
      <w:color w:val="800080"/>
      <w:u w:val="single"/>
    </w:rPr>
  </w:style>
  <w:style w:type="paragraph" w:styleId="af6">
    <w:name w:val="List Paragraph"/>
    <w:basedOn w:val="a"/>
    <w:uiPriority w:val="34"/>
    <w:qFormat/>
    <w:rsid w:val="00565139"/>
    <w:pPr>
      <w:ind w:firstLineChars="200" w:firstLine="420"/>
    </w:pPr>
  </w:style>
  <w:style w:type="paragraph" w:styleId="21">
    <w:name w:val="List 2"/>
    <w:basedOn w:val="a"/>
    <w:rsid w:val="00EF48C7"/>
    <w:pPr>
      <w:ind w:left="840" w:hanging="420"/>
    </w:pPr>
    <w:rPr>
      <w:szCs w:val="20"/>
    </w:rPr>
  </w:style>
  <w:style w:type="paragraph" w:styleId="af9">
    <w:name w:val="Body Text"/>
    <w:basedOn w:val="a"/>
    <w:link w:val="afa"/>
    <w:rsid w:val="00EF48C7"/>
    <w:pPr>
      <w:spacing w:line="320" w:lineRule="exact"/>
    </w:pPr>
    <w:rPr>
      <w:sz w:val="24"/>
    </w:rPr>
  </w:style>
  <w:style w:type="character" w:customStyle="1" w:styleId="afa">
    <w:name w:val="正文文本 字符"/>
    <w:basedOn w:val="a0"/>
    <w:link w:val="af9"/>
    <w:rsid w:val="00EF48C7"/>
    <w:rPr>
      <w:rFonts w:ascii="Times New Roman" w:eastAsia="宋体" w:hAnsi="Times New Roman" w:cs="Times New Roman"/>
      <w:sz w:val="24"/>
      <w:szCs w:val="24"/>
    </w:rPr>
  </w:style>
  <w:style w:type="paragraph" w:styleId="22">
    <w:name w:val="Body Text 2"/>
    <w:basedOn w:val="a"/>
    <w:link w:val="23"/>
    <w:rsid w:val="00EF48C7"/>
    <w:pPr>
      <w:spacing w:line="360" w:lineRule="exact"/>
    </w:pPr>
    <w:rPr>
      <w:rFonts w:eastAsia="仿宋_GB2312"/>
      <w:sz w:val="28"/>
    </w:rPr>
  </w:style>
  <w:style w:type="character" w:customStyle="1" w:styleId="23">
    <w:name w:val="正文文本 2 字符"/>
    <w:basedOn w:val="a0"/>
    <w:link w:val="22"/>
    <w:rsid w:val="00EF48C7"/>
    <w:rPr>
      <w:rFonts w:ascii="Times New Roman" w:eastAsia="仿宋_GB2312" w:hAnsi="Times New Roman" w:cs="Times New Roman"/>
      <w:sz w:val="28"/>
      <w:szCs w:val="24"/>
    </w:rPr>
  </w:style>
  <w:style w:type="paragraph" w:customStyle="1" w:styleId="msonormal0">
    <w:name w:val="msonormal"/>
    <w:basedOn w:val="a"/>
    <w:rsid w:val="00F46E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8.wmf"/><Relationship Id="rId170" Type="http://schemas.openxmlformats.org/officeDocument/2006/relationships/image" Target="media/image81.wmf"/><Relationship Id="rId268" Type="http://schemas.openxmlformats.org/officeDocument/2006/relationships/image" Target="media/image127.wmf"/><Relationship Id="rId475" Type="http://schemas.openxmlformats.org/officeDocument/2006/relationships/image" Target="media/image230.wmf"/><Relationship Id="rId682" Type="http://schemas.openxmlformats.org/officeDocument/2006/relationships/image" Target="media/image331.wmf"/><Relationship Id="rId128" Type="http://schemas.openxmlformats.org/officeDocument/2006/relationships/image" Target="media/image61.wmf"/><Relationship Id="rId335" Type="http://schemas.openxmlformats.org/officeDocument/2006/relationships/image" Target="media/image160.wmf"/><Relationship Id="rId542" Type="http://schemas.openxmlformats.org/officeDocument/2006/relationships/image" Target="media/image263.wmf"/><Relationship Id="rId987" Type="http://schemas.openxmlformats.org/officeDocument/2006/relationships/image" Target="media/image466.wmf"/><Relationship Id="rId402" Type="http://schemas.openxmlformats.org/officeDocument/2006/relationships/oleObject" Target="embeddings/oleObject202.bin"/><Relationship Id="rId847" Type="http://schemas.openxmlformats.org/officeDocument/2006/relationships/image" Target="media/image406.wmf"/><Relationship Id="rId1032" Type="http://schemas.openxmlformats.org/officeDocument/2006/relationships/image" Target="media/image486.wmf"/><Relationship Id="rId707" Type="http://schemas.openxmlformats.org/officeDocument/2006/relationships/oleObject" Target="embeddings/oleObject357.bin"/><Relationship Id="rId914" Type="http://schemas.openxmlformats.org/officeDocument/2006/relationships/oleObject" Target="embeddings/oleObject471.bin"/><Relationship Id="rId43" Type="http://schemas.openxmlformats.org/officeDocument/2006/relationships/image" Target="media/image19.wmf"/><Relationship Id="rId192" Type="http://schemas.openxmlformats.org/officeDocument/2006/relationships/image" Target="media/image92.wmf"/><Relationship Id="rId497" Type="http://schemas.openxmlformats.org/officeDocument/2006/relationships/oleObject" Target="embeddings/oleObject250.bin"/><Relationship Id="rId357" Type="http://schemas.openxmlformats.org/officeDocument/2006/relationships/image" Target="media/image171.wmf"/><Relationship Id="rId217" Type="http://schemas.openxmlformats.org/officeDocument/2006/relationships/oleObject" Target="embeddings/oleObject106.bin"/><Relationship Id="rId564" Type="http://schemas.openxmlformats.org/officeDocument/2006/relationships/image" Target="media/image274.wmf"/><Relationship Id="rId771" Type="http://schemas.openxmlformats.org/officeDocument/2006/relationships/oleObject" Target="embeddings/oleObject390.bin"/><Relationship Id="rId869" Type="http://schemas.openxmlformats.org/officeDocument/2006/relationships/oleObject" Target="embeddings/oleObject447.bin"/><Relationship Id="rId424" Type="http://schemas.openxmlformats.org/officeDocument/2006/relationships/oleObject" Target="embeddings/oleObject213.bin"/><Relationship Id="rId631" Type="http://schemas.openxmlformats.org/officeDocument/2006/relationships/image" Target="media/image307.wmf"/><Relationship Id="rId729" Type="http://schemas.openxmlformats.org/officeDocument/2006/relationships/oleObject" Target="embeddings/oleObject369.bin"/><Relationship Id="rId1054" Type="http://schemas.openxmlformats.org/officeDocument/2006/relationships/oleObject" Target="embeddings/oleObject551.bin"/><Relationship Id="rId936" Type="http://schemas.openxmlformats.org/officeDocument/2006/relationships/oleObject" Target="embeddings/oleObject483.bin"/><Relationship Id="rId1121" Type="http://schemas.openxmlformats.org/officeDocument/2006/relationships/image" Target="media/image530.wmf"/><Relationship Id="rId65" Type="http://schemas.openxmlformats.org/officeDocument/2006/relationships/oleObject" Target="embeddings/oleObject29.bin"/><Relationship Id="rId281" Type="http://schemas.openxmlformats.org/officeDocument/2006/relationships/oleObject" Target="embeddings/oleObject141.bin"/><Relationship Id="rId141" Type="http://schemas.openxmlformats.org/officeDocument/2006/relationships/image" Target="media/image67.wmf"/><Relationship Id="rId379" Type="http://schemas.openxmlformats.org/officeDocument/2006/relationships/image" Target="media/image182.wmf"/><Relationship Id="rId586" Type="http://schemas.openxmlformats.org/officeDocument/2006/relationships/image" Target="media/image285.wmf"/><Relationship Id="rId793" Type="http://schemas.openxmlformats.org/officeDocument/2006/relationships/image" Target="media/image385.wmf"/><Relationship Id="rId7" Type="http://schemas.openxmlformats.org/officeDocument/2006/relationships/footnotes" Target="footnotes.xml"/><Relationship Id="rId239" Type="http://schemas.openxmlformats.org/officeDocument/2006/relationships/oleObject" Target="embeddings/oleObject120.bin"/><Relationship Id="rId446" Type="http://schemas.openxmlformats.org/officeDocument/2006/relationships/oleObject" Target="embeddings/oleObject224.bin"/><Relationship Id="rId653" Type="http://schemas.openxmlformats.org/officeDocument/2006/relationships/oleObject" Target="embeddings/oleObject330.bin"/><Relationship Id="rId1076" Type="http://schemas.openxmlformats.org/officeDocument/2006/relationships/oleObject" Target="embeddings/oleObject562.bin"/><Relationship Id="rId306" Type="http://schemas.openxmlformats.org/officeDocument/2006/relationships/image" Target="media/image146.wmf"/><Relationship Id="rId860" Type="http://schemas.openxmlformats.org/officeDocument/2006/relationships/oleObject" Target="embeddings/oleObject442.bin"/><Relationship Id="rId958" Type="http://schemas.openxmlformats.org/officeDocument/2006/relationships/image" Target="media/image455.wmf"/><Relationship Id="rId1143" Type="http://schemas.openxmlformats.org/officeDocument/2006/relationships/oleObject" Target="embeddings/oleObject596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8.bin"/><Relationship Id="rId720" Type="http://schemas.openxmlformats.org/officeDocument/2006/relationships/image" Target="media/image350.wmf"/><Relationship Id="rId818" Type="http://schemas.openxmlformats.org/officeDocument/2006/relationships/oleObject" Target="embeddings/oleObject416.bin"/><Relationship Id="rId1003" Type="http://schemas.openxmlformats.org/officeDocument/2006/relationships/oleObject" Target="embeddings/oleObject525.bin"/><Relationship Id="rId14" Type="http://schemas.openxmlformats.org/officeDocument/2006/relationships/oleObject" Target="embeddings/oleObject3.bin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86.bin"/><Relationship Id="rId230" Type="http://schemas.openxmlformats.org/officeDocument/2006/relationships/oleObject" Target="embeddings/oleObject115.bin"/><Relationship Id="rId468" Type="http://schemas.openxmlformats.org/officeDocument/2006/relationships/oleObject" Target="embeddings/oleObject235.bin"/><Relationship Id="rId675" Type="http://schemas.openxmlformats.org/officeDocument/2006/relationships/oleObject" Target="embeddings/oleObject341.bin"/><Relationship Id="rId882" Type="http://schemas.openxmlformats.org/officeDocument/2006/relationships/oleObject" Target="embeddings/oleObject454.bin"/><Relationship Id="rId1098" Type="http://schemas.openxmlformats.org/officeDocument/2006/relationships/oleObject" Target="embeddings/oleObject573.bin"/><Relationship Id="rId328" Type="http://schemas.openxmlformats.org/officeDocument/2006/relationships/oleObject" Target="embeddings/oleObject165.bin"/><Relationship Id="rId535" Type="http://schemas.openxmlformats.org/officeDocument/2006/relationships/oleObject" Target="embeddings/oleObject269.bin"/><Relationship Id="rId742" Type="http://schemas.openxmlformats.org/officeDocument/2006/relationships/image" Target="media/image360.wmf"/><Relationship Id="rId1165" Type="http://schemas.openxmlformats.org/officeDocument/2006/relationships/oleObject" Target="embeddings/oleObject608.bin"/><Relationship Id="rId602" Type="http://schemas.openxmlformats.org/officeDocument/2006/relationships/image" Target="media/image293.wmf"/><Relationship Id="rId1025" Type="http://schemas.openxmlformats.org/officeDocument/2006/relationships/oleObject" Target="embeddings/oleObject536.bin"/><Relationship Id="rId907" Type="http://schemas.openxmlformats.org/officeDocument/2006/relationships/image" Target="media/image433.wmf"/><Relationship Id="rId36" Type="http://schemas.openxmlformats.org/officeDocument/2006/relationships/oleObject" Target="embeddings/oleObject14.bin"/><Relationship Id="rId185" Type="http://schemas.openxmlformats.org/officeDocument/2006/relationships/oleObject" Target="embeddings/oleObject90.bin"/><Relationship Id="rId392" Type="http://schemas.openxmlformats.org/officeDocument/2006/relationships/oleObject" Target="embeddings/oleObject197.bin"/><Relationship Id="rId697" Type="http://schemas.openxmlformats.org/officeDocument/2006/relationships/oleObject" Target="embeddings/oleObject352.bin"/><Relationship Id="rId252" Type="http://schemas.openxmlformats.org/officeDocument/2006/relationships/image" Target="media/image119.wmf"/><Relationship Id="rId112" Type="http://schemas.openxmlformats.org/officeDocument/2006/relationships/image" Target="media/image53.wmf"/><Relationship Id="rId557" Type="http://schemas.openxmlformats.org/officeDocument/2006/relationships/oleObject" Target="embeddings/oleObject280.bin"/><Relationship Id="rId764" Type="http://schemas.openxmlformats.org/officeDocument/2006/relationships/image" Target="media/image371.wmf"/><Relationship Id="rId971" Type="http://schemas.openxmlformats.org/officeDocument/2006/relationships/oleObject" Target="embeddings/oleObject504.bin"/><Relationship Id="rId417" Type="http://schemas.openxmlformats.org/officeDocument/2006/relationships/image" Target="media/image201.wmf"/><Relationship Id="rId624" Type="http://schemas.openxmlformats.org/officeDocument/2006/relationships/oleObject" Target="embeddings/oleObject314.bin"/><Relationship Id="rId831" Type="http://schemas.openxmlformats.org/officeDocument/2006/relationships/image" Target="media/image401.wmf"/><Relationship Id="rId1047" Type="http://schemas.openxmlformats.org/officeDocument/2006/relationships/image" Target="media/image493.wmf"/><Relationship Id="rId929" Type="http://schemas.openxmlformats.org/officeDocument/2006/relationships/image" Target="media/image443.wmf"/><Relationship Id="rId1114" Type="http://schemas.openxmlformats.org/officeDocument/2006/relationships/oleObject" Target="embeddings/oleObject581.bin"/><Relationship Id="rId58" Type="http://schemas.openxmlformats.org/officeDocument/2006/relationships/oleObject" Target="embeddings/oleObject25.bin"/><Relationship Id="rId428" Type="http://schemas.openxmlformats.org/officeDocument/2006/relationships/oleObject" Target="embeddings/oleObject215.bin"/><Relationship Id="rId635" Type="http://schemas.openxmlformats.org/officeDocument/2006/relationships/image" Target="media/image308.wmf"/><Relationship Id="rId842" Type="http://schemas.openxmlformats.org/officeDocument/2006/relationships/oleObject" Target="embeddings/oleObject431.bin"/><Relationship Id="rId1058" Type="http://schemas.openxmlformats.org/officeDocument/2006/relationships/oleObject" Target="embeddings/oleObject553.bin"/><Relationship Id="rId274" Type="http://schemas.openxmlformats.org/officeDocument/2006/relationships/image" Target="media/image130.wmf"/><Relationship Id="rId481" Type="http://schemas.openxmlformats.org/officeDocument/2006/relationships/image" Target="media/image233.wmf"/><Relationship Id="rId702" Type="http://schemas.openxmlformats.org/officeDocument/2006/relationships/image" Target="media/image341.wmf"/><Relationship Id="rId1125" Type="http://schemas.openxmlformats.org/officeDocument/2006/relationships/image" Target="media/image532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91.bin"/><Relationship Id="rId786" Type="http://schemas.openxmlformats.org/officeDocument/2006/relationships/image" Target="media/image382.wmf"/><Relationship Id="rId993" Type="http://schemas.openxmlformats.org/officeDocument/2006/relationships/oleObject" Target="embeddings/oleObject519.bin"/><Relationship Id="rId341" Type="http://schemas.openxmlformats.org/officeDocument/2006/relationships/image" Target="media/image163.wmf"/><Relationship Id="rId439" Type="http://schemas.openxmlformats.org/officeDocument/2006/relationships/image" Target="media/image212.wmf"/><Relationship Id="rId646" Type="http://schemas.openxmlformats.org/officeDocument/2006/relationships/oleObject" Target="embeddings/oleObject326.bin"/><Relationship Id="rId1069" Type="http://schemas.openxmlformats.org/officeDocument/2006/relationships/image" Target="media/image504.wmf"/><Relationship Id="rId201" Type="http://schemas.openxmlformats.org/officeDocument/2006/relationships/oleObject" Target="embeddings/oleObject98.bin"/><Relationship Id="rId285" Type="http://schemas.openxmlformats.org/officeDocument/2006/relationships/oleObject" Target="embeddings/oleObject143.bin"/><Relationship Id="rId506" Type="http://schemas.openxmlformats.org/officeDocument/2006/relationships/image" Target="media/image245.wmf"/><Relationship Id="rId853" Type="http://schemas.openxmlformats.org/officeDocument/2006/relationships/oleObject" Target="embeddings/oleObject438.bin"/><Relationship Id="rId1136" Type="http://schemas.openxmlformats.org/officeDocument/2006/relationships/oleObject" Target="embeddings/oleObject592.bin"/><Relationship Id="rId492" Type="http://schemas.openxmlformats.org/officeDocument/2006/relationships/image" Target="media/image238.wmf"/><Relationship Id="rId713" Type="http://schemas.openxmlformats.org/officeDocument/2006/relationships/oleObject" Target="embeddings/oleObject360.bin"/><Relationship Id="rId797" Type="http://schemas.openxmlformats.org/officeDocument/2006/relationships/oleObject" Target="embeddings/oleObject404.bin"/><Relationship Id="rId920" Type="http://schemas.openxmlformats.org/officeDocument/2006/relationships/image" Target="media/image439.wmf"/><Relationship Id="rId145" Type="http://schemas.openxmlformats.org/officeDocument/2006/relationships/oleObject" Target="embeddings/oleObject70.bin"/><Relationship Id="rId352" Type="http://schemas.openxmlformats.org/officeDocument/2006/relationships/oleObject" Target="embeddings/oleObject177.bin"/><Relationship Id="rId212" Type="http://schemas.openxmlformats.org/officeDocument/2006/relationships/image" Target="media/image102.wmf"/><Relationship Id="rId657" Type="http://schemas.openxmlformats.org/officeDocument/2006/relationships/oleObject" Target="embeddings/oleObject332.bin"/><Relationship Id="rId864" Type="http://schemas.openxmlformats.org/officeDocument/2006/relationships/image" Target="media/image413.wmf"/><Relationship Id="rId296" Type="http://schemas.openxmlformats.org/officeDocument/2006/relationships/image" Target="media/image141.wmf"/><Relationship Id="rId517" Type="http://schemas.openxmlformats.org/officeDocument/2006/relationships/oleObject" Target="embeddings/oleObject260.bin"/><Relationship Id="rId724" Type="http://schemas.openxmlformats.org/officeDocument/2006/relationships/oleObject" Target="embeddings/oleObject366.bin"/><Relationship Id="rId931" Type="http://schemas.openxmlformats.org/officeDocument/2006/relationships/image" Target="media/image444.wmf"/><Relationship Id="rId1147" Type="http://schemas.openxmlformats.org/officeDocument/2006/relationships/oleObject" Target="embeddings/oleObject598.bin"/><Relationship Id="rId60" Type="http://schemas.openxmlformats.org/officeDocument/2006/relationships/oleObject" Target="embeddings/oleObject26.bin"/><Relationship Id="rId156" Type="http://schemas.openxmlformats.org/officeDocument/2006/relationships/image" Target="media/image74.wmf"/><Relationship Id="rId363" Type="http://schemas.openxmlformats.org/officeDocument/2006/relationships/image" Target="media/image174.wmf"/><Relationship Id="rId570" Type="http://schemas.openxmlformats.org/officeDocument/2006/relationships/image" Target="media/image277.wmf"/><Relationship Id="rId1007" Type="http://schemas.openxmlformats.org/officeDocument/2006/relationships/oleObject" Target="embeddings/oleObject527.bin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6.bin"/><Relationship Id="rId668" Type="http://schemas.openxmlformats.org/officeDocument/2006/relationships/image" Target="media/image324.wmf"/><Relationship Id="rId875" Type="http://schemas.openxmlformats.org/officeDocument/2006/relationships/image" Target="media/image418.wmf"/><Relationship Id="rId1060" Type="http://schemas.openxmlformats.org/officeDocument/2006/relationships/oleObject" Target="embeddings/oleObject554.bin"/><Relationship Id="rId18" Type="http://schemas.openxmlformats.org/officeDocument/2006/relationships/oleObject" Target="embeddings/oleObject5.bin"/><Relationship Id="rId528" Type="http://schemas.openxmlformats.org/officeDocument/2006/relationships/image" Target="media/image256.wmf"/><Relationship Id="rId735" Type="http://schemas.openxmlformats.org/officeDocument/2006/relationships/oleObject" Target="embeddings/oleObject372.bin"/><Relationship Id="rId942" Type="http://schemas.openxmlformats.org/officeDocument/2006/relationships/image" Target="media/image449.wmf"/><Relationship Id="rId1158" Type="http://schemas.openxmlformats.org/officeDocument/2006/relationships/oleObject" Target="embeddings/oleObject604.bin"/><Relationship Id="rId167" Type="http://schemas.openxmlformats.org/officeDocument/2006/relationships/oleObject" Target="embeddings/oleObject81.bin"/><Relationship Id="rId374" Type="http://schemas.openxmlformats.org/officeDocument/2006/relationships/oleObject" Target="embeddings/oleObject188.bin"/><Relationship Id="rId581" Type="http://schemas.openxmlformats.org/officeDocument/2006/relationships/oleObject" Target="embeddings/oleObject292.bin"/><Relationship Id="rId1018" Type="http://schemas.openxmlformats.org/officeDocument/2006/relationships/image" Target="media/image479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7.bin"/><Relationship Id="rId679" Type="http://schemas.openxmlformats.org/officeDocument/2006/relationships/oleObject" Target="embeddings/oleObject343.bin"/><Relationship Id="rId802" Type="http://schemas.openxmlformats.org/officeDocument/2006/relationships/image" Target="media/image389.wmf"/><Relationship Id="rId886" Type="http://schemas.openxmlformats.org/officeDocument/2006/relationships/oleObject" Target="embeddings/oleObject45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41" Type="http://schemas.openxmlformats.org/officeDocument/2006/relationships/image" Target="media/image213.wmf"/><Relationship Id="rId539" Type="http://schemas.openxmlformats.org/officeDocument/2006/relationships/oleObject" Target="embeddings/oleObject271.bin"/><Relationship Id="rId746" Type="http://schemas.openxmlformats.org/officeDocument/2006/relationships/image" Target="media/image362.wmf"/><Relationship Id="rId1071" Type="http://schemas.openxmlformats.org/officeDocument/2006/relationships/image" Target="media/image505.wmf"/><Relationship Id="rId1169" Type="http://schemas.openxmlformats.org/officeDocument/2006/relationships/footer" Target="footer1.xml"/><Relationship Id="rId178" Type="http://schemas.openxmlformats.org/officeDocument/2006/relationships/image" Target="media/image85.wmf"/><Relationship Id="rId301" Type="http://schemas.openxmlformats.org/officeDocument/2006/relationships/oleObject" Target="embeddings/oleObject151.bin"/><Relationship Id="rId953" Type="http://schemas.openxmlformats.org/officeDocument/2006/relationships/image" Target="media/image453.wmf"/><Relationship Id="rId1029" Type="http://schemas.openxmlformats.org/officeDocument/2006/relationships/oleObject" Target="embeddings/oleObject538.bin"/><Relationship Id="rId82" Type="http://schemas.openxmlformats.org/officeDocument/2006/relationships/image" Target="media/image38.wmf"/><Relationship Id="rId385" Type="http://schemas.openxmlformats.org/officeDocument/2006/relationships/image" Target="media/image185.wmf"/><Relationship Id="rId592" Type="http://schemas.openxmlformats.org/officeDocument/2006/relationships/image" Target="media/image288.wmf"/><Relationship Id="rId606" Type="http://schemas.openxmlformats.org/officeDocument/2006/relationships/image" Target="media/image295.wmf"/><Relationship Id="rId813" Type="http://schemas.openxmlformats.org/officeDocument/2006/relationships/image" Target="media/image393.wmf"/><Relationship Id="rId245" Type="http://schemas.openxmlformats.org/officeDocument/2006/relationships/oleObject" Target="embeddings/oleObject123.bin"/><Relationship Id="rId452" Type="http://schemas.openxmlformats.org/officeDocument/2006/relationships/oleObject" Target="embeddings/oleObject227.bin"/><Relationship Id="rId897" Type="http://schemas.openxmlformats.org/officeDocument/2006/relationships/oleObject" Target="embeddings/oleObject462.bin"/><Relationship Id="rId1082" Type="http://schemas.openxmlformats.org/officeDocument/2006/relationships/oleObject" Target="embeddings/oleObject565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49.wmf"/><Relationship Id="rId757" Type="http://schemas.openxmlformats.org/officeDocument/2006/relationships/oleObject" Target="embeddings/oleObject383.bin"/><Relationship Id="rId964" Type="http://schemas.openxmlformats.org/officeDocument/2006/relationships/oleObject" Target="embeddings/oleObject500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199.bin"/><Relationship Id="rId617" Type="http://schemas.openxmlformats.org/officeDocument/2006/relationships/image" Target="media/image300.wmf"/><Relationship Id="rId824" Type="http://schemas.openxmlformats.org/officeDocument/2006/relationships/oleObject" Target="embeddings/oleObject419.bin"/><Relationship Id="rId256" Type="http://schemas.openxmlformats.org/officeDocument/2006/relationships/image" Target="media/image121.wmf"/><Relationship Id="rId463" Type="http://schemas.openxmlformats.org/officeDocument/2006/relationships/image" Target="media/image224.wmf"/><Relationship Id="rId670" Type="http://schemas.openxmlformats.org/officeDocument/2006/relationships/image" Target="media/image325.wmf"/><Relationship Id="rId1093" Type="http://schemas.openxmlformats.org/officeDocument/2006/relationships/image" Target="media/image516.wmf"/><Relationship Id="rId1107" Type="http://schemas.openxmlformats.org/officeDocument/2006/relationships/image" Target="media/image523.wmf"/><Relationship Id="rId116" Type="http://schemas.openxmlformats.org/officeDocument/2006/relationships/image" Target="media/image55.wmf"/><Relationship Id="rId323" Type="http://schemas.openxmlformats.org/officeDocument/2006/relationships/image" Target="media/image154.wmf"/><Relationship Id="rId530" Type="http://schemas.openxmlformats.org/officeDocument/2006/relationships/image" Target="media/image257.wmf"/><Relationship Id="rId768" Type="http://schemas.openxmlformats.org/officeDocument/2006/relationships/image" Target="media/image373.wmf"/><Relationship Id="rId975" Type="http://schemas.openxmlformats.org/officeDocument/2006/relationships/oleObject" Target="embeddings/oleObject506.bin"/><Relationship Id="rId1160" Type="http://schemas.openxmlformats.org/officeDocument/2006/relationships/image" Target="media/image548.wmf"/><Relationship Id="rId20" Type="http://schemas.openxmlformats.org/officeDocument/2006/relationships/oleObject" Target="embeddings/oleObject6.bin"/><Relationship Id="rId628" Type="http://schemas.openxmlformats.org/officeDocument/2006/relationships/oleObject" Target="embeddings/oleObject316.bin"/><Relationship Id="rId835" Type="http://schemas.openxmlformats.org/officeDocument/2006/relationships/oleObject" Target="embeddings/oleObject427.bin"/><Relationship Id="rId267" Type="http://schemas.openxmlformats.org/officeDocument/2006/relationships/oleObject" Target="embeddings/oleObject134.bin"/><Relationship Id="rId474" Type="http://schemas.openxmlformats.org/officeDocument/2006/relationships/oleObject" Target="embeddings/oleObject238.bin"/><Relationship Id="rId1020" Type="http://schemas.openxmlformats.org/officeDocument/2006/relationships/image" Target="media/image480.wmf"/><Relationship Id="rId1118" Type="http://schemas.openxmlformats.org/officeDocument/2006/relationships/oleObject" Target="embeddings/oleObject583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44.bin"/><Relationship Id="rId779" Type="http://schemas.openxmlformats.org/officeDocument/2006/relationships/oleObject" Target="embeddings/oleObject394.bin"/><Relationship Id="rId902" Type="http://schemas.openxmlformats.org/officeDocument/2006/relationships/oleObject" Target="embeddings/oleObject465.bin"/><Relationship Id="rId986" Type="http://schemas.openxmlformats.org/officeDocument/2006/relationships/oleObject" Target="embeddings/oleObject514.bin"/><Relationship Id="rId31" Type="http://schemas.openxmlformats.org/officeDocument/2006/relationships/image" Target="media/image13.wmf"/><Relationship Id="rId334" Type="http://schemas.openxmlformats.org/officeDocument/2006/relationships/oleObject" Target="embeddings/oleObject168.bin"/><Relationship Id="rId541" Type="http://schemas.openxmlformats.org/officeDocument/2006/relationships/oleObject" Target="embeddings/oleObject272.bin"/><Relationship Id="rId639" Type="http://schemas.openxmlformats.org/officeDocument/2006/relationships/image" Target="media/image310.wmf"/><Relationship Id="rId1171" Type="http://schemas.openxmlformats.org/officeDocument/2006/relationships/theme" Target="theme/theme1.xml"/><Relationship Id="rId180" Type="http://schemas.openxmlformats.org/officeDocument/2006/relationships/image" Target="media/image86.wmf"/><Relationship Id="rId278" Type="http://schemas.openxmlformats.org/officeDocument/2006/relationships/image" Target="media/image132.wmf"/><Relationship Id="rId401" Type="http://schemas.openxmlformats.org/officeDocument/2006/relationships/image" Target="media/image193.wmf"/><Relationship Id="rId846" Type="http://schemas.openxmlformats.org/officeDocument/2006/relationships/oleObject" Target="embeddings/oleObject434.bin"/><Relationship Id="rId1031" Type="http://schemas.openxmlformats.org/officeDocument/2006/relationships/oleObject" Target="embeddings/oleObject539.bin"/><Relationship Id="rId1129" Type="http://schemas.openxmlformats.org/officeDocument/2006/relationships/image" Target="media/image534.wmf"/><Relationship Id="rId485" Type="http://schemas.openxmlformats.org/officeDocument/2006/relationships/image" Target="media/image235.wmf"/><Relationship Id="rId692" Type="http://schemas.openxmlformats.org/officeDocument/2006/relationships/image" Target="media/image336.wmf"/><Relationship Id="rId706" Type="http://schemas.openxmlformats.org/officeDocument/2006/relationships/image" Target="media/image343.wmf"/><Relationship Id="rId913" Type="http://schemas.openxmlformats.org/officeDocument/2006/relationships/image" Target="media/image436.wmf"/><Relationship Id="rId42" Type="http://schemas.openxmlformats.org/officeDocument/2006/relationships/oleObject" Target="embeddings/oleObject17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5.wmf"/><Relationship Id="rId552" Type="http://schemas.openxmlformats.org/officeDocument/2006/relationships/image" Target="media/image268.wmf"/><Relationship Id="rId997" Type="http://schemas.openxmlformats.org/officeDocument/2006/relationships/oleObject" Target="embeddings/oleObject52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412" Type="http://schemas.openxmlformats.org/officeDocument/2006/relationships/oleObject" Target="embeddings/oleObject207.bin"/><Relationship Id="rId857" Type="http://schemas.openxmlformats.org/officeDocument/2006/relationships/oleObject" Target="embeddings/oleObject440.bin"/><Relationship Id="rId1042" Type="http://schemas.openxmlformats.org/officeDocument/2006/relationships/image" Target="media/image491.wmf"/><Relationship Id="rId289" Type="http://schemas.openxmlformats.org/officeDocument/2006/relationships/oleObject" Target="embeddings/oleObject145.bin"/><Relationship Id="rId496" Type="http://schemas.openxmlformats.org/officeDocument/2006/relationships/image" Target="media/image240.wmf"/><Relationship Id="rId717" Type="http://schemas.openxmlformats.org/officeDocument/2006/relationships/oleObject" Target="embeddings/oleObject362.bin"/><Relationship Id="rId924" Type="http://schemas.openxmlformats.org/officeDocument/2006/relationships/image" Target="media/image441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56" Type="http://schemas.openxmlformats.org/officeDocument/2006/relationships/oleObject" Target="embeddings/oleObject179.bin"/><Relationship Id="rId563" Type="http://schemas.openxmlformats.org/officeDocument/2006/relationships/oleObject" Target="embeddings/oleObject283.bin"/><Relationship Id="rId770" Type="http://schemas.openxmlformats.org/officeDocument/2006/relationships/image" Target="media/image374.wmf"/><Relationship Id="rId216" Type="http://schemas.openxmlformats.org/officeDocument/2006/relationships/image" Target="media/image104.wmf"/><Relationship Id="rId423" Type="http://schemas.openxmlformats.org/officeDocument/2006/relationships/image" Target="media/image204.wmf"/><Relationship Id="rId868" Type="http://schemas.openxmlformats.org/officeDocument/2006/relationships/image" Target="media/image415.wmf"/><Relationship Id="rId1053" Type="http://schemas.openxmlformats.org/officeDocument/2006/relationships/image" Target="media/image496.wmf"/><Relationship Id="rId630" Type="http://schemas.openxmlformats.org/officeDocument/2006/relationships/oleObject" Target="embeddings/oleObject317.bin"/><Relationship Id="rId728" Type="http://schemas.openxmlformats.org/officeDocument/2006/relationships/image" Target="media/image353.wmf"/><Relationship Id="rId935" Type="http://schemas.openxmlformats.org/officeDocument/2006/relationships/image" Target="media/image446.wmf"/><Relationship Id="rId64" Type="http://schemas.openxmlformats.org/officeDocument/2006/relationships/oleObject" Target="embeddings/oleObject28.bin"/><Relationship Id="rId367" Type="http://schemas.openxmlformats.org/officeDocument/2006/relationships/image" Target="media/image176.wmf"/><Relationship Id="rId574" Type="http://schemas.openxmlformats.org/officeDocument/2006/relationships/image" Target="media/image279.wmf"/><Relationship Id="rId1120" Type="http://schemas.openxmlformats.org/officeDocument/2006/relationships/oleObject" Target="embeddings/oleObject584.bin"/><Relationship Id="rId227" Type="http://schemas.openxmlformats.org/officeDocument/2006/relationships/image" Target="media/image107.wmf"/><Relationship Id="rId781" Type="http://schemas.openxmlformats.org/officeDocument/2006/relationships/oleObject" Target="embeddings/oleObject395.bin"/><Relationship Id="rId879" Type="http://schemas.openxmlformats.org/officeDocument/2006/relationships/image" Target="media/image420.wmf"/><Relationship Id="rId434" Type="http://schemas.openxmlformats.org/officeDocument/2006/relationships/oleObject" Target="embeddings/oleObject218.bin"/><Relationship Id="rId641" Type="http://schemas.openxmlformats.org/officeDocument/2006/relationships/image" Target="media/image311.wmf"/><Relationship Id="rId739" Type="http://schemas.openxmlformats.org/officeDocument/2006/relationships/oleObject" Target="embeddings/oleObject374.bin"/><Relationship Id="rId1064" Type="http://schemas.openxmlformats.org/officeDocument/2006/relationships/oleObject" Target="embeddings/oleObject556.bin"/><Relationship Id="rId280" Type="http://schemas.openxmlformats.org/officeDocument/2006/relationships/image" Target="media/image133.wmf"/><Relationship Id="rId501" Type="http://schemas.openxmlformats.org/officeDocument/2006/relationships/oleObject" Target="embeddings/oleObject252.bin"/><Relationship Id="rId946" Type="http://schemas.openxmlformats.org/officeDocument/2006/relationships/image" Target="media/image451.wmf"/><Relationship Id="rId1131" Type="http://schemas.openxmlformats.org/officeDocument/2006/relationships/image" Target="media/image535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378" Type="http://schemas.openxmlformats.org/officeDocument/2006/relationships/oleObject" Target="embeddings/oleObject190.bin"/><Relationship Id="rId585" Type="http://schemas.openxmlformats.org/officeDocument/2006/relationships/oleObject" Target="embeddings/oleObject294.bin"/><Relationship Id="rId792" Type="http://schemas.openxmlformats.org/officeDocument/2006/relationships/oleObject" Target="embeddings/oleObject401.bin"/><Relationship Id="rId806" Type="http://schemas.openxmlformats.org/officeDocument/2006/relationships/image" Target="media/image390.wmf"/><Relationship Id="rId6" Type="http://schemas.openxmlformats.org/officeDocument/2006/relationships/webSettings" Target="webSettings.xml"/><Relationship Id="rId238" Type="http://schemas.openxmlformats.org/officeDocument/2006/relationships/image" Target="media/image112.wmf"/><Relationship Id="rId445" Type="http://schemas.openxmlformats.org/officeDocument/2006/relationships/image" Target="media/image215.wmf"/><Relationship Id="rId652" Type="http://schemas.openxmlformats.org/officeDocument/2006/relationships/image" Target="media/image316.wmf"/><Relationship Id="rId1075" Type="http://schemas.openxmlformats.org/officeDocument/2006/relationships/image" Target="media/image507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512" Type="http://schemas.openxmlformats.org/officeDocument/2006/relationships/image" Target="media/image248.wmf"/><Relationship Id="rId957" Type="http://schemas.openxmlformats.org/officeDocument/2006/relationships/oleObject" Target="embeddings/oleObject496.bin"/><Relationship Id="rId1142" Type="http://schemas.openxmlformats.org/officeDocument/2006/relationships/image" Target="media/image54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7.wmf"/><Relationship Id="rId596" Type="http://schemas.openxmlformats.org/officeDocument/2006/relationships/image" Target="media/image290.wmf"/><Relationship Id="rId817" Type="http://schemas.openxmlformats.org/officeDocument/2006/relationships/image" Target="media/image395.wmf"/><Relationship Id="rId1002" Type="http://schemas.openxmlformats.org/officeDocument/2006/relationships/oleObject" Target="embeddings/oleObject524.bin"/><Relationship Id="rId249" Type="http://schemas.openxmlformats.org/officeDocument/2006/relationships/oleObject" Target="embeddings/oleObject125.bin"/><Relationship Id="rId456" Type="http://schemas.openxmlformats.org/officeDocument/2006/relationships/oleObject" Target="embeddings/oleObject229.bin"/><Relationship Id="rId663" Type="http://schemas.openxmlformats.org/officeDocument/2006/relationships/oleObject" Target="embeddings/oleObject335.bin"/><Relationship Id="rId870" Type="http://schemas.openxmlformats.org/officeDocument/2006/relationships/oleObject" Target="embeddings/oleObject448.bin"/><Relationship Id="rId1086" Type="http://schemas.openxmlformats.org/officeDocument/2006/relationships/oleObject" Target="embeddings/oleObject56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16" Type="http://schemas.openxmlformats.org/officeDocument/2006/relationships/oleObject" Target="embeddings/oleObject159.bin"/><Relationship Id="rId523" Type="http://schemas.openxmlformats.org/officeDocument/2006/relationships/oleObject" Target="embeddings/oleObject263.bin"/><Relationship Id="rId968" Type="http://schemas.openxmlformats.org/officeDocument/2006/relationships/oleObject" Target="embeddings/oleObject502.bin"/><Relationship Id="rId1153" Type="http://schemas.openxmlformats.org/officeDocument/2006/relationships/image" Target="media/image545.wmf"/><Relationship Id="rId97" Type="http://schemas.openxmlformats.org/officeDocument/2006/relationships/oleObject" Target="embeddings/oleObject45.bin"/><Relationship Id="rId730" Type="http://schemas.openxmlformats.org/officeDocument/2006/relationships/image" Target="media/image354.wmf"/><Relationship Id="rId828" Type="http://schemas.openxmlformats.org/officeDocument/2006/relationships/oleObject" Target="embeddings/oleObject422.bin"/><Relationship Id="rId1013" Type="http://schemas.openxmlformats.org/officeDocument/2006/relationships/oleObject" Target="embeddings/oleObject530.bin"/><Relationship Id="rId162" Type="http://schemas.openxmlformats.org/officeDocument/2006/relationships/image" Target="media/image77.wmf"/><Relationship Id="rId467" Type="http://schemas.openxmlformats.org/officeDocument/2006/relationships/image" Target="media/image226.wmf"/><Relationship Id="rId1097" Type="http://schemas.openxmlformats.org/officeDocument/2006/relationships/image" Target="media/image518.wmf"/><Relationship Id="rId674" Type="http://schemas.openxmlformats.org/officeDocument/2006/relationships/image" Target="media/image327.wmf"/><Relationship Id="rId881" Type="http://schemas.openxmlformats.org/officeDocument/2006/relationships/image" Target="media/image421.wmf"/><Relationship Id="rId979" Type="http://schemas.openxmlformats.org/officeDocument/2006/relationships/oleObject" Target="embeddings/oleObject509.bin"/><Relationship Id="rId24" Type="http://schemas.openxmlformats.org/officeDocument/2006/relationships/oleObject" Target="embeddings/oleObject8.bin"/><Relationship Id="rId327" Type="http://schemas.openxmlformats.org/officeDocument/2006/relationships/image" Target="media/image156.wmf"/><Relationship Id="rId534" Type="http://schemas.openxmlformats.org/officeDocument/2006/relationships/image" Target="media/image259.wmf"/><Relationship Id="rId741" Type="http://schemas.openxmlformats.org/officeDocument/2006/relationships/oleObject" Target="embeddings/oleObject375.bin"/><Relationship Id="rId839" Type="http://schemas.openxmlformats.org/officeDocument/2006/relationships/oleObject" Target="embeddings/oleObject429.bin"/><Relationship Id="rId1164" Type="http://schemas.openxmlformats.org/officeDocument/2006/relationships/image" Target="media/image550.wmf"/><Relationship Id="rId173" Type="http://schemas.openxmlformats.org/officeDocument/2006/relationships/oleObject" Target="embeddings/oleObject84.bin"/><Relationship Id="rId380" Type="http://schemas.openxmlformats.org/officeDocument/2006/relationships/oleObject" Target="embeddings/oleObject191.bin"/><Relationship Id="rId601" Type="http://schemas.openxmlformats.org/officeDocument/2006/relationships/oleObject" Target="embeddings/oleObject302.bin"/><Relationship Id="rId1024" Type="http://schemas.openxmlformats.org/officeDocument/2006/relationships/image" Target="media/image482.wmf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0.bin"/><Relationship Id="rId685" Type="http://schemas.openxmlformats.org/officeDocument/2006/relationships/oleObject" Target="embeddings/oleObject346.bin"/><Relationship Id="rId892" Type="http://schemas.openxmlformats.org/officeDocument/2006/relationships/image" Target="media/image426.wmf"/><Relationship Id="rId906" Type="http://schemas.openxmlformats.org/officeDocument/2006/relationships/oleObject" Target="embeddings/oleObject467.bin"/><Relationship Id="rId35" Type="http://schemas.openxmlformats.org/officeDocument/2006/relationships/image" Target="media/image15.wmf"/><Relationship Id="rId100" Type="http://schemas.openxmlformats.org/officeDocument/2006/relationships/image" Target="media/image47.wmf"/><Relationship Id="rId338" Type="http://schemas.openxmlformats.org/officeDocument/2006/relationships/oleObject" Target="embeddings/oleObject170.bin"/><Relationship Id="rId545" Type="http://schemas.openxmlformats.org/officeDocument/2006/relationships/oleObject" Target="embeddings/oleObject274.bin"/><Relationship Id="rId752" Type="http://schemas.openxmlformats.org/officeDocument/2006/relationships/image" Target="media/image365.wmf"/><Relationship Id="rId184" Type="http://schemas.openxmlformats.org/officeDocument/2006/relationships/image" Target="media/image88.wmf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612" Type="http://schemas.openxmlformats.org/officeDocument/2006/relationships/image" Target="media/image298.wmf"/><Relationship Id="rId1035" Type="http://schemas.openxmlformats.org/officeDocument/2006/relationships/oleObject" Target="embeddings/oleObject541.bin"/><Relationship Id="rId251" Type="http://schemas.openxmlformats.org/officeDocument/2006/relationships/oleObject" Target="embeddings/oleObject126.bin"/><Relationship Id="rId489" Type="http://schemas.openxmlformats.org/officeDocument/2006/relationships/oleObject" Target="embeddings/oleObject246.bin"/><Relationship Id="rId696" Type="http://schemas.openxmlformats.org/officeDocument/2006/relationships/image" Target="media/image338.wmf"/><Relationship Id="rId917" Type="http://schemas.openxmlformats.org/officeDocument/2006/relationships/oleObject" Target="embeddings/oleObject473.bin"/><Relationship Id="rId1102" Type="http://schemas.openxmlformats.org/officeDocument/2006/relationships/oleObject" Target="embeddings/oleObject575.bin"/><Relationship Id="rId46" Type="http://schemas.openxmlformats.org/officeDocument/2006/relationships/oleObject" Target="embeddings/oleObject19.bin"/><Relationship Id="rId349" Type="http://schemas.openxmlformats.org/officeDocument/2006/relationships/image" Target="media/image167.wmf"/><Relationship Id="rId556" Type="http://schemas.openxmlformats.org/officeDocument/2006/relationships/image" Target="media/image270.wmf"/><Relationship Id="rId763" Type="http://schemas.openxmlformats.org/officeDocument/2006/relationships/oleObject" Target="embeddings/oleObject386.bin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416" Type="http://schemas.openxmlformats.org/officeDocument/2006/relationships/oleObject" Target="embeddings/oleObject209.bin"/><Relationship Id="rId970" Type="http://schemas.openxmlformats.org/officeDocument/2006/relationships/oleObject" Target="embeddings/oleObject503.bin"/><Relationship Id="rId1046" Type="http://schemas.openxmlformats.org/officeDocument/2006/relationships/oleObject" Target="embeddings/oleObject547.bin"/><Relationship Id="rId623" Type="http://schemas.openxmlformats.org/officeDocument/2006/relationships/image" Target="media/image303.wmf"/><Relationship Id="rId830" Type="http://schemas.openxmlformats.org/officeDocument/2006/relationships/oleObject" Target="embeddings/oleObject423.bin"/><Relationship Id="rId928" Type="http://schemas.openxmlformats.org/officeDocument/2006/relationships/oleObject" Target="embeddings/oleObject479.bin"/><Relationship Id="rId57" Type="http://schemas.openxmlformats.org/officeDocument/2006/relationships/image" Target="media/image26.wmf"/><Relationship Id="rId262" Type="http://schemas.openxmlformats.org/officeDocument/2006/relationships/image" Target="media/image124.wmf"/><Relationship Id="rId567" Type="http://schemas.openxmlformats.org/officeDocument/2006/relationships/oleObject" Target="embeddings/oleObject285.bin"/><Relationship Id="rId1113" Type="http://schemas.openxmlformats.org/officeDocument/2006/relationships/image" Target="media/image526.wmf"/><Relationship Id="rId122" Type="http://schemas.openxmlformats.org/officeDocument/2006/relationships/image" Target="media/image58.wmf"/><Relationship Id="rId774" Type="http://schemas.openxmlformats.org/officeDocument/2006/relationships/image" Target="media/image376.wmf"/><Relationship Id="rId981" Type="http://schemas.openxmlformats.org/officeDocument/2006/relationships/image" Target="media/image464.wmf"/><Relationship Id="rId1057" Type="http://schemas.openxmlformats.org/officeDocument/2006/relationships/image" Target="media/image498.wmf"/><Relationship Id="rId427" Type="http://schemas.openxmlformats.org/officeDocument/2006/relationships/image" Target="media/image206.wmf"/><Relationship Id="rId634" Type="http://schemas.openxmlformats.org/officeDocument/2006/relationships/oleObject" Target="embeddings/oleObject320.bin"/><Relationship Id="rId841" Type="http://schemas.openxmlformats.org/officeDocument/2006/relationships/image" Target="media/image404.wmf"/><Relationship Id="rId273" Type="http://schemas.openxmlformats.org/officeDocument/2006/relationships/oleObject" Target="embeddings/oleObject137.bin"/><Relationship Id="rId480" Type="http://schemas.openxmlformats.org/officeDocument/2006/relationships/oleObject" Target="embeddings/oleObject241.bin"/><Relationship Id="rId701" Type="http://schemas.openxmlformats.org/officeDocument/2006/relationships/oleObject" Target="embeddings/oleObject354.bin"/><Relationship Id="rId939" Type="http://schemas.openxmlformats.org/officeDocument/2006/relationships/oleObject" Target="embeddings/oleObject485.bin"/><Relationship Id="rId1124" Type="http://schemas.openxmlformats.org/officeDocument/2006/relationships/oleObject" Target="embeddings/oleObject586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oleObject" Target="embeddings/oleObject171.bin"/><Relationship Id="rId578" Type="http://schemas.openxmlformats.org/officeDocument/2006/relationships/image" Target="media/image281.wmf"/><Relationship Id="rId785" Type="http://schemas.openxmlformats.org/officeDocument/2006/relationships/oleObject" Target="embeddings/oleObject397.bin"/><Relationship Id="rId992" Type="http://schemas.openxmlformats.org/officeDocument/2006/relationships/oleObject" Target="embeddings/oleObject518.bin"/><Relationship Id="rId200" Type="http://schemas.openxmlformats.org/officeDocument/2006/relationships/image" Target="media/image96.wmf"/><Relationship Id="rId438" Type="http://schemas.openxmlformats.org/officeDocument/2006/relationships/oleObject" Target="embeddings/oleObject220.bin"/><Relationship Id="rId645" Type="http://schemas.openxmlformats.org/officeDocument/2006/relationships/image" Target="media/image313.wmf"/><Relationship Id="rId852" Type="http://schemas.openxmlformats.org/officeDocument/2006/relationships/oleObject" Target="embeddings/oleObject437.bin"/><Relationship Id="rId1068" Type="http://schemas.openxmlformats.org/officeDocument/2006/relationships/oleObject" Target="embeddings/oleObject558.bin"/><Relationship Id="rId284" Type="http://schemas.openxmlformats.org/officeDocument/2006/relationships/image" Target="media/image135.wmf"/><Relationship Id="rId491" Type="http://schemas.openxmlformats.org/officeDocument/2006/relationships/oleObject" Target="embeddings/oleObject247.bin"/><Relationship Id="rId505" Type="http://schemas.openxmlformats.org/officeDocument/2006/relationships/oleObject" Target="embeddings/oleObject254.bin"/><Relationship Id="rId712" Type="http://schemas.openxmlformats.org/officeDocument/2006/relationships/image" Target="media/image346.wmf"/><Relationship Id="rId1135" Type="http://schemas.openxmlformats.org/officeDocument/2006/relationships/image" Target="media/image537.wmf"/><Relationship Id="rId79" Type="http://schemas.openxmlformats.org/officeDocument/2006/relationships/oleObject" Target="embeddings/oleObject36.bin"/><Relationship Id="rId144" Type="http://schemas.openxmlformats.org/officeDocument/2006/relationships/image" Target="media/image68.wmf"/><Relationship Id="rId589" Type="http://schemas.openxmlformats.org/officeDocument/2006/relationships/oleObject" Target="embeddings/oleObject296.bin"/><Relationship Id="rId796" Type="http://schemas.openxmlformats.org/officeDocument/2006/relationships/image" Target="media/image386.wmf"/><Relationship Id="rId351" Type="http://schemas.openxmlformats.org/officeDocument/2006/relationships/image" Target="media/image168.wmf"/><Relationship Id="rId449" Type="http://schemas.openxmlformats.org/officeDocument/2006/relationships/image" Target="media/image217.wmf"/><Relationship Id="rId656" Type="http://schemas.openxmlformats.org/officeDocument/2006/relationships/image" Target="media/image318.wmf"/><Relationship Id="rId863" Type="http://schemas.openxmlformats.org/officeDocument/2006/relationships/oleObject" Target="embeddings/oleObject444.bin"/><Relationship Id="rId1079" Type="http://schemas.openxmlformats.org/officeDocument/2006/relationships/image" Target="media/image509.wmf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516" Type="http://schemas.openxmlformats.org/officeDocument/2006/relationships/image" Target="media/image250.wmf"/><Relationship Id="rId1146" Type="http://schemas.openxmlformats.org/officeDocument/2006/relationships/image" Target="media/image542.wmf"/><Relationship Id="rId723" Type="http://schemas.openxmlformats.org/officeDocument/2006/relationships/image" Target="media/image351.wmf"/><Relationship Id="rId930" Type="http://schemas.openxmlformats.org/officeDocument/2006/relationships/oleObject" Target="embeddings/oleObject480.bin"/><Relationship Id="rId1006" Type="http://schemas.openxmlformats.org/officeDocument/2006/relationships/image" Target="media/image473.wmf"/><Relationship Id="rId155" Type="http://schemas.openxmlformats.org/officeDocument/2006/relationships/oleObject" Target="embeddings/oleObject75.bin"/><Relationship Id="rId362" Type="http://schemas.openxmlformats.org/officeDocument/2006/relationships/oleObject" Target="embeddings/oleObject182.bin"/><Relationship Id="rId222" Type="http://schemas.openxmlformats.org/officeDocument/2006/relationships/oleObject" Target="embeddings/oleObject110.bin"/><Relationship Id="rId667" Type="http://schemas.openxmlformats.org/officeDocument/2006/relationships/oleObject" Target="embeddings/oleObject337.bin"/><Relationship Id="rId874" Type="http://schemas.openxmlformats.org/officeDocument/2006/relationships/oleObject" Target="embeddings/oleObject450.bin"/><Relationship Id="rId17" Type="http://schemas.openxmlformats.org/officeDocument/2006/relationships/image" Target="media/image6.wmf"/><Relationship Id="rId527" Type="http://schemas.openxmlformats.org/officeDocument/2006/relationships/oleObject" Target="embeddings/oleObject265.bin"/><Relationship Id="rId734" Type="http://schemas.openxmlformats.org/officeDocument/2006/relationships/image" Target="media/image356.wmf"/><Relationship Id="rId941" Type="http://schemas.openxmlformats.org/officeDocument/2006/relationships/oleObject" Target="embeddings/oleObject486.bin"/><Relationship Id="rId1157" Type="http://schemas.openxmlformats.org/officeDocument/2006/relationships/image" Target="media/image547.wmf"/><Relationship Id="rId70" Type="http://schemas.openxmlformats.org/officeDocument/2006/relationships/image" Target="media/image32.wmf"/><Relationship Id="rId166" Type="http://schemas.openxmlformats.org/officeDocument/2006/relationships/image" Target="media/image79.wmf"/><Relationship Id="rId373" Type="http://schemas.openxmlformats.org/officeDocument/2006/relationships/image" Target="media/image179.wmf"/><Relationship Id="rId580" Type="http://schemas.openxmlformats.org/officeDocument/2006/relationships/image" Target="media/image282.wmf"/><Relationship Id="rId801" Type="http://schemas.openxmlformats.org/officeDocument/2006/relationships/oleObject" Target="embeddings/oleObject406.bin"/><Relationship Id="rId1017" Type="http://schemas.openxmlformats.org/officeDocument/2006/relationships/oleObject" Target="embeddings/oleObject532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oleObject" Target="embeddings/oleObject221.bin"/><Relationship Id="rId678" Type="http://schemas.openxmlformats.org/officeDocument/2006/relationships/image" Target="media/image329.wmf"/><Relationship Id="rId885" Type="http://schemas.openxmlformats.org/officeDocument/2006/relationships/image" Target="media/image423.wmf"/><Relationship Id="rId1070" Type="http://schemas.openxmlformats.org/officeDocument/2006/relationships/oleObject" Target="embeddings/oleObject559.bin"/><Relationship Id="rId28" Type="http://schemas.openxmlformats.org/officeDocument/2006/relationships/oleObject" Target="embeddings/oleObject10.bin"/><Relationship Id="rId300" Type="http://schemas.openxmlformats.org/officeDocument/2006/relationships/image" Target="media/image143.wmf"/><Relationship Id="rId538" Type="http://schemas.openxmlformats.org/officeDocument/2006/relationships/image" Target="media/image261.wmf"/><Relationship Id="rId745" Type="http://schemas.openxmlformats.org/officeDocument/2006/relationships/oleObject" Target="embeddings/oleObject377.bin"/><Relationship Id="rId952" Type="http://schemas.openxmlformats.org/officeDocument/2006/relationships/oleObject" Target="embeddings/oleObject493.bin"/><Relationship Id="rId1168" Type="http://schemas.openxmlformats.org/officeDocument/2006/relationships/header" Target="header1.xml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6.bin"/><Relationship Id="rId384" Type="http://schemas.openxmlformats.org/officeDocument/2006/relationships/oleObject" Target="embeddings/oleObject193.bin"/><Relationship Id="rId591" Type="http://schemas.openxmlformats.org/officeDocument/2006/relationships/oleObject" Target="embeddings/oleObject297.bin"/><Relationship Id="rId605" Type="http://schemas.openxmlformats.org/officeDocument/2006/relationships/oleObject" Target="embeddings/oleObject304.bin"/><Relationship Id="rId812" Type="http://schemas.openxmlformats.org/officeDocument/2006/relationships/oleObject" Target="embeddings/oleObject413.bin"/><Relationship Id="rId1028" Type="http://schemas.openxmlformats.org/officeDocument/2006/relationships/image" Target="media/image484.wmf"/><Relationship Id="rId244" Type="http://schemas.openxmlformats.org/officeDocument/2006/relationships/image" Target="media/image115.wmf"/><Relationship Id="rId689" Type="http://schemas.openxmlformats.org/officeDocument/2006/relationships/oleObject" Target="embeddings/oleObject348.bin"/><Relationship Id="rId896" Type="http://schemas.openxmlformats.org/officeDocument/2006/relationships/image" Target="media/image428.wmf"/><Relationship Id="rId1081" Type="http://schemas.openxmlformats.org/officeDocument/2006/relationships/image" Target="media/image510.wmf"/><Relationship Id="rId39" Type="http://schemas.openxmlformats.org/officeDocument/2006/relationships/image" Target="media/image17.wmf"/><Relationship Id="rId451" Type="http://schemas.openxmlformats.org/officeDocument/2006/relationships/image" Target="media/image218.wmf"/><Relationship Id="rId549" Type="http://schemas.openxmlformats.org/officeDocument/2006/relationships/oleObject" Target="embeddings/oleObject276.bin"/><Relationship Id="rId756" Type="http://schemas.openxmlformats.org/officeDocument/2006/relationships/image" Target="media/image367.wmf"/><Relationship Id="rId104" Type="http://schemas.openxmlformats.org/officeDocument/2006/relationships/image" Target="media/image49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6.bin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963" Type="http://schemas.openxmlformats.org/officeDocument/2006/relationships/image" Target="media/image457.wmf"/><Relationship Id="rId1039" Type="http://schemas.openxmlformats.org/officeDocument/2006/relationships/oleObject" Target="embeddings/oleObject543.bin"/><Relationship Id="rId92" Type="http://schemas.openxmlformats.org/officeDocument/2006/relationships/image" Target="media/image43.wmf"/><Relationship Id="rId616" Type="http://schemas.openxmlformats.org/officeDocument/2006/relationships/oleObject" Target="embeddings/oleObject310.bin"/><Relationship Id="rId823" Type="http://schemas.openxmlformats.org/officeDocument/2006/relationships/image" Target="media/image398.wmf"/><Relationship Id="rId255" Type="http://schemas.openxmlformats.org/officeDocument/2006/relationships/oleObject" Target="embeddings/oleObject128.bin"/><Relationship Id="rId462" Type="http://schemas.openxmlformats.org/officeDocument/2006/relationships/oleObject" Target="embeddings/oleObject232.bin"/><Relationship Id="rId1092" Type="http://schemas.openxmlformats.org/officeDocument/2006/relationships/oleObject" Target="embeddings/oleObject570.bin"/><Relationship Id="rId1106" Type="http://schemas.openxmlformats.org/officeDocument/2006/relationships/oleObject" Target="embeddings/oleObject577.bin"/><Relationship Id="rId115" Type="http://schemas.openxmlformats.org/officeDocument/2006/relationships/oleObject" Target="embeddings/oleObject54.bin"/><Relationship Id="rId322" Type="http://schemas.openxmlformats.org/officeDocument/2006/relationships/oleObject" Target="embeddings/oleObject162.bin"/><Relationship Id="rId767" Type="http://schemas.openxmlformats.org/officeDocument/2006/relationships/oleObject" Target="embeddings/oleObject388.bin"/><Relationship Id="rId974" Type="http://schemas.openxmlformats.org/officeDocument/2006/relationships/image" Target="media/image462.wmf"/><Relationship Id="rId199" Type="http://schemas.openxmlformats.org/officeDocument/2006/relationships/oleObject" Target="embeddings/oleObject97.bin"/><Relationship Id="rId627" Type="http://schemas.openxmlformats.org/officeDocument/2006/relationships/image" Target="media/image305.wmf"/><Relationship Id="rId834" Type="http://schemas.openxmlformats.org/officeDocument/2006/relationships/oleObject" Target="embeddings/oleObject426.bin"/><Relationship Id="rId266" Type="http://schemas.openxmlformats.org/officeDocument/2006/relationships/image" Target="media/image126.wmf"/><Relationship Id="rId473" Type="http://schemas.openxmlformats.org/officeDocument/2006/relationships/image" Target="media/image229.wmf"/><Relationship Id="rId680" Type="http://schemas.openxmlformats.org/officeDocument/2006/relationships/image" Target="media/image330.wmf"/><Relationship Id="rId901" Type="http://schemas.openxmlformats.org/officeDocument/2006/relationships/image" Target="media/image430.wmf"/><Relationship Id="rId1117" Type="http://schemas.openxmlformats.org/officeDocument/2006/relationships/image" Target="media/image528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60.wmf"/><Relationship Id="rId333" Type="http://schemas.openxmlformats.org/officeDocument/2006/relationships/image" Target="media/image159.wmf"/><Relationship Id="rId540" Type="http://schemas.openxmlformats.org/officeDocument/2006/relationships/image" Target="media/image262.wmf"/><Relationship Id="rId778" Type="http://schemas.openxmlformats.org/officeDocument/2006/relationships/image" Target="media/image378.wmf"/><Relationship Id="rId985" Type="http://schemas.openxmlformats.org/officeDocument/2006/relationships/image" Target="media/image465.wmf"/><Relationship Id="rId1170" Type="http://schemas.openxmlformats.org/officeDocument/2006/relationships/fontTable" Target="fontTable.xml"/><Relationship Id="rId638" Type="http://schemas.openxmlformats.org/officeDocument/2006/relationships/oleObject" Target="embeddings/oleObject322.bin"/><Relationship Id="rId845" Type="http://schemas.openxmlformats.org/officeDocument/2006/relationships/oleObject" Target="embeddings/oleObject433.bin"/><Relationship Id="rId1030" Type="http://schemas.openxmlformats.org/officeDocument/2006/relationships/image" Target="media/image485.wmf"/><Relationship Id="rId277" Type="http://schemas.openxmlformats.org/officeDocument/2006/relationships/oleObject" Target="embeddings/oleObject139.bin"/><Relationship Id="rId400" Type="http://schemas.openxmlformats.org/officeDocument/2006/relationships/oleObject" Target="embeddings/oleObject201.bin"/><Relationship Id="rId484" Type="http://schemas.openxmlformats.org/officeDocument/2006/relationships/oleObject" Target="embeddings/oleObject243.bin"/><Relationship Id="rId705" Type="http://schemas.openxmlformats.org/officeDocument/2006/relationships/oleObject" Target="embeddings/oleObject356.bin"/><Relationship Id="rId1128" Type="http://schemas.openxmlformats.org/officeDocument/2006/relationships/oleObject" Target="embeddings/oleObject588.bin"/><Relationship Id="rId137" Type="http://schemas.openxmlformats.org/officeDocument/2006/relationships/oleObject" Target="embeddings/oleObject65.bin"/><Relationship Id="rId344" Type="http://schemas.openxmlformats.org/officeDocument/2006/relationships/oleObject" Target="embeddings/oleObject173.bin"/><Relationship Id="rId691" Type="http://schemas.openxmlformats.org/officeDocument/2006/relationships/oleObject" Target="embeddings/oleObject349.bin"/><Relationship Id="rId789" Type="http://schemas.openxmlformats.org/officeDocument/2006/relationships/image" Target="media/image383.wmf"/><Relationship Id="rId912" Type="http://schemas.openxmlformats.org/officeDocument/2006/relationships/oleObject" Target="embeddings/oleObject470.bin"/><Relationship Id="rId996" Type="http://schemas.openxmlformats.org/officeDocument/2006/relationships/image" Target="media/image469.wmf"/><Relationship Id="rId41" Type="http://schemas.openxmlformats.org/officeDocument/2006/relationships/image" Target="media/image18.wmf"/><Relationship Id="rId551" Type="http://schemas.openxmlformats.org/officeDocument/2006/relationships/oleObject" Target="embeddings/oleObject277.bin"/><Relationship Id="rId649" Type="http://schemas.openxmlformats.org/officeDocument/2006/relationships/oleObject" Target="embeddings/oleObject328.bin"/><Relationship Id="rId856" Type="http://schemas.openxmlformats.org/officeDocument/2006/relationships/image" Target="media/image41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88" Type="http://schemas.openxmlformats.org/officeDocument/2006/relationships/image" Target="media/image137.wmf"/><Relationship Id="rId411" Type="http://schemas.openxmlformats.org/officeDocument/2006/relationships/image" Target="media/image198.wmf"/><Relationship Id="rId509" Type="http://schemas.openxmlformats.org/officeDocument/2006/relationships/oleObject" Target="embeddings/oleObject256.bin"/><Relationship Id="rId1041" Type="http://schemas.openxmlformats.org/officeDocument/2006/relationships/oleObject" Target="embeddings/oleObject544.bin"/><Relationship Id="rId1139" Type="http://schemas.openxmlformats.org/officeDocument/2006/relationships/oleObject" Target="embeddings/oleObject594.bin"/><Relationship Id="rId495" Type="http://schemas.openxmlformats.org/officeDocument/2006/relationships/oleObject" Target="embeddings/oleObject249.bin"/><Relationship Id="rId716" Type="http://schemas.openxmlformats.org/officeDocument/2006/relationships/image" Target="media/image348.wmf"/><Relationship Id="rId923" Type="http://schemas.openxmlformats.org/officeDocument/2006/relationships/oleObject" Target="embeddings/oleObject476.bin"/><Relationship Id="rId52" Type="http://schemas.openxmlformats.org/officeDocument/2006/relationships/oleObject" Target="embeddings/oleObject22.bin"/><Relationship Id="rId148" Type="http://schemas.openxmlformats.org/officeDocument/2006/relationships/image" Target="media/image70.wmf"/><Relationship Id="rId355" Type="http://schemas.openxmlformats.org/officeDocument/2006/relationships/image" Target="media/image170.wmf"/><Relationship Id="rId562" Type="http://schemas.openxmlformats.org/officeDocument/2006/relationships/image" Target="media/image273.wmf"/><Relationship Id="rId215" Type="http://schemas.openxmlformats.org/officeDocument/2006/relationships/oleObject" Target="embeddings/oleObject105.bin"/><Relationship Id="rId422" Type="http://schemas.openxmlformats.org/officeDocument/2006/relationships/oleObject" Target="embeddings/oleObject212.bin"/><Relationship Id="rId867" Type="http://schemas.openxmlformats.org/officeDocument/2006/relationships/oleObject" Target="embeddings/oleObject446.bin"/><Relationship Id="rId1052" Type="http://schemas.openxmlformats.org/officeDocument/2006/relationships/oleObject" Target="embeddings/oleObject550.bin"/><Relationship Id="rId299" Type="http://schemas.openxmlformats.org/officeDocument/2006/relationships/oleObject" Target="embeddings/oleObject150.bin"/><Relationship Id="rId727" Type="http://schemas.openxmlformats.org/officeDocument/2006/relationships/oleObject" Target="embeddings/oleObject368.bin"/><Relationship Id="rId934" Type="http://schemas.openxmlformats.org/officeDocument/2006/relationships/oleObject" Target="embeddings/oleObject482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4.bin"/><Relationship Id="rId573" Type="http://schemas.openxmlformats.org/officeDocument/2006/relationships/oleObject" Target="embeddings/oleObject288.bin"/><Relationship Id="rId780" Type="http://schemas.openxmlformats.org/officeDocument/2006/relationships/image" Target="media/image379.wmf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9.wmf"/><Relationship Id="rId878" Type="http://schemas.openxmlformats.org/officeDocument/2006/relationships/oleObject" Target="embeddings/oleObject452.bin"/><Relationship Id="rId1063" Type="http://schemas.openxmlformats.org/officeDocument/2006/relationships/image" Target="media/image501.wmf"/><Relationship Id="rId640" Type="http://schemas.openxmlformats.org/officeDocument/2006/relationships/oleObject" Target="embeddings/oleObject323.bin"/><Relationship Id="rId738" Type="http://schemas.openxmlformats.org/officeDocument/2006/relationships/image" Target="media/image358.wmf"/><Relationship Id="rId945" Type="http://schemas.openxmlformats.org/officeDocument/2006/relationships/oleObject" Target="embeddings/oleObject488.bin"/><Relationship Id="rId74" Type="http://schemas.openxmlformats.org/officeDocument/2006/relationships/image" Target="media/image34.wmf"/><Relationship Id="rId377" Type="http://schemas.openxmlformats.org/officeDocument/2006/relationships/image" Target="media/image181.wmf"/><Relationship Id="rId500" Type="http://schemas.openxmlformats.org/officeDocument/2006/relationships/image" Target="media/image242.wmf"/><Relationship Id="rId584" Type="http://schemas.openxmlformats.org/officeDocument/2006/relationships/image" Target="media/image284.wmf"/><Relationship Id="rId805" Type="http://schemas.openxmlformats.org/officeDocument/2006/relationships/oleObject" Target="embeddings/oleObject409.bin"/><Relationship Id="rId1130" Type="http://schemas.openxmlformats.org/officeDocument/2006/relationships/oleObject" Target="embeddings/oleObject589.bin"/><Relationship Id="rId5" Type="http://schemas.openxmlformats.org/officeDocument/2006/relationships/settings" Target="settings.xml"/><Relationship Id="rId237" Type="http://schemas.openxmlformats.org/officeDocument/2006/relationships/oleObject" Target="embeddings/oleObject119.bin"/><Relationship Id="rId791" Type="http://schemas.openxmlformats.org/officeDocument/2006/relationships/image" Target="media/image384.wmf"/><Relationship Id="rId889" Type="http://schemas.openxmlformats.org/officeDocument/2006/relationships/oleObject" Target="embeddings/oleObject458.bin"/><Relationship Id="rId1074" Type="http://schemas.openxmlformats.org/officeDocument/2006/relationships/oleObject" Target="embeddings/oleObject561.bin"/><Relationship Id="rId444" Type="http://schemas.openxmlformats.org/officeDocument/2006/relationships/oleObject" Target="embeddings/oleObject223.bin"/><Relationship Id="rId651" Type="http://schemas.openxmlformats.org/officeDocument/2006/relationships/oleObject" Target="embeddings/oleObject329.bin"/><Relationship Id="rId749" Type="http://schemas.openxmlformats.org/officeDocument/2006/relationships/oleObject" Target="embeddings/oleObject379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88" Type="http://schemas.openxmlformats.org/officeDocument/2006/relationships/oleObject" Target="embeddings/oleObject195.bin"/><Relationship Id="rId511" Type="http://schemas.openxmlformats.org/officeDocument/2006/relationships/oleObject" Target="embeddings/oleObject257.bin"/><Relationship Id="rId609" Type="http://schemas.openxmlformats.org/officeDocument/2006/relationships/oleObject" Target="embeddings/oleObject306.bin"/><Relationship Id="rId956" Type="http://schemas.openxmlformats.org/officeDocument/2006/relationships/oleObject" Target="embeddings/oleObject495.bin"/><Relationship Id="rId1141" Type="http://schemas.openxmlformats.org/officeDocument/2006/relationships/oleObject" Target="embeddings/oleObject59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595" Type="http://schemas.openxmlformats.org/officeDocument/2006/relationships/oleObject" Target="embeddings/oleObject299.bin"/><Relationship Id="rId816" Type="http://schemas.openxmlformats.org/officeDocument/2006/relationships/oleObject" Target="embeddings/oleObject415.bin"/><Relationship Id="rId1001" Type="http://schemas.openxmlformats.org/officeDocument/2006/relationships/oleObject" Target="embeddings/oleObject523.bin"/><Relationship Id="rId248" Type="http://schemas.openxmlformats.org/officeDocument/2006/relationships/image" Target="media/image117.wmf"/><Relationship Id="rId455" Type="http://schemas.openxmlformats.org/officeDocument/2006/relationships/image" Target="media/image220.wmf"/><Relationship Id="rId662" Type="http://schemas.openxmlformats.org/officeDocument/2006/relationships/image" Target="media/image321.wmf"/><Relationship Id="rId1085" Type="http://schemas.openxmlformats.org/officeDocument/2006/relationships/image" Target="media/image512.wmf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8.bin"/><Relationship Id="rId522" Type="http://schemas.openxmlformats.org/officeDocument/2006/relationships/image" Target="media/image253.wmf"/><Relationship Id="rId967" Type="http://schemas.openxmlformats.org/officeDocument/2006/relationships/image" Target="media/image459.wmf"/><Relationship Id="rId1152" Type="http://schemas.openxmlformats.org/officeDocument/2006/relationships/oleObject" Target="embeddings/oleObject601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2.wmf"/><Relationship Id="rId827" Type="http://schemas.openxmlformats.org/officeDocument/2006/relationships/oleObject" Target="embeddings/oleObject421.bin"/><Relationship Id="rId1012" Type="http://schemas.openxmlformats.org/officeDocument/2006/relationships/image" Target="media/image476.wmf"/><Relationship Id="rId259" Type="http://schemas.openxmlformats.org/officeDocument/2006/relationships/oleObject" Target="embeddings/oleObject130.bin"/><Relationship Id="rId466" Type="http://schemas.openxmlformats.org/officeDocument/2006/relationships/oleObject" Target="embeddings/oleObject234.bin"/><Relationship Id="rId673" Type="http://schemas.openxmlformats.org/officeDocument/2006/relationships/oleObject" Target="embeddings/oleObject340.bin"/><Relationship Id="rId880" Type="http://schemas.openxmlformats.org/officeDocument/2006/relationships/oleObject" Target="embeddings/oleObject453.bin"/><Relationship Id="rId1096" Type="http://schemas.openxmlformats.org/officeDocument/2006/relationships/oleObject" Target="embeddings/oleObject572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4.bin"/><Relationship Id="rId533" Type="http://schemas.openxmlformats.org/officeDocument/2006/relationships/oleObject" Target="embeddings/oleObject268.bin"/><Relationship Id="rId978" Type="http://schemas.openxmlformats.org/officeDocument/2006/relationships/image" Target="media/image463.wmf"/><Relationship Id="rId1163" Type="http://schemas.openxmlformats.org/officeDocument/2006/relationships/oleObject" Target="embeddings/oleObject607.bin"/><Relationship Id="rId740" Type="http://schemas.openxmlformats.org/officeDocument/2006/relationships/image" Target="media/image359.wmf"/><Relationship Id="rId838" Type="http://schemas.openxmlformats.org/officeDocument/2006/relationships/image" Target="media/image403.wmf"/><Relationship Id="rId1023" Type="http://schemas.openxmlformats.org/officeDocument/2006/relationships/oleObject" Target="embeddings/oleObject535.bin"/><Relationship Id="rId172" Type="http://schemas.openxmlformats.org/officeDocument/2006/relationships/image" Target="media/image82.wmf"/><Relationship Id="rId477" Type="http://schemas.openxmlformats.org/officeDocument/2006/relationships/image" Target="media/image231.wmf"/><Relationship Id="rId600" Type="http://schemas.openxmlformats.org/officeDocument/2006/relationships/image" Target="media/image292.wmf"/><Relationship Id="rId684" Type="http://schemas.openxmlformats.org/officeDocument/2006/relationships/image" Target="media/image332.wmf"/><Relationship Id="rId337" Type="http://schemas.openxmlformats.org/officeDocument/2006/relationships/image" Target="media/image161.wmf"/><Relationship Id="rId891" Type="http://schemas.openxmlformats.org/officeDocument/2006/relationships/oleObject" Target="embeddings/oleObject459.bin"/><Relationship Id="rId905" Type="http://schemas.openxmlformats.org/officeDocument/2006/relationships/image" Target="media/image432.wmf"/><Relationship Id="rId989" Type="http://schemas.openxmlformats.org/officeDocument/2006/relationships/oleObject" Target="embeddings/oleObject516.bin"/><Relationship Id="rId34" Type="http://schemas.openxmlformats.org/officeDocument/2006/relationships/oleObject" Target="embeddings/oleObject13.bin"/><Relationship Id="rId544" Type="http://schemas.openxmlformats.org/officeDocument/2006/relationships/image" Target="media/image264.wmf"/><Relationship Id="rId751" Type="http://schemas.openxmlformats.org/officeDocument/2006/relationships/oleObject" Target="embeddings/oleObject380.bin"/><Relationship Id="rId849" Type="http://schemas.openxmlformats.org/officeDocument/2006/relationships/image" Target="media/image407.wmf"/><Relationship Id="rId183" Type="http://schemas.openxmlformats.org/officeDocument/2006/relationships/oleObject" Target="embeddings/oleObject89.bin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611" Type="http://schemas.openxmlformats.org/officeDocument/2006/relationships/oleObject" Target="embeddings/oleObject307.bin"/><Relationship Id="rId1034" Type="http://schemas.openxmlformats.org/officeDocument/2006/relationships/image" Target="media/image487.wmf"/><Relationship Id="rId250" Type="http://schemas.openxmlformats.org/officeDocument/2006/relationships/image" Target="media/image118.wmf"/><Relationship Id="rId488" Type="http://schemas.openxmlformats.org/officeDocument/2006/relationships/oleObject" Target="embeddings/oleObject245.bin"/><Relationship Id="rId695" Type="http://schemas.openxmlformats.org/officeDocument/2006/relationships/oleObject" Target="embeddings/oleObject351.bin"/><Relationship Id="rId709" Type="http://schemas.openxmlformats.org/officeDocument/2006/relationships/oleObject" Target="embeddings/oleObject358.bin"/><Relationship Id="rId916" Type="http://schemas.openxmlformats.org/officeDocument/2006/relationships/image" Target="media/image437.wmf"/><Relationship Id="rId1101" Type="http://schemas.openxmlformats.org/officeDocument/2006/relationships/image" Target="media/image520.wmf"/><Relationship Id="rId45" Type="http://schemas.openxmlformats.org/officeDocument/2006/relationships/image" Target="media/image20.wmf"/><Relationship Id="rId110" Type="http://schemas.openxmlformats.org/officeDocument/2006/relationships/image" Target="media/image52.wmf"/><Relationship Id="rId348" Type="http://schemas.openxmlformats.org/officeDocument/2006/relationships/oleObject" Target="embeddings/oleObject175.bin"/><Relationship Id="rId555" Type="http://schemas.openxmlformats.org/officeDocument/2006/relationships/oleObject" Target="embeddings/oleObject279.bin"/><Relationship Id="rId762" Type="http://schemas.openxmlformats.org/officeDocument/2006/relationships/image" Target="media/image370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image" Target="media/image200.wmf"/><Relationship Id="rId622" Type="http://schemas.openxmlformats.org/officeDocument/2006/relationships/oleObject" Target="embeddings/oleObject313.bin"/><Relationship Id="rId1045" Type="http://schemas.openxmlformats.org/officeDocument/2006/relationships/oleObject" Target="embeddings/oleObject546.bin"/><Relationship Id="rId261" Type="http://schemas.openxmlformats.org/officeDocument/2006/relationships/oleObject" Target="embeddings/oleObject131.bin"/><Relationship Id="rId499" Type="http://schemas.openxmlformats.org/officeDocument/2006/relationships/oleObject" Target="embeddings/oleObject251.bin"/><Relationship Id="rId927" Type="http://schemas.openxmlformats.org/officeDocument/2006/relationships/image" Target="media/image442.wmf"/><Relationship Id="rId1112" Type="http://schemas.openxmlformats.org/officeDocument/2006/relationships/oleObject" Target="embeddings/oleObject580.bin"/><Relationship Id="rId56" Type="http://schemas.openxmlformats.org/officeDocument/2006/relationships/oleObject" Target="embeddings/oleObject24.bin"/><Relationship Id="rId359" Type="http://schemas.openxmlformats.org/officeDocument/2006/relationships/image" Target="media/image172.wmf"/><Relationship Id="rId566" Type="http://schemas.openxmlformats.org/officeDocument/2006/relationships/image" Target="media/image275.wmf"/><Relationship Id="rId773" Type="http://schemas.openxmlformats.org/officeDocument/2006/relationships/oleObject" Target="embeddings/oleObject391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7.bin"/><Relationship Id="rId426" Type="http://schemas.openxmlformats.org/officeDocument/2006/relationships/oleObject" Target="embeddings/oleObject214.bin"/><Relationship Id="rId633" Type="http://schemas.openxmlformats.org/officeDocument/2006/relationships/oleObject" Target="embeddings/oleObject319.bin"/><Relationship Id="rId980" Type="http://schemas.openxmlformats.org/officeDocument/2006/relationships/oleObject" Target="embeddings/oleObject510.bin"/><Relationship Id="rId1056" Type="http://schemas.openxmlformats.org/officeDocument/2006/relationships/oleObject" Target="embeddings/oleObject552.bin"/><Relationship Id="rId840" Type="http://schemas.openxmlformats.org/officeDocument/2006/relationships/oleObject" Target="embeddings/oleObject430.bin"/><Relationship Id="rId938" Type="http://schemas.openxmlformats.org/officeDocument/2006/relationships/image" Target="media/image447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9.wmf"/><Relationship Id="rId577" Type="http://schemas.openxmlformats.org/officeDocument/2006/relationships/oleObject" Target="embeddings/oleObject290.bin"/><Relationship Id="rId700" Type="http://schemas.openxmlformats.org/officeDocument/2006/relationships/image" Target="media/image340.wmf"/><Relationship Id="rId1123" Type="http://schemas.openxmlformats.org/officeDocument/2006/relationships/image" Target="media/image531.wmf"/><Relationship Id="rId132" Type="http://schemas.openxmlformats.org/officeDocument/2006/relationships/image" Target="media/image63.wmf"/><Relationship Id="rId784" Type="http://schemas.openxmlformats.org/officeDocument/2006/relationships/image" Target="media/image381.wmf"/><Relationship Id="rId991" Type="http://schemas.openxmlformats.org/officeDocument/2006/relationships/oleObject" Target="embeddings/oleObject517.bin"/><Relationship Id="rId1067" Type="http://schemas.openxmlformats.org/officeDocument/2006/relationships/image" Target="media/image503.wmf"/><Relationship Id="rId437" Type="http://schemas.openxmlformats.org/officeDocument/2006/relationships/image" Target="media/image211.wmf"/><Relationship Id="rId644" Type="http://schemas.openxmlformats.org/officeDocument/2006/relationships/oleObject" Target="embeddings/oleObject325.bin"/><Relationship Id="rId851" Type="http://schemas.openxmlformats.org/officeDocument/2006/relationships/image" Target="media/image408.wmf"/><Relationship Id="rId283" Type="http://schemas.openxmlformats.org/officeDocument/2006/relationships/oleObject" Target="embeddings/oleObject142.bin"/><Relationship Id="rId490" Type="http://schemas.openxmlformats.org/officeDocument/2006/relationships/image" Target="media/image237.wmf"/><Relationship Id="rId504" Type="http://schemas.openxmlformats.org/officeDocument/2006/relationships/image" Target="media/image244.wmf"/><Relationship Id="rId711" Type="http://schemas.openxmlformats.org/officeDocument/2006/relationships/oleObject" Target="embeddings/oleObject359.bin"/><Relationship Id="rId949" Type="http://schemas.openxmlformats.org/officeDocument/2006/relationships/oleObject" Target="embeddings/oleObject491.bin"/><Relationship Id="rId1134" Type="http://schemas.openxmlformats.org/officeDocument/2006/relationships/oleObject" Target="embeddings/oleObject591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9.bin"/><Relationship Id="rId350" Type="http://schemas.openxmlformats.org/officeDocument/2006/relationships/oleObject" Target="embeddings/oleObject176.bin"/><Relationship Id="rId588" Type="http://schemas.openxmlformats.org/officeDocument/2006/relationships/image" Target="media/image286.wmf"/><Relationship Id="rId795" Type="http://schemas.openxmlformats.org/officeDocument/2006/relationships/oleObject" Target="embeddings/oleObject403.bin"/><Relationship Id="rId809" Type="http://schemas.openxmlformats.org/officeDocument/2006/relationships/oleObject" Target="embeddings/oleObject411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448" Type="http://schemas.openxmlformats.org/officeDocument/2006/relationships/oleObject" Target="embeddings/oleObject225.bin"/><Relationship Id="rId655" Type="http://schemas.openxmlformats.org/officeDocument/2006/relationships/oleObject" Target="embeddings/oleObject331.bin"/><Relationship Id="rId862" Type="http://schemas.openxmlformats.org/officeDocument/2006/relationships/image" Target="media/image412.wmf"/><Relationship Id="rId1078" Type="http://schemas.openxmlformats.org/officeDocument/2006/relationships/oleObject" Target="embeddings/oleObject563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oleObject" Target="embeddings/oleObject259.bin"/><Relationship Id="rId722" Type="http://schemas.openxmlformats.org/officeDocument/2006/relationships/oleObject" Target="embeddings/oleObject365.bin"/><Relationship Id="rId1145" Type="http://schemas.openxmlformats.org/officeDocument/2006/relationships/oleObject" Target="embeddings/oleObject597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3.wmf"/><Relationship Id="rId361" Type="http://schemas.openxmlformats.org/officeDocument/2006/relationships/image" Target="media/image173.wmf"/><Relationship Id="rId599" Type="http://schemas.openxmlformats.org/officeDocument/2006/relationships/oleObject" Target="embeddings/oleObject301.bin"/><Relationship Id="rId1005" Type="http://schemas.openxmlformats.org/officeDocument/2006/relationships/oleObject" Target="embeddings/oleObject526.bin"/><Relationship Id="rId459" Type="http://schemas.openxmlformats.org/officeDocument/2006/relationships/image" Target="media/image222.wmf"/><Relationship Id="rId666" Type="http://schemas.openxmlformats.org/officeDocument/2006/relationships/image" Target="media/image323.wmf"/><Relationship Id="rId873" Type="http://schemas.openxmlformats.org/officeDocument/2006/relationships/image" Target="media/image417.wmf"/><Relationship Id="rId1089" Type="http://schemas.openxmlformats.org/officeDocument/2006/relationships/image" Target="media/image514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9.bin"/><Relationship Id="rId319" Type="http://schemas.openxmlformats.org/officeDocument/2006/relationships/image" Target="media/image152.wmf"/><Relationship Id="rId526" Type="http://schemas.openxmlformats.org/officeDocument/2006/relationships/image" Target="media/image255.wmf"/><Relationship Id="rId1156" Type="http://schemas.openxmlformats.org/officeDocument/2006/relationships/oleObject" Target="embeddings/oleObject603.bin"/><Relationship Id="rId733" Type="http://schemas.openxmlformats.org/officeDocument/2006/relationships/oleObject" Target="embeddings/oleObject371.bin"/><Relationship Id="rId940" Type="http://schemas.openxmlformats.org/officeDocument/2006/relationships/image" Target="media/image448.wmf"/><Relationship Id="rId1016" Type="http://schemas.openxmlformats.org/officeDocument/2006/relationships/image" Target="media/image478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7.bin"/><Relationship Id="rId677" Type="http://schemas.openxmlformats.org/officeDocument/2006/relationships/oleObject" Target="embeddings/oleObject342.bin"/><Relationship Id="rId800" Type="http://schemas.openxmlformats.org/officeDocument/2006/relationships/image" Target="media/image388.wmf"/><Relationship Id="rId232" Type="http://schemas.openxmlformats.org/officeDocument/2006/relationships/oleObject" Target="embeddings/oleObject116.bin"/><Relationship Id="rId884" Type="http://schemas.openxmlformats.org/officeDocument/2006/relationships/oleObject" Target="embeddings/oleObject455.bin"/><Relationship Id="rId27" Type="http://schemas.openxmlformats.org/officeDocument/2006/relationships/image" Target="media/image11.wmf"/><Relationship Id="rId537" Type="http://schemas.openxmlformats.org/officeDocument/2006/relationships/oleObject" Target="embeddings/oleObject270.bin"/><Relationship Id="rId744" Type="http://schemas.openxmlformats.org/officeDocument/2006/relationships/image" Target="media/image361.wmf"/><Relationship Id="rId951" Type="http://schemas.openxmlformats.org/officeDocument/2006/relationships/image" Target="media/image452.wmf"/><Relationship Id="rId1167" Type="http://schemas.openxmlformats.org/officeDocument/2006/relationships/oleObject" Target="embeddings/oleObject609.bin"/><Relationship Id="rId80" Type="http://schemas.openxmlformats.org/officeDocument/2006/relationships/image" Target="media/image37.wmf"/><Relationship Id="rId176" Type="http://schemas.openxmlformats.org/officeDocument/2006/relationships/image" Target="media/image84.wmf"/><Relationship Id="rId383" Type="http://schemas.openxmlformats.org/officeDocument/2006/relationships/image" Target="media/image184.wmf"/><Relationship Id="rId590" Type="http://schemas.openxmlformats.org/officeDocument/2006/relationships/image" Target="media/image287.wmf"/><Relationship Id="rId604" Type="http://schemas.openxmlformats.org/officeDocument/2006/relationships/image" Target="media/image294.wmf"/><Relationship Id="rId811" Type="http://schemas.openxmlformats.org/officeDocument/2006/relationships/image" Target="media/image392.wmf"/><Relationship Id="rId1027" Type="http://schemas.openxmlformats.org/officeDocument/2006/relationships/oleObject" Target="embeddings/oleObject537.bin"/><Relationship Id="rId243" Type="http://schemas.openxmlformats.org/officeDocument/2006/relationships/oleObject" Target="embeddings/oleObject122.bin"/><Relationship Id="rId450" Type="http://schemas.openxmlformats.org/officeDocument/2006/relationships/oleObject" Target="embeddings/oleObject226.bin"/><Relationship Id="rId688" Type="http://schemas.openxmlformats.org/officeDocument/2006/relationships/image" Target="media/image334.wmf"/><Relationship Id="rId895" Type="http://schemas.openxmlformats.org/officeDocument/2006/relationships/oleObject" Target="embeddings/oleObject461.bin"/><Relationship Id="rId909" Type="http://schemas.openxmlformats.org/officeDocument/2006/relationships/image" Target="media/image434.wmf"/><Relationship Id="rId1080" Type="http://schemas.openxmlformats.org/officeDocument/2006/relationships/oleObject" Target="embeddings/oleObject564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8.bin"/><Relationship Id="rId310" Type="http://schemas.openxmlformats.org/officeDocument/2006/relationships/image" Target="media/image148.wmf"/><Relationship Id="rId548" Type="http://schemas.openxmlformats.org/officeDocument/2006/relationships/image" Target="media/image266.wmf"/><Relationship Id="rId755" Type="http://schemas.openxmlformats.org/officeDocument/2006/relationships/oleObject" Target="embeddings/oleObject382.bin"/><Relationship Id="rId962" Type="http://schemas.openxmlformats.org/officeDocument/2006/relationships/oleObject" Target="embeddings/oleObject499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1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615" Type="http://schemas.openxmlformats.org/officeDocument/2006/relationships/image" Target="media/image299.wmf"/><Relationship Id="rId822" Type="http://schemas.openxmlformats.org/officeDocument/2006/relationships/oleObject" Target="embeddings/oleObject418.bin"/><Relationship Id="rId1038" Type="http://schemas.openxmlformats.org/officeDocument/2006/relationships/image" Target="media/image489.wmf"/><Relationship Id="rId254" Type="http://schemas.openxmlformats.org/officeDocument/2006/relationships/image" Target="media/image120.wmf"/><Relationship Id="rId699" Type="http://schemas.openxmlformats.org/officeDocument/2006/relationships/oleObject" Target="embeddings/oleObject353.bin"/><Relationship Id="rId1091" Type="http://schemas.openxmlformats.org/officeDocument/2006/relationships/image" Target="media/image515.wmf"/><Relationship Id="rId1105" Type="http://schemas.openxmlformats.org/officeDocument/2006/relationships/image" Target="media/image522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461" Type="http://schemas.openxmlformats.org/officeDocument/2006/relationships/image" Target="media/image223.wmf"/><Relationship Id="rId559" Type="http://schemas.openxmlformats.org/officeDocument/2006/relationships/oleObject" Target="embeddings/oleObject281.bin"/><Relationship Id="rId766" Type="http://schemas.openxmlformats.org/officeDocument/2006/relationships/image" Target="media/image372.wmf"/><Relationship Id="rId198" Type="http://schemas.openxmlformats.org/officeDocument/2006/relationships/image" Target="media/image95.wmf"/><Relationship Id="rId321" Type="http://schemas.openxmlformats.org/officeDocument/2006/relationships/image" Target="media/image153.wmf"/><Relationship Id="rId419" Type="http://schemas.openxmlformats.org/officeDocument/2006/relationships/image" Target="media/image202.wmf"/><Relationship Id="rId626" Type="http://schemas.openxmlformats.org/officeDocument/2006/relationships/oleObject" Target="embeddings/oleObject315.bin"/><Relationship Id="rId973" Type="http://schemas.openxmlformats.org/officeDocument/2006/relationships/oleObject" Target="embeddings/oleObject505.bin"/><Relationship Id="rId1049" Type="http://schemas.openxmlformats.org/officeDocument/2006/relationships/image" Target="media/image494.wmf"/><Relationship Id="rId833" Type="http://schemas.openxmlformats.org/officeDocument/2006/relationships/oleObject" Target="embeddings/oleObject425.bin"/><Relationship Id="rId1116" Type="http://schemas.openxmlformats.org/officeDocument/2006/relationships/oleObject" Target="embeddings/oleObject582.bin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37.bin"/><Relationship Id="rId900" Type="http://schemas.openxmlformats.org/officeDocument/2006/relationships/oleObject" Target="embeddings/oleObject464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7.bin"/><Relationship Id="rId777" Type="http://schemas.openxmlformats.org/officeDocument/2006/relationships/oleObject" Target="embeddings/oleObject393.bin"/><Relationship Id="rId984" Type="http://schemas.openxmlformats.org/officeDocument/2006/relationships/oleObject" Target="embeddings/oleObject513.bin"/><Relationship Id="rId637" Type="http://schemas.openxmlformats.org/officeDocument/2006/relationships/image" Target="media/image309.wmf"/><Relationship Id="rId844" Type="http://schemas.openxmlformats.org/officeDocument/2006/relationships/image" Target="media/image405.wmf"/><Relationship Id="rId276" Type="http://schemas.openxmlformats.org/officeDocument/2006/relationships/image" Target="media/image131.wmf"/><Relationship Id="rId483" Type="http://schemas.openxmlformats.org/officeDocument/2006/relationships/image" Target="media/image234.wmf"/><Relationship Id="rId690" Type="http://schemas.openxmlformats.org/officeDocument/2006/relationships/image" Target="media/image335.wmf"/><Relationship Id="rId704" Type="http://schemas.openxmlformats.org/officeDocument/2006/relationships/image" Target="media/image342.wmf"/><Relationship Id="rId911" Type="http://schemas.openxmlformats.org/officeDocument/2006/relationships/image" Target="media/image435.wmf"/><Relationship Id="rId1127" Type="http://schemas.openxmlformats.org/officeDocument/2006/relationships/image" Target="media/image533.wmf"/><Relationship Id="rId40" Type="http://schemas.openxmlformats.org/officeDocument/2006/relationships/oleObject" Target="embeddings/oleObject16.bin"/><Relationship Id="rId136" Type="http://schemas.openxmlformats.org/officeDocument/2006/relationships/image" Target="media/image65.wmf"/><Relationship Id="rId343" Type="http://schemas.openxmlformats.org/officeDocument/2006/relationships/image" Target="media/image164.wmf"/><Relationship Id="rId550" Type="http://schemas.openxmlformats.org/officeDocument/2006/relationships/image" Target="media/image267.wmf"/><Relationship Id="rId788" Type="http://schemas.openxmlformats.org/officeDocument/2006/relationships/oleObject" Target="embeddings/oleObject399.bin"/><Relationship Id="rId995" Type="http://schemas.openxmlformats.org/officeDocument/2006/relationships/oleObject" Target="embeddings/oleObject520.bin"/><Relationship Id="rId203" Type="http://schemas.openxmlformats.org/officeDocument/2006/relationships/oleObject" Target="embeddings/oleObject99.bin"/><Relationship Id="rId648" Type="http://schemas.openxmlformats.org/officeDocument/2006/relationships/image" Target="media/image314.wmf"/><Relationship Id="rId855" Type="http://schemas.openxmlformats.org/officeDocument/2006/relationships/oleObject" Target="embeddings/oleObject439.bin"/><Relationship Id="rId1040" Type="http://schemas.openxmlformats.org/officeDocument/2006/relationships/image" Target="media/image490.wmf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06.bin"/><Relationship Id="rId494" Type="http://schemas.openxmlformats.org/officeDocument/2006/relationships/image" Target="media/image239.wmf"/><Relationship Id="rId508" Type="http://schemas.openxmlformats.org/officeDocument/2006/relationships/image" Target="media/image246.wmf"/><Relationship Id="rId715" Type="http://schemas.openxmlformats.org/officeDocument/2006/relationships/oleObject" Target="embeddings/oleObject361.bin"/><Relationship Id="rId922" Type="http://schemas.openxmlformats.org/officeDocument/2006/relationships/image" Target="media/image440.wmf"/><Relationship Id="rId1138" Type="http://schemas.openxmlformats.org/officeDocument/2006/relationships/oleObject" Target="embeddings/oleObject593.bin"/><Relationship Id="rId147" Type="http://schemas.openxmlformats.org/officeDocument/2006/relationships/oleObject" Target="embeddings/oleObject71.bin"/><Relationship Id="rId354" Type="http://schemas.openxmlformats.org/officeDocument/2006/relationships/oleObject" Target="embeddings/oleObject178.bin"/><Relationship Id="rId799" Type="http://schemas.openxmlformats.org/officeDocument/2006/relationships/oleObject" Target="embeddings/oleObject405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82.bin"/><Relationship Id="rId659" Type="http://schemas.openxmlformats.org/officeDocument/2006/relationships/oleObject" Target="embeddings/oleObject333.bin"/><Relationship Id="rId866" Type="http://schemas.openxmlformats.org/officeDocument/2006/relationships/image" Target="media/image414.wmf"/><Relationship Id="rId214" Type="http://schemas.openxmlformats.org/officeDocument/2006/relationships/image" Target="media/image103.wmf"/><Relationship Id="rId298" Type="http://schemas.openxmlformats.org/officeDocument/2006/relationships/image" Target="media/image142.wmf"/><Relationship Id="rId421" Type="http://schemas.openxmlformats.org/officeDocument/2006/relationships/image" Target="media/image203.wmf"/><Relationship Id="rId519" Type="http://schemas.openxmlformats.org/officeDocument/2006/relationships/oleObject" Target="embeddings/oleObject261.bin"/><Relationship Id="rId1051" Type="http://schemas.openxmlformats.org/officeDocument/2006/relationships/image" Target="media/image495.wmf"/><Relationship Id="rId1149" Type="http://schemas.openxmlformats.org/officeDocument/2006/relationships/image" Target="media/image543.wmf"/><Relationship Id="rId158" Type="http://schemas.openxmlformats.org/officeDocument/2006/relationships/image" Target="media/image75.wmf"/><Relationship Id="rId726" Type="http://schemas.openxmlformats.org/officeDocument/2006/relationships/image" Target="media/image352.wmf"/><Relationship Id="rId933" Type="http://schemas.openxmlformats.org/officeDocument/2006/relationships/image" Target="media/image445.wmf"/><Relationship Id="rId1009" Type="http://schemas.openxmlformats.org/officeDocument/2006/relationships/oleObject" Target="embeddings/oleObject528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75.wmf"/><Relationship Id="rId572" Type="http://schemas.openxmlformats.org/officeDocument/2006/relationships/image" Target="media/image278.wmf"/><Relationship Id="rId225" Type="http://schemas.openxmlformats.org/officeDocument/2006/relationships/oleObject" Target="embeddings/oleObject112.bin"/><Relationship Id="rId432" Type="http://schemas.openxmlformats.org/officeDocument/2006/relationships/oleObject" Target="embeddings/oleObject217.bin"/><Relationship Id="rId877" Type="http://schemas.openxmlformats.org/officeDocument/2006/relationships/image" Target="media/image419.wmf"/><Relationship Id="rId1062" Type="http://schemas.openxmlformats.org/officeDocument/2006/relationships/oleObject" Target="embeddings/oleObject555.bin"/><Relationship Id="rId737" Type="http://schemas.openxmlformats.org/officeDocument/2006/relationships/oleObject" Target="embeddings/oleObject373.bin"/><Relationship Id="rId944" Type="http://schemas.openxmlformats.org/officeDocument/2006/relationships/image" Target="media/image450.wmf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2.bin"/><Relationship Id="rId376" Type="http://schemas.openxmlformats.org/officeDocument/2006/relationships/oleObject" Target="embeddings/oleObject189.bin"/><Relationship Id="rId583" Type="http://schemas.openxmlformats.org/officeDocument/2006/relationships/oleObject" Target="embeddings/oleObject293.bin"/><Relationship Id="rId790" Type="http://schemas.openxmlformats.org/officeDocument/2006/relationships/oleObject" Target="embeddings/oleObject400.bin"/><Relationship Id="rId804" Type="http://schemas.openxmlformats.org/officeDocument/2006/relationships/oleObject" Target="embeddings/oleObject408.bin"/><Relationship Id="rId4" Type="http://schemas.openxmlformats.org/officeDocument/2006/relationships/image" Target="media/image1.jpeg"/><Relationship Id="rId236" Type="http://schemas.openxmlformats.org/officeDocument/2006/relationships/oleObject" Target="embeddings/oleObject118.bin"/><Relationship Id="rId443" Type="http://schemas.openxmlformats.org/officeDocument/2006/relationships/image" Target="media/image214.wmf"/><Relationship Id="rId650" Type="http://schemas.openxmlformats.org/officeDocument/2006/relationships/image" Target="media/image315.wmf"/><Relationship Id="rId888" Type="http://schemas.openxmlformats.org/officeDocument/2006/relationships/oleObject" Target="embeddings/oleObject457.bin"/><Relationship Id="rId1073" Type="http://schemas.openxmlformats.org/officeDocument/2006/relationships/image" Target="media/image506.wmf"/><Relationship Id="rId303" Type="http://schemas.openxmlformats.org/officeDocument/2006/relationships/oleObject" Target="embeddings/oleObject152.bin"/><Relationship Id="rId748" Type="http://schemas.openxmlformats.org/officeDocument/2006/relationships/image" Target="media/image363.wmf"/><Relationship Id="rId955" Type="http://schemas.openxmlformats.org/officeDocument/2006/relationships/image" Target="media/image454.wmf"/><Relationship Id="rId1140" Type="http://schemas.openxmlformats.org/officeDocument/2006/relationships/image" Target="media/image539.wmf"/><Relationship Id="rId84" Type="http://schemas.openxmlformats.org/officeDocument/2006/relationships/image" Target="media/image39.wmf"/><Relationship Id="rId387" Type="http://schemas.openxmlformats.org/officeDocument/2006/relationships/image" Target="media/image186.wmf"/><Relationship Id="rId510" Type="http://schemas.openxmlformats.org/officeDocument/2006/relationships/image" Target="media/image247.wmf"/><Relationship Id="rId594" Type="http://schemas.openxmlformats.org/officeDocument/2006/relationships/image" Target="media/image289.wmf"/><Relationship Id="rId608" Type="http://schemas.openxmlformats.org/officeDocument/2006/relationships/image" Target="media/image296.wmf"/><Relationship Id="rId815" Type="http://schemas.openxmlformats.org/officeDocument/2006/relationships/image" Target="media/image394.wmf"/><Relationship Id="rId247" Type="http://schemas.openxmlformats.org/officeDocument/2006/relationships/oleObject" Target="embeddings/oleObject124.bin"/><Relationship Id="rId899" Type="http://schemas.openxmlformats.org/officeDocument/2006/relationships/oleObject" Target="embeddings/oleObject463.bin"/><Relationship Id="rId1000" Type="http://schemas.openxmlformats.org/officeDocument/2006/relationships/image" Target="media/image471.wmf"/><Relationship Id="rId1084" Type="http://schemas.openxmlformats.org/officeDocument/2006/relationships/oleObject" Target="embeddings/oleObject566.bin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8.bin"/><Relationship Id="rId661" Type="http://schemas.openxmlformats.org/officeDocument/2006/relationships/oleObject" Target="embeddings/oleObject334.bin"/><Relationship Id="rId759" Type="http://schemas.openxmlformats.org/officeDocument/2006/relationships/oleObject" Target="embeddings/oleObject384.bin"/><Relationship Id="rId966" Type="http://schemas.openxmlformats.org/officeDocument/2006/relationships/oleObject" Target="embeddings/oleObject501.bin"/><Relationship Id="rId11" Type="http://schemas.openxmlformats.org/officeDocument/2006/relationships/image" Target="media/image3.wmf"/><Relationship Id="rId314" Type="http://schemas.openxmlformats.org/officeDocument/2006/relationships/image" Target="media/image150.wmf"/><Relationship Id="rId398" Type="http://schemas.openxmlformats.org/officeDocument/2006/relationships/oleObject" Target="embeddings/oleObject200.bin"/><Relationship Id="rId521" Type="http://schemas.openxmlformats.org/officeDocument/2006/relationships/oleObject" Target="embeddings/oleObject262.bin"/><Relationship Id="rId619" Type="http://schemas.openxmlformats.org/officeDocument/2006/relationships/image" Target="media/image301.wmf"/><Relationship Id="rId1151" Type="http://schemas.openxmlformats.org/officeDocument/2006/relationships/image" Target="media/image54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826" Type="http://schemas.openxmlformats.org/officeDocument/2006/relationships/oleObject" Target="embeddings/oleObject420.bin"/><Relationship Id="rId1011" Type="http://schemas.openxmlformats.org/officeDocument/2006/relationships/oleObject" Target="embeddings/oleObject529.bin"/><Relationship Id="rId1109" Type="http://schemas.openxmlformats.org/officeDocument/2006/relationships/image" Target="media/image524.wmf"/><Relationship Id="rId258" Type="http://schemas.openxmlformats.org/officeDocument/2006/relationships/image" Target="media/image122.wmf"/><Relationship Id="rId465" Type="http://schemas.openxmlformats.org/officeDocument/2006/relationships/image" Target="media/image225.wmf"/><Relationship Id="rId672" Type="http://schemas.openxmlformats.org/officeDocument/2006/relationships/image" Target="media/image326.wmf"/><Relationship Id="rId1095" Type="http://schemas.openxmlformats.org/officeDocument/2006/relationships/image" Target="media/image517.wmf"/><Relationship Id="rId22" Type="http://schemas.openxmlformats.org/officeDocument/2006/relationships/oleObject" Target="embeddings/oleObject7.bin"/><Relationship Id="rId118" Type="http://schemas.openxmlformats.org/officeDocument/2006/relationships/image" Target="media/image56.wmf"/><Relationship Id="rId325" Type="http://schemas.openxmlformats.org/officeDocument/2006/relationships/image" Target="media/image155.wmf"/><Relationship Id="rId532" Type="http://schemas.openxmlformats.org/officeDocument/2006/relationships/image" Target="media/image258.wmf"/><Relationship Id="rId977" Type="http://schemas.openxmlformats.org/officeDocument/2006/relationships/oleObject" Target="embeddings/oleObject508.bin"/><Relationship Id="rId1162" Type="http://schemas.openxmlformats.org/officeDocument/2006/relationships/image" Target="media/image549.wmf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428.bin"/><Relationship Id="rId1022" Type="http://schemas.openxmlformats.org/officeDocument/2006/relationships/image" Target="media/image481.wmf"/><Relationship Id="rId269" Type="http://schemas.openxmlformats.org/officeDocument/2006/relationships/oleObject" Target="embeddings/oleObject135.bin"/><Relationship Id="rId476" Type="http://schemas.openxmlformats.org/officeDocument/2006/relationships/oleObject" Target="embeddings/oleObject239.bin"/><Relationship Id="rId683" Type="http://schemas.openxmlformats.org/officeDocument/2006/relationships/oleObject" Target="embeddings/oleObject345.bin"/><Relationship Id="rId890" Type="http://schemas.openxmlformats.org/officeDocument/2006/relationships/image" Target="media/image425.wmf"/><Relationship Id="rId904" Type="http://schemas.openxmlformats.org/officeDocument/2006/relationships/oleObject" Target="embeddings/oleObject466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1.bin"/><Relationship Id="rId336" Type="http://schemas.openxmlformats.org/officeDocument/2006/relationships/oleObject" Target="embeddings/oleObject169.bin"/><Relationship Id="rId543" Type="http://schemas.openxmlformats.org/officeDocument/2006/relationships/oleObject" Target="embeddings/oleObject273.bin"/><Relationship Id="rId988" Type="http://schemas.openxmlformats.org/officeDocument/2006/relationships/oleObject" Target="embeddings/oleObject515.bin"/><Relationship Id="rId182" Type="http://schemas.openxmlformats.org/officeDocument/2006/relationships/image" Target="media/image87.wmf"/><Relationship Id="rId403" Type="http://schemas.openxmlformats.org/officeDocument/2006/relationships/image" Target="media/image194.wmf"/><Relationship Id="rId750" Type="http://schemas.openxmlformats.org/officeDocument/2006/relationships/image" Target="media/image364.wmf"/><Relationship Id="rId848" Type="http://schemas.openxmlformats.org/officeDocument/2006/relationships/oleObject" Target="embeddings/oleObject435.bin"/><Relationship Id="rId1033" Type="http://schemas.openxmlformats.org/officeDocument/2006/relationships/oleObject" Target="embeddings/oleObject540.bin"/><Relationship Id="rId487" Type="http://schemas.openxmlformats.org/officeDocument/2006/relationships/image" Target="media/image236.wmf"/><Relationship Id="rId610" Type="http://schemas.openxmlformats.org/officeDocument/2006/relationships/image" Target="media/image297.wmf"/><Relationship Id="rId694" Type="http://schemas.openxmlformats.org/officeDocument/2006/relationships/image" Target="media/image337.wmf"/><Relationship Id="rId708" Type="http://schemas.openxmlformats.org/officeDocument/2006/relationships/image" Target="media/image344.wmf"/><Relationship Id="rId915" Type="http://schemas.openxmlformats.org/officeDocument/2006/relationships/oleObject" Target="embeddings/oleObject472.bin"/><Relationship Id="rId347" Type="http://schemas.openxmlformats.org/officeDocument/2006/relationships/image" Target="media/image166.wmf"/><Relationship Id="rId999" Type="http://schemas.openxmlformats.org/officeDocument/2006/relationships/oleObject" Target="embeddings/oleObject522.bin"/><Relationship Id="rId1100" Type="http://schemas.openxmlformats.org/officeDocument/2006/relationships/oleObject" Target="embeddings/oleObject574.bin"/><Relationship Id="rId44" Type="http://schemas.openxmlformats.org/officeDocument/2006/relationships/oleObject" Target="embeddings/oleObject18.bin"/><Relationship Id="rId554" Type="http://schemas.openxmlformats.org/officeDocument/2006/relationships/image" Target="media/image269.wmf"/><Relationship Id="rId761" Type="http://schemas.openxmlformats.org/officeDocument/2006/relationships/oleObject" Target="embeddings/oleObject385.bin"/><Relationship Id="rId859" Type="http://schemas.openxmlformats.org/officeDocument/2006/relationships/oleObject" Target="embeddings/oleObject441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414" Type="http://schemas.openxmlformats.org/officeDocument/2006/relationships/oleObject" Target="embeddings/oleObject208.bin"/><Relationship Id="rId498" Type="http://schemas.openxmlformats.org/officeDocument/2006/relationships/image" Target="media/image241.wmf"/><Relationship Id="rId621" Type="http://schemas.openxmlformats.org/officeDocument/2006/relationships/image" Target="media/image302.wmf"/><Relationship Id="rId1044" Type="http://schemas.openxmlformats.org/officeDocument/2006/relationships/image" Target="media/image492.wmf"/><Relationship Id="rId260" Type="http://schemas.openxmlformats.org/officeDocument/2006/relationships/image" Target="media/image123.wmf"/><Relationship Id="rId719" Type="http://schemas.openxmlformats.org/officeDocument/2006/relationships/oleObject" Target="embeddings/oleObject363.bin"/><Relationship Id="rId926" Type="http://schemas.openxmlformats.org/officeDocument/2006/relationships/oleObject" Target="embeddings/oleObject478.bin"/><Relationship Id="rId1111" Type="http://schemas.openxmlformats.org/officeDocument/2006/relationships/image" Target="media/image525.wmf"/><Relationship Id="rId55" Type="http://schemas.openxmlformats.org/officeDocument/2006/relationships/image" Target="media/image25.wmf"/><Relationship Id="rId120" Type="http://schemas.openxmlformats.org/officeDocument/2006/relationships/image" Target="media/image57.wmf"/><Relationship Id="rId358" Type="http://schemas.openxmlformats.org/officeDocument/2006/relationships/oleObject" Target="embeddings/oleObject180.bin"/><Relationship Id="rId565" Type="http://schemas.openxmlformats.org/officeDocument/2006/relationships/oleObject" Target="embeddings/oleObject284.bin"/><Relationship Id="rId772" Type="http://schemas.openxmlformats.org/officeDocument/2006/relationships/image" Target="media/image375.wmf"/><Relationship Id="rId218" Type="http://schemas.openxmlformats.org/officeDocument/2006/relationships/image" Target="media/image105.wmf"/><Relationship Id="rId425" Type="http://schemas.openxmlformats.org/officeDocument/2006/relationships/image" Target="media/image205.wmf"/><Relationship Id="rId632" Type="http://schemas.openxmlformats.org/officeDocument/2006/relationships/oleObject" Target="embeddings/oleObject318.bin"/><Relationship Id="rId1055" Type="http://schemas.openxmlformats.org/officeDocument/2006/relationships/image" Target="media/image497.wmf"/><Relationship Id="rId271" Type="http://schemas.openxmlformats.org/officeDocument/2006/relationships/oleObject" Target="embeddings/oleObject136.bin"/><Relationship Id="rId937" Type="http://schemas.openxmlformats.org/officeDocument/2006/relationships/oleObject" Target="embeddings/oleObject484.bin"/><Relationship Id="rId1122" Type="http://schemas.openxmlformats.org/officeDocument/2006/relationships/oleObject" Target="embeddings/oleObject585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image" Target="media/image177.wmf"/><Relationship Id="rId576" Type="http://schemas.openxmlformats.org/officeDocument/2006/relationships/image" Target="media/image280.wmf"/><Relationship Id="rId783" Type="http://schemas.openxmlformats.org/officeDocument/2006/relationships/oleObject" Target="embeddings/oleObject396.bin"/><Relationship Id="rId990" Type="http://schemas.openxmlformats.org/officeDocument/2006/relationships/image" Target="media/image467.wmf"/><Relationship Id="rId229" Type="http://schemas.openxmlformats.org/officeDocument/2006/relationships/image" Target="media/image108.wmf"/><Relationship Id="rId436" Type="http://schemas.openxmlformats.org/officeDocument/2006/relationships/oleObject" Target="embeddings/oleObject219.bin"/><Relationship Id="rId643" Type="http://schemas.openxmlformats.org/officeDocument/2006/relationships/image" Target="media/image312.wmf"/><Relationship Id="rId1066" Type="http://schemas.openxmlformats.org/officeDocument/2006/relationships/oleObject" Target="embeddings/oleObject557.bin"/><Relationship Id="rId850" Type="http://schemas.openxmlformats.org/officeDocument/2006/relationships/oleObject" Target="embeddings/oleObject436.bin"/><Relationship Id="rId948" Type="http://schemas.openxmlformats.org/officeDocument/2006/relationships/oleObject" Target="embeddings/oleObject490.bin"/><Relationship Id="rId1133" Type="http://schemas.openxmlformats.org/officeDocument/2006/relationships/image" Target="media/image536.wmf"/><Relationship Id="rId77" Type="http://schemas.openxmlformats.org/officeDocument/2006/relationships/oleObject" Target="embeddings/oleObject35.bin"/><Relationship Id="rId282" Type="http://schemas.openxmlformats.org/officeDocument/2006/relationships/image" Target="media/image134.wmf"/><Relationship Id="rId503" Type="http://schemas.openxmlformats.org/officeDocument/2006/relationships/oleObject" Target="embeddings/oleObject253.bin"/><Relationship Id="rId587" Type="http://schemas.openxmlformats.org/officeDocument/2006/relationships/oleObject" Target="embeddings/oleObject295.bin"/><Relationship Id="rId710" Type="http://schemas.openxmlformats.org/officeDocument/2006/relationships/image" Target="media/image345.wmf"/><Relationship Id="rId808" Type="http://schemas.openxmlformats.org/officeDocument/2006/relationships/image" Target="media/image391.wmf"/><Relationship Id="rId8" Type="http://schemas.openxmlformats.org/officeDocument/2006/relationships/endnotes" Target="endnotes.xml"/><Relationship Id="rId142" Type="http://schemas.openxmlformats.org/officeDocument/2006/relationships/oleObject" Target="embeddings/oleObject68.bin"/><Relationship Id="rId447" Type="http://schemas.openxmlformats.org/officeDocument/2006/relationships/image" Target="media/image216.wmf"/><Relationship Id="rId794" Type="http://schemas.openxmlformats.org/officeDocument/2006/relationships/oleObject" Target="embeddings/oleObject402.bin"/><Relationship Id="rId1077" Type="http://schemas.openxmlformats.org/officeDocument/2006/relationships/image" Target="media/image508.wmf"/><Relationship Id="rId654" Type="http://schemas.openxmlformats.org/officeDocument/2006/relationships/image" Target="media/image317.wmf"/><Relationship Id="rId861" Type="http://schemas.openxmlformats.org/officeDocument/2006/relationships/oleObject" Target="embeddings/oleObject443.bin"/><Relationship Id="rId959" Type="http://schemas.openxmlformats.org/officeDocument/2006/relationships/oleObject" Target="embeddings/oleObject497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514" Type="http://schemas.openxmlformats.org/officeDocument/2006/relationships/image" Target="media/image249.wmf"/><Relationship Id="rId721" Type="http://schemas.openxmlformats.org/officeDocument/2006/relationships/oleObject" Target="embeddings/oleObject364.bin"/><Relationship Id="rId1144" Type="http://schemas.openxmlformats.org/officeDocument/2006/relationships/image" Target="media/image541.wmf"/><Relationship Id="rId88" Type="http://schemas.openxmlformats.org/officeDocument/2006/relationships/image" Target="media/image41.wmf"/><Relationship Id="rId153" Type="http://schemas.openxmlformats.org/officeDocument/2006/relationships/oleObject" Target="embeddings/oleObject74.bin"/><Relationship Id="rId360" Type="http://schemas.openxmlformats.org/officeDocument/2006/relationships/oleObject" Target="embeddings/oleObject181.bin"/><Relationship Id="rId598" Type="http://schemas.openxmlformats.org/officeDocument/2006/relationships/image" Target="media/image291.wmf"/><Relationship Id="rId819" Type="http://schemas.openxmlformats.org/officeDocument/2006/relationships/image" Target="media/image396.wmf"/><Relationship Id="rId1004" Type="http://schemas.openxmlformats.org/officeDocument/2006/relationships/image" Target="media/image472.wmf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30.bin"/><Relationship Id="rId665" Type="http://schemas.openxmlformats.org/officeDocument/2006/relationships/oleObject" Target="embeddings/oleObject336.bin"/><Relationship Id="rId872" Type="http://schemas.openxmlformats.org/officeDocument/2006/relationships/oleObject" Target="embeddings/oleObject449.bin"/><Relationship Id="rId1088" Type="http://schemas.openxmlformats.org/officeDocument/2006/relationships/oleObject" Target="embeddings/oleObject568.bin"/><Relationship Id="rId15" Type="http://schemas.openxmlformats.org/officeDocument/2006/relationships/image" Target="media/image5.wmf"/><Relationship Id="rId318" Type="http://schemas.openxmlformats.org/officeDocument/2006/relationships/oleObject" Target="embeddings/oleObject160.bin"/><Relationship Id="rId525" Type="http://schemas.openxmlformats.org/officeDocument/2006/relationships/oleObject" Target="embeddings/oleObject264.bin"/><Relationship Id="rId732" Type="http://schemas.openxmlformats.org/officeDocument/2006/relationships/image" Target="media/image355.wmf"/><Relationship Id="rId1155" Type="http://schemas.openxmlformats.org/officeDocument/2006/relationships/image" Target="media/image546.wmf"/><Relationship Id="rId99" Type="http://schemas.openxmlformats.org/officeDocument/2006/relationships/oleObject" Target="embeddings/oleObject46.bin"/><Relationship Id="rId164" Type="http://schemas.openxmlformats.org/officeDocument/2006/relationships/image" Target="media/image78.wmf"/><Relationship Id="rId371" Type="http://schemas.openxmlformats.org/officeDocument/2006/relationships/image" Target="media/image178.wmf"/><Relationship Id="rId1015" Type="http://schemas.openxmlformats.org/officeDocument/2006/relationships/oleObject" Target="embeddings/oleObject531.bin"/><Relationship Id="rId469" Type="http://schemas.openxmlformats.org/officeDocument/2006/relationships/image" Target="media/image227.wmf"/><Relationship Id="rId676" Type="http://schemas.openxmlformats.org/officeDocument/2006/relationships/image" Target="media/image328.wmf"/><Relationship Id="rId883" Type="http://schemas.openxmlformats.org/officeDocument/2006/relationships/image" Target="media/image422.wmf"/><Relationship Id="rId1099" Type="http://schemas.openxmlformats.org/officeDocument/2006/relationships/image" Target="media/image519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9.wmf"/><Relationship Id="rId329" Type="http://schemas.openxmlformats.org/officeDocument/2006/relationships/image" Target="media/image157.wmf"/><Relationship Id="rId536" Type="http://schemas.openxmlformats.org/officeDocument/2006/relationships/image" Target="media/image260.wmf"/><Relationship Id="rId1166" Type="http://schemas.openxmlformats.org/officeDocument/2006/relationships/image" Target="media/image551.wmf"/><Relationship Id="rId175" Type="http://schemas.openxmlformats.org/officeDocument/2006/relationships/oleObject" Target="embeddings/oleObject85.bin"/><Relationship Id="rId743" Type="http://schemas.openxmlformats.org/officeDocument/2006/relationships/oleObject" Target="embeddings/oleObject376.bin"/><Relationship Id="rId950" Type="http://schemas.openxmlformats.org/officeDocument/2006/relationships/oleObject" Target="embeddings/oleObject492.bin"/><Relationship Id="rId1026" Type="http://schemas.openxmlformats.org/officeDocument/2006/relationships/image" Target="media/image483.wmf"/><Relationship Id="rId382" Type="http://schemas.openxmlformats.org/officeDocument/2006/relationships/oleObject" Target="embeddings/oleObject192.bin"/><Relationship Id="rId603" Type="http://schemas.openxmlformats.org/officeDocument/2006/relationships/oleObject" Target="embeddings/oleObject303.bin"/><Relationship Id="rId687" Type="http://schemas.openxmlformats.org/officeDocument/2006/relationships/oleObject" Target="embeddings/oleObject347.bin"/><Relationship Id="rId810" Type="http://schemas.openxmlformats.org/officeDocument/2006/relationships/oleObject" Target="embeddings/oleObject412.bin"/><Relationship Id="rId908" Type="http://schemas.openxmlformats.org/officeDocument/2006/relationships/oleObject" Target="embeddings/oleObject468.bin"/><Relationship Id="rId242" Type="http://schemas.openxmlformats.org/officeDocument/2006/relationships/image" Target="media/image114.wmf"/><Relationship Id="rId894" Type="http://schemas.openxmlformats.org/officeDocument/2006/relationships/image" Target="media/image427.wmf"/><Relationship Id="rId37" Type="http://schemas.openxmlformats.org/officeDocument/2006/relationships/image" Target="media/image16.wmf"/><Relationship Id="rId102" Type="http://schemas.openxmlformats.org/officeDocument/2006/relationships/image" Target="media/image48.wmf"/><Relationship Id="rId547" Type="http://schemas.openxmlformats.org/officeDocument/2006/relationships/oleObject" Target="embeddings/oleObject275.bin"/><Relationship Id="rId754" Type="http://schemas.openxmlformats.org/officeDocument/2006/relationships/image" Target="media/image366.wmf"/><Relationship Id="rId961" Type="http://schemas.openxmlformats.org/officeDocument/2006/relationships/oleObject" Target="embeddings/oleObject498.bin"/><Relationship Id="rId90" Type="http://schemas.openxmlformats.org/officeDocument/2006/relationships/image" Target="media/image42.wmf"/><Relationship Id="rId186" Type="http://schemas.openxmlformats.org/officeDocument/2006/relationships/image" Target="media/image89.wmf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614" Type="http://schemas.openxmlformats.org/officeDocument/2006/relationships/oleObject" Target="embeddings/oleObject309.bin"/><Relationship Id="rId821" Type="http://schemas.openxmlformats.org/officeDocument/2006/relationships/image" Target="media/image397.wmf"/><Relationship Id="rId1037" Type="http://schemas.openxmlformats.org/officeDocument/2006/relationships/oleObject" Target="embeddings/oleObject542.bin"/><Relationship Id="rId253" Type="http://schemas.openxmlformats.org/officeDocument/2006/relationships/oleObject" Target="embeddings/oleObject127.bin"/><Relationship Id="rId460" Type="http://schemas.openxmlformats.org/officeDocument/2006/relationships/oleObject" Target="embeddings/oleObject231.bin"/><Relationship Id="rId698" Type="http://schemas.openxmlformats.org/officeDocument/2006/relationships/image" Target="media/image339.wmf"/><Relationship Id="rId919" Type="http://schemas.openxmlformats.org/officeDocument/2006/relationships/oleObject" Target="embeddings/oleObject474.bin"/><Relationship Id="rId1090" Type="http://schemas.openxmlformats.org/officeDocument/2006/relationships/oleObject" Target="embeddings/oleObject569.bin"/><Relationship Id="rId1104" Type="http://schemas.openxmlformats.org/officeDocument/2006/relationships/oleObject" Target="embeddings/oleObject576.bin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61.bin"/><Relationship Id="rId558" Type="http://schemas.openxmlformats.org/officeDocument/2006/relationships/image" Target="media/image271.wmf"/><Relationship Id="rId765" Type="http://schemas.openxmlformats.org/officeDocument/2006/relationships/oleObject" Target="embeddings/oleObject387.bin"/><Relationship Id="rId972" Type="http://schemas.openxmlformats.org/officeDocument/2006/relationships/image" Target="media/image461.wmf"/><Relationship Id="rId197" Type="http://schemas.openxmlformats.org/officeDocument/2006/relationships/oleObject" Target="embeddings/oleObject96.bin"/><Relationship Id="rId418" Type="http://schemas.openxmlformats.org/officeDocument/2006/relationships/oleObject" Target="embeddings/oleObject210.bin"/><Relationship Id="rId625" Type="http://schemas.openxmlformats.org/officeDocument/2006/relationships/image" Target="media/image304.wmf"/><Relationship Id="rId832" Type="http://schemas.openxmlformats.org/officeDocument/2006/relationships/oleObject" Target="embeddings/oleObject424.bin"/><Relationship Id="rId1048" Type="http://schemas.openxmlformats.org/officeDocument/2006/relationships/oleObject" Target="embeddings/oleObject548.bin"/><Relationship Id="rId264" Type="http://schemas.openxmlformats.org/officeDocument/2006/relationships/image" Target="media/image125.wmf"/><Relationship Id="rId471" Type="http://schemas.openxmlformats.org/officeDocument/2006/relationships/image" Target="media/image228.wmf"/><Relationship Id="rId1115" Type="http://schemas.openxmlformats.org/officeDocument/2006/relationships/image" Target="media/image527.wmf"/><Relationship Id="rId59" Type="http://schemas.openxmlformats.org/officeDocument/2006/relationships/image" Target="media/image27.wmf"/><Relationship Id="rId124" Type="http://schemas.openxmlformats.org/officeDocument/2006/relationships/image" Target="media/image59.wmf"/><Relationship Id="rId569" Type="http://schemas.openxmlformats.org/officeDocument/2006/relationships/oleObject" Target="embeddings/oleObject286.bin"/><Relationship Id="rId776" Type="http://schemas.openxmlformats.org/officeDocument/2006/relationships/image" Target="media/image377.wmf"/><Relationship Id="rId983" Type="http://schemas.openxmlformats.org/officeDocument/2006/relationships/oleObject" Target="embeddings/oleObject512.bin"/><Relationship Id="rId331" Type="http://schemas.openxmlformats.org/officeDocument/2006/relationships/image" Target="media/image158.wmf"/><Relationship Id="rId429" Type="http://schemas.openxmlformats.org/officeDocument/2006/relationships/image" Target="media/image207.wmf"/><Relationship Id="rId636" Type="http://schemas.openxmlformats.org/officeDocument/2006/relationships/oleObject" Target="embeddings/oleObject321.bin"/><Relationship Id="rId1059" Type="http://schemas.openxmlformats.org/officeDocument/2006/relationships/image" Target="media/image499.wmf"/><Relationship Id="rId843" Type="http://schemas.openxmlformats.org/officeDocument/2006/relationships/oleObject" Target="embeddings/oleObject432.bin"/><Relationship Id="rId1126" Type="http://schemas.openxmlformats.org/officeDocument/2006/relationships/oleObject" Target="embeddings/oleObject587.bin"/><Relationship Id="rId275" Type="http://schemas.openxmlformats.org/officeDocument/2006/relationships/oleObject" Target="embeddings/oleObject138.bin"/><Relationship Id="rId482" Type="http://schemas.openxmlformats.org/officeDocument/2006/relationships/oleObject" Target="embeddings/oleObject242.bin"/><Relationship Id="rId703" Type="http://schemas.openxmlformats.org/officeDocument/2006/relationships/oleObject" Target="embeddings/oleObject355.bin"/><Relationship Id="rId910" Type="http://schemas.openxmlformats.org/officeDocument/2006/relationships/oleObject" Target="embeddings/oleObject469.bin"/><Relationship Id="rId135" Type="http://schemas.openxmlformats.org/officeDocument/2006/relationships/oleObject" Target="embeddings/oleObject64.bin"/><Relationship Id="rId342" Type="http://schemas.openxmlformats.org/officeDocument/2006/relationships/oleObject" Target="embeddings/oleObject172.bin"/><Relationship Id="rId787" Type="http://schemas.openxmlformats.org/officeDocument/2006/relationships/oleObject" Target="embeddings/oleObject398.bin"/><Relationship Id="rId994" Type="http://schemas.openxmlformats.org/officeDocument/2006/relationships/image" Target="media/image468.wmf"/><Relationship Id="rId202" Type="http://schemas.openxmlformats.org/officeDocument/2006/relationships/image" Target="media/image97.wmf"/><Relationship Id="rId647" Type="http://schemas.openxmlformats.org/officeDocument/2006/relationships/oleObject" Target="embeddings/oleObject327.bin"/><Relationship Id="rId854" Type="http://schemas.openxmlformats.org/officeDocument/2006/relationships/image" Target="media/image409.wmf"/><Relationship Id="rId286" Type="http://schemas.openxmlformats.org/officeDocument/2006/relationships/image" Target="media/image136.wmf"/><Relationship Id="rId493" Type="http://schemas.openxmlformats.org/officeDocument/2006/relationships/oleObject" Target="embeddings/oleObject248.bin"/><Relationship Id="rId507" Type="http://schemas.openxmlformats.org/officeDocument/2006/relationships/oleObject" Target="embeddings/oleObject255.bin"/><Relationship Id="rId714" Type="http://schemas.openxmlformats.org/officeDocument/2006/relationships/image" Target="media/image347.wmf"/><Relationship Id="rId921" Type="http://schemas.openxmlformats.org/officeDocument/2006/relationships/oleObject" Target="embeddings/oleObject475.bin"/><Relationship Id="rId1137" Type="http://schemas.openxmlformats.org/officeDocument/2006/relationships/image" Target="media/image538.wmf"/><Relationship Id="rId50" Type="http://schemas.openxmlformats.org/officeDocument/2006/relationships/oleObject" Target="embeddings/oleObject21.bin"/><Relationship Id="rId146" Type="http://schemas.openxmlformats.org/officeDocument/2006/relationships/image" Target="media/image69.wmf"/><Relationship Id="rId353" Type="http://schemas.openxmlformats.org/officeDocument/2006/relationships/image" Target="media/image169.wmf"/><Relationship Id="rId560" Type="http://schemas.openxmlformats.org/officeDocument/2006/relationships/image" Target="media/image272.wmf"/><Relationship Id="rId798" Type="http://schemas.openxmlformats.org/officeDocument/2006/relationships/image" Target="media/image387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11.bin"/><Relationship Id="rId658" Type="http://schemas.openxmlformats.org/officeDocument/2006/relationships/image" Target="media/image319.wmf"/><Relationship Id="rId865" Type="http://schemas.openxmlformats.org/officeDocument/2006/relationships/oleObject" Target="embeddings/oleObject445.bin"/><Relationship Id="rId1050" Type="http://schemas.openxmlformats.org/officeDocument/2006/relationships/oleObject" Target="embeddings/oleObject549.bin"/><Relationship Id="rId297" Type="http://schemas.openxmlformats.org/officeDocument/2006/relationships/oleObject" Target="embeddings/oleObject149.bin"/><Relationship Id="rId518" Type="http://schemas.openxmlformats.org/officeDocument/2006/relationships/image" Target="media/image251.wmf"/><Relationship Id="rId725" Type="http://schemas.openxmlformats.org/officeDocument/2006/relationships/oleObject" Target="embeddings/oleObject367.bin"/><Relationship Id="rId932" Type="http://schemas.openxmlformats.org/officeDocument/2006/relationships/oleObject" Target="embeddings/oleObject481.bin"/><Relationship Id="rId1148" Type="http://schemas.openxmlformats.org/officeDocument/2006/relationships/oleObject" Target="embeddings/oleObject599.bin"/><Relationship Id="rId157" Type="http://schemas.openxmlformats.org/officeDocument/2006/relationships/oleObject" Target="embeddings/oleObject76.bin"/><Relationship Id="rId364" Type="http://schemas.openxmlformats.org/officeDocument/2006/relationships/oleObject" Target="embeddings/oleObject183.bin"/><Relationship Id="rId1008" Type="http://schemas.openxmlformats.org/officeDocument/2006/relationships/image" Target="media/image474.wmf"/><Relationship Id="rId61" Type="http://schemas.openxmlformats.org/officeDocument/2006/relationships/image" Target="media/image28.wmf"/><Relationship Id="rId571" Type="http://schemas.openxmlformats.org/officeDocument/2006/relationships/oleObject" Target="embeddings/oleObject287.bin"/><Relationship Id="rId669" Type="http://schemas.openxmlformats.org/officeDocument/2006/relationships/oleObject" Target="embeddings/oleObject338.bin"/><Relationship Id="rId876" Type="http://schemas.openxmlformats.org/officeDocument/2006/relationships/oleObject" Target="embeddings/oleObject451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431" Type="http://schemas.openxmlformats.org/officeDocument/2006/relationships/image" Target="media/image208.wmf"/><Relationship Id="rId529" Type="http://schemas.openxmlformats.org/officeDocument/2006/relationships/oleObject" Target="embeddings/oleObject266.bin"/><Relationship Id="rId736" Type="http://schemas.openxmlformats.org/officeDocument/2006/relationships/image" Target="media/image357.wmf"/><Relationship Id="rId1061" Type="http://schemas.openxmlformats.org/officeDocument/2006/relationships/image" Target="media/image500.wmf"/><Relationship Id="rId1159" Type="http://schemas.openxmlformats.org/officeDocument/2006/relationships/oleObject" Target="embeddings/oleObject605.bin"/><Relationship Id="rId168" Type="http://schemas.openxmlformats.org/officeDocument/2006/relationships/image" Target="media/image80.wmf"/><Relationship Id="rId943" Type="http://schemas.openxmlformats.org/officeDocument/2006/relationships/oleObject" Target="embeddings/oleObject487.bin"/><Relationship Id="rId1019" Type="http://schemas.openxmlformats.org/officeDocument/2006/relationships/oleObject" Target="embeddings/oleObject533.bin"/><Relationship Id="rId72" Type="http://schemas.openxmlformats.org/officeDocument/2006/relationships/image" Target="media/image33.wmf"/><Relationship Id="rId375" Type="http://schemas.openxmlformats.org/officeDocument/2006/relationships/image" Target="media/image180.wmf"/><Relationship Id="rId582" Type="http://schemas.openxmlformats.org/officeDocument/2006/relationships/image" Target="media/image283.wmf"/><Relationship Id="rId803" Type="http://schemas.openxmlformats.org/officeDocument/2006/relationships/oleObject" Target="embeddings/oleObject407.bin"/><Relationship Id="rId3" Type="http://schemas.openxmlformats.org/officeDocument/2006/relationships/styles" Target="styles.xml"/><Relationship Id="rId235" Type="http://schemas.openxmlformats.org/officeDocument/2006/relationships/image" Target="media/image111.wmf"/><Relationship Id="rId442" Type="http://schemas.openxmlformats.org/officeDocument/2006/relationships/oleObject" Target="embeddings/oleObject222.bin"/><Relationship Id="rId887" Type="http://schemas.openxmlformats.org/officeDocument/2006/relationships/image" Target="media/image424.wmf"/><Relationship Id="rId1072" Type="http://schemas.openxmlformats.org/officeDocument/2006/relationships/oleObject" Target="embeddings/oleObject560.bin"/><Relationship Id="rId302" Type="http://schemas.openxmlformats.org/officeDocument/2006/relationships/image" Target="media/image144.wmf"/><Relationship Id="rId747" Type="http://schemas.openxmlformats.org/officeDocument/2006/relationships/oleObject" Target="embeddings/oleObject378.bin"/><Relationship Id="rId954" Type="http://schemas.openxmlformats.org/officeDocument/2006/relationships/oleObject" Target="embeddings/oleObject494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4.bin"/><Relationship Id="rId593" Type="http://schemas.openxmlformats.org/officeDocument/2006/relationships/oleObject" Target="embeddings/oleObject298.bin"/><Relationship Id="rId607" Type="http://schemas.openxmlformats.org/officeDocument/2006/relationships/oleObject" Target="embeddings/oleObject305.bin"/><Relationship Id="rId814" Type="http://schemas.openxmlformats.org/officeDocument/2006/relationships/oleObject" Target="embeddings/oleObject414.bin"/><Relationship Id="rId246" Type="http://schemas.openxmlformats.org/officeDocument/2006/relationships/image" Target="media/image116.wmf"/><Relationship Id="rId453" Type="http://schemas.openxmlformats.org/officeDocument/2006/relationships/image" Target="media/image219.wmf"/><Relationship Id="rId660" Type="http://schemas.openxmlformats.org/officeDocument/2006/relationships/image" Target="media/image320.wmf"/><Relationship Id="rId898" Type="http://schemas.openxmlformats.org/officeDocument/2006/relationships/image" Target="media/image429.wmf"/><Relationship Id="rId1083" Type="http://schemas.openxmlformats.org/officeDocument/2006/relationships/image" Target="media/image511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7.bin"/><Relationship Id="rId758" Type="http://schemas.openxmlformats.org/officeDocument/2006/relationships/image" Target="media/image368.wmf"/><Relationship Id="rId965" Type="http://schemas.openxmlformats.org/officeDocument/2006/relationships/image" Target="media/image458.wmf"/><Relationship Id="rId1150" Type="http://schemas.openxmlformats.org/officeDocument/2006/relationships/oleObject" Target="embeddings/oleObject600.bin"/><Relationship Id="rId10" Type="http://schemas.openxmlformats.org/officeDocument/2006/relationships/oleObject" Target="embeddings/oleObject1.bin"/><Relationship Id="rId94" Type="http://schemas.openxmlformats.org/officeDocument/2006/relationships/image" Target="media/image44.wmf"/><Relationship Id="rId397" Type="http://schemas.openxmlformats.org/officeDocument/2006/relationships/image" Target="media/image191.wmf"/><Relationship Id="rId520" Type="http://schemas.openxmlformats.org/officeDocument/2006/relationships/image" Target="media/image252.wmf"/><Relationship Id="rId618" Type="http://schemas.openxmlformats.org/officeDocument/2006/relationships/oleObject" Target="embeddings/oleObject311.bin"/><Relationship Id="rId825" Type="http://schemas.openxmlformats.org/officeDocument/2006/relationships/image" Target="media/image399.wmf"/><Relationship Id="rId257" Type="http://schemas.openxmlformats.org/officeDocument/2006/relationships/oleObject" Target="embeddings/oleObject129.bin"/><Relationship Id="rId464" Type="http://schemas.openxmlformats.org/officeDocument/2006/relationships/oleObject" Target="embeddings/oleObject233.bin"/><Relationship Id="rId1010" Type="http://schemas.openxmlformats.org/officeDocument/2006/relationships/image" Target="media/image475.wmf"/><Relationship Id="rId1094" Type="http://schemas.openxmlformats.org/officeDocument/2006/relationships/oleObject" Target="embeddings/oleObject571.bin"/><Relationship Id="rId1108" Type="http://schemas.openxmlformats.org/officeDocument/2006/relationships/oleObject" Target="embeddings/oleObject578.bin"/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9.bin"/><Relationship Id="rId769" Type="http://schemas.openxmlformats.org/officeDocument/2006/relationships/oleObject" Target="embeddings/oleObject389.bin"/><Relationship Id="rId976" Type="http://schemas.openxmlformats.org/officeDocument/2006/relationships/oleObject" Target="embeddings/oleObject507.bin"/><Relationship Id="rId324" Type="http://schemas.openxmlformats.org/officeDocument/2006/relationships/oleObject" Target="embeddings/oleObject163.bin"/><Relationship Id="rId531" Type="http://schemas.openxmlformats.org/officeDocument/2006/relationships/oleObject" Target="embeddings/oleObject267.bin"/><Relationship Id="rId629" Type="http://schemas.openxmlformats.org/officeDocument/2006/relationships/image" Target="media/image306.wmf"/><Relationship Id="rId1161" Type="http://schemas.openxmlformats.org/officeDocument/2006/relationships/oleObject" Target="embeddings/oleObject606.bin"/><Relationship Id="rId836" Type="http://schemas.openxmlformats.org/officeDocument/2006/relationships/image" Target="media/image402.wmf"/><Relationship Id="rId1021" Type="http://schemas.openxmlformats.org/officeDocument/2006/relationships/oleObject" Target="embeddings/oleObject534.bin"/><Relationship Id="rId1119" Type="http://schemas.openxmlformats.org/officeDocument/2006/relationships/image" Target="media/image529.wmf"/><Relationship Id="rId903" Type="http://schemas.openxmlformats.org/officeDocument/2006/relationships/image" Target="media/image431.wmf"/><Relationship Id="rId32" Type="http://schemas.openxmlformats.org/officeDocument/2006/relationships/oleObject" Target="embeddings/oleObject12.bin"/><Relationship Id="rId181" Type="http://schemas.openxmlformats.org/officeDocument/2006/relationships/oleObject" Target="embeddings/oleObject88.bin"/><Relationship Id="rId279" Type="http://schemas.openxmlformats.org/officeDocument/2006/relationships/oleObject" Target="embeddings/oleObject140.bin"/><Relationship Id="rId486" Type="http://schemas.openxmlformats.org/officeDocument/2006/relationships/oleObject" Target="embeddings/oleObject244.bin"/><Relationship Id="rId693" Type="http://schemas.openxmlformats.org/officeDocument/2006/relationships/oleObject" Target="embeddings/oleObject350.bin"/><Relationship Id="rId139" Type="http://schemas.openxmlformats.org/officeDocument/2006/relationships/image" Target="media/image66.wmf"/><Relationship Id="rId346" Type="http://schemas.openxmlformats.org/officeDocument/2006/relationships/oleObject" Target="embeddings/oleObject174.bin"/><Relationship Id="rId553" Type="http://schemas.openxmlformats.org/officeDocument/2006/relationships/oleObject" Target="embeddings/oleObject278.bin"/><Relationship Id="rId760" Type="http://schemas.openxmlformats.org/officeDocument/2006/relationships/image" Target="media/image369.wmf"/><Relationship Id="rId998" Type="http://schemas.openxmlformats.org/officeDocument/2006/relationships/image" Target="media/image470.wmf"/><Relationship Id="rId206" Type="http://schemas.openxmlformats.org/officeDocument/2006/relationships/image" Target="media/image99.wmf"/><Relationship Id="rId413" Type="http://schemas.openxmlformats.org/officeDocument/2006/relationships/image" Target="media/image199.wmf"/><Relationship Id="rId858" Type="http://schemas.openxmlformats.org/officeDocument/2006/relationships/image" Target="media/image411.wmf"/><Relationship Id="rId1043" Type="http://schemas.openxmlformats.org/officeDocument/2006/relationships/oleObject" Target="embeddings/oleObject545.bin"/><Relationship Id="rId620" Type="http://schemas.openxmlformats.org/officeDocument/2006/relationships/oleObject" Target="embeddings/oleObject312.bin"/><Relationship Id="rId718" Type="http://schemas.openxmlformats.org/officeDocument/2006/relationships/image" Target="media/image349.wmf"/><Relationship Id="rId925" Type="http://schemas.openxmlformats.org/officeDocument/2006/relationships/oleObject" Target="embeddings/oleObject477.bin"/><Relationship Id="rId1110" Type="http://schemas.openxmlformats.org/officeDocument/2006/relationships/oleObject" Target="embeddings/oleObject579.bin"/><Relationship Id="rId54" Type="http://schemas.openxmlformats.org/officeDocument/2006/relationships/oleObject" Target="embeddings/oleObject23.bin"/><Relationship Id="rId270" Type="http://schemas.openxmlformats.org/officeDocument/2006/relationships/image" Target="media/image128.wmf"/><Relationship Id="rId130" Type="http://schemas.openxmlformats.org/officeDocument/2006/relationships/image" Target="media/image62.wmf"/><Relationship Id="rId368" Type="http://schemas.openxmlformats.org/officeDocument/2006/relationships/oleObject" Target="embeddings/oleObject185.bin"/><Relationship Id="rId575" Type="http://schemas.openxmlformats.org/officeDocument/2006/relationships/oleObject" Target="embeddings/oleObject289.bin"/><Relationship Id="rId782" Type="http://schemas.openxmlformats.org/officeDocument/2006/relationships/image" Target="media/image380.wmf"/><Relationship Id="rId228" Type="http://schemas.openxmlformats.org/officeDocument/2006/relationships/oleObject" Target="embeddings/oleObject114.bin"/><Relationship Id="rId435" Type="http://schemas.openxmlformats.org/officeDocument/2006/relationships/image" Target="media/image210.wmf"/><Relationship Id="rId642" Type="http://schemas.openxmlformats.org/officeDocument/2006/relationships/oleObject" Target="embeddings/oleObject324.bin"/><Relationship Id="rId1065" Type="http://schemas.openxmlformats.org/officeDocument/2006/relationships/image" Target="media/image502.wmf"/><Relationship Id="rId502" Type="http://schemas.openxmlformats.org/officeDocument/2006/relationships/image" Target="media/image243.wmf"/><Relationship Id="rId947" Type="http://schemas.openxmlformats.org/officeDocument/2006/relationships/oleObject" Target="embeddings/oleObject489.bin"/><Relationship Id="rId1132" Type="http://schemas.openxmlformats.org/officeDocument/2006/relationships/oleObject" Target="embeddings/oleObject590.bin"/><Relationship Id="rId76" Type="http://schemas.openxmlformats.org/officeDocument/2006/relationships/image" Target="media/image35.wmf"/><Relationship Id="rId807" Type="http://schemas.openxmlformats.org/officeDocument/2006/relationships/oleObject" Target="embeddings/oleObject410.bin"/><Relationship Id="rId292" Type="http://schemas.openxmlformats.org/officeDocument/2006/relationships/image" Target="media/image139.wmf"/><Relationship Id="rId597" Type="http://schemas.openxmlformats.org/officeDocument/2006/relationships/oleObject" Target="embeddings/oleObject300.bin"/><Relationship Id="rId152" Type="http://schemas.openxmlformats.org/officeDocument/2006/relationships/image" Target="media/image72.wmf"/><Relationship Id="rId457" Type="http://schemas.openxmlformats.org/officeDocument/2006/relationships/image" Target="media/image221.wmf"/><Relationship Id="rId1087" Type="http://schemas.openxmlformats.org/officeDocument/2006/relationships/image" Target="media/image513.wmf"/><Relationship Id="rId664" Type="http://schemas.openxmlformats.org/officeDocument/2006/relationships/image" Target="media/image322.wmf"/><Relationship Id="rId871" Type="http://schemas.openxmlformats.org/officeDocument/2006/relationships/image" Target="media/image416.wmf"/><Relationship Id="rId969" Type="http://schemas.openxmlformats.org/officeDocument/2006/relationships/image" Target="media/image460.wmf"/><Relationship Id="rId317" Type="http://schemas.openxmlformats.org/officeDocument/2006/relationships/image" Target="media/image151.wmf"/><Relationship Id="rId524" Type="http://schemas.openxmlformats.org/officeDocument/2006/relationships/image" Target="media/image254.wmf"/><Relationship Id="rId731" Type="http://schemas.openxmlformats.org/officeDocument/2006/relationships/oleObject" Target="embeddings/oleObject370.bin"/><Relationship Id="rId1154" Type="http://schemas.openxmlformats.org/officeDocument/2006/relationships/oleObject" Target="embeddings/oleObject602.bin"/><Relationship Id="rId98" Type="http://schemas.openxmlformats.org/officeDocument/2006/relationships/image" Target="media/image46.wmf"/><Relationship Id="rId829" Type="http://schemas.openxmlformats.org/officeDocument/2006/relationships/image" Target="media/image400.wmf"/><Relationship Id="rId1014" Type="http://schemas.openxmlformats.org/officeDocument/2006/relationships/image" Target="media/image477.wmf"/><Relationship Id="rId25" Type="http://schemas.openxmlformats.org/officeDocument/2006/relationships/image" Target="media/image10.wmf"/><Relationship Id="rId174" Type="http://schemas.openxmlformats.org/officeDocument/2006/relationships/image" Target="media/image83.wmf"/><Relationship Id="rId381" Type="http://schemas.openxmlformats.org/officeDocument/2006/relationships/image" Target="media/image183.wmf"/><Relationship Id="rId241" Type="http://schemas.openxmlformats.org/officeDocument/2006/relationships/oleObject" Target="embeddings/oleObject121.bin"/><Relationship Id="rId479" Type="http://schemas.openxmlformats.org/officeDocument/2006/relationships/image" Target="media/image232.wmf"/><Relationship Id="rId686" Type="http://schemas.openxmlformats.org/officeDocument/2006/relationships/image" Target="media/image333.wmf"/><Relationship Id="rId893" Type="http://schemas.openxmlformats.org/officeDocument/2006/relationships/oleObject" Target="embeddings/oleObject460.bin"/><Relationship Id="rId339" Type="http://schemas.openxmlformats.org/officeDocument/2006/relationships/image" Target="media/image162.wmf"/><Relationship Id="rId546" Type="http://schemas.openxmlformats.org/officeDocument/2006/relationships/image" Target="media/image265.wmf"/><Relationship Id="rId753" Type="http://schemas.openxmlformats.org/officeDocument/2006/relationships/oleObject" Target="embeddings/oleObject381.bin"/><Relationship Id="rId101" Type="http://schemas.openxmlformats.org/officeDocument/2006/relationships/oleObject" Target="embeddings/oleObject47.bin"/><Relationship Id="rId406" Type="http://schemas.openxmlformats.org/officeDocument/2006/relationships/oleObject" Target="embeddings/oleObject204.bin"/><Relationship Id="rId960" Type="http://schemas.openxmlformats.org/officeDocument/2006/relationships/image" Target="media/image456.wmf"/><Relationship Id="rId1036" Type="http://schemas.openxmlformats.org/officeDocument/2006/relationships/image" Target="media/image488.wmf"/><Relationship Id="rId613" Type="http://schemas.openxmlformats.org/officeDocument/2006/relationships/oleObject" Target="embeddings/oleObject308.bin"/><Relationship Id="rId820" Type="http://schemas.openxmlformats.org/officeDocument/2006/relationships/oleObject" Target="embeddings/oleObject417.bin"/><Relationship Id="rId918" Type="http://schemas.openxmlformats.org/officeDocument/2006/relationships/image" Target="media/image438.wmf"/><Relationship Id="rId1103" Type="http://schemas.openxmlformats.org/officeDocument/2006/relationships/image" Target="media/image521.wmf"/><Relationship Id="rId47" Type="http://schemas.openxmlformats.org/officeDocument/2006/relationships/image" Target="media/image21.wmf"/><Relationship Id="rId196" Type="http://schemas.openxmlformats.org/officeDocument/2006/relationships/image" Target="media/image94.wmf"/><Relationship Id="rId263" Type="http://schemas.openxmlformats.org/officeDocument/2006/relationships/oleObject" Target="embeddings/oleObject132.bin"/><Relationship Id="rId470" Type="http://schemas.openxmlformats.org/officeDocument/2006/relationships/oleObject" Target="embeddings/oleObject236.bin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6.bin"/><Relationship Id="rId568" Type="http://schemas.openxmlformats.org/officeDocument/2006/relationships/image" Target="media/image276.wmf"/><Relationship Id="rId775" Type="http://schemas.openxmlformats.org/officeDocument/2006/relationships/oleObject" Target="embeddings/oleObject392.bin"/><Relationship Id="rId982" Type="http://schemas.openxmlformats.org/officeDocument/2006/relationships/oleObject" Target="embeddings/oleObject5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0DDC-6099-4362-AC9F-ED767E7F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20</Pages>
  <Words>3117</Words>
  <Characters>17771</Characters>
  <Application>Microsoft Office Word</Application>
  <DocSecurity>0</DocSecurity>
  <Lines>148</Lines>
  <Paragraphs>41</Paragraphs>
  <ScaleCrop>false</ScaleCrop>
  <Company/>
  <LinksUpToDate>false</LinksUpToDate>
  <CharactersWithSpaces>20847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 XB</cp:lastModifiedBy>
  <cp:revision>19</cp:revision>
  <cp:lastPrinted>2021-12-10T04:34:00Z</cp:lastPrinted>
  <dcterms:created xsi:type="dcterms:W3CDTF">2019-03-04T15:13:00Z</dcterms:created>
  <dcterms:modified xsi:type="dcterms:W3CDTF">2021-12-10T04:49:00Z</dcterms:modified>
</cp:coreProperties>
</file>