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8"/>
        </w:rPr>
        <w:t>2022年兰州理工大学数据科学与大数据技术专业《数据库系统原理》科目期末试卷A（有答案）</w:t>
      </w:r>
    </w:p>
    <w:p>
      <w:r>
        <w:rPr>
          <w:rFonts w:ascii="微软雅黑" w:hAnsi="微软雅黑" w:eastAsia="宋体"/>
          <w:b/>
          <w:color w:val="000000"/>
          <w:sz w:val="32"/>
        </w:rPr>
        <w:t>一、填空题</w:t>
      </w:r>
    </w:p>
    <w:p w:rsidR="003A50E9" w:rsidRDefault="004F3367" w:rsidP="00B40AE9">
      <w:r>
        <w:rPr>
          <w:rFonts w:ascii="微软雅黑" w:hAnsi="微软雅黑" w:eastAsia="宋体"/>
          <w:color w:val="000000"/>
        </w:rPr>
        <w:t>1</w:t>
      </w:r>
      <w:r>
        <w:rPr>
          <w:rFonts w:ascii="微软雅黑" w:hAnsi="微软雅黑" w:eastAsia="宋体"/>
          <w:color w:val="000000"/>
        </w:rPr>
        <w:t>、</w:t>
      </w:r>
      <w:r w:rsidR="00A30E0F">
        <w:rPr>
          <w:rFonts w:hint="eastAsia" w:ascii="微软雅黑" w:hAnsi="微软雅黑" w:eastAsia="宋体"/>
          <w:color w:val="000000"/>
        </w:rPr>
        <w:t>采用关系模型的逻辑结构设计的任务是将</w:t>
      </w:r>
      <w:r w:rsidR="00A30E0F">
        <w:rPr>
          <w:rFonts w:ascii="微软雅黑" w:hAnsi="微软雅黑" w:eastAsia="宋体"/>
          <w:color w:val="000000"/>
        </w:rPr>
        <w:t>E-R</w:t>
      </w:r>
      <w:r w:rsidR="00A30E0F">
        <w:rPr>
          <w:rFonts w:ascii="微软雅黑" w:hAnsi="微软雅黑" w:eastAsia="宋体"/>
          <w:color w:val="000000"/>
        </w:rPr>
        <w:t>图转换成一组</w:t>
      </w:r>
      <w:r w:rsidR="00A30E0F">
        <w:rPr>
          <w:rFonts w:ascii="微软雅黑" w:hAnsi="微软雅黑" w:eastAsia="宋体"/>
          <w:color w:val="000000"/>
        </w:rPr>
        <w:t>______</w:t>
      </w:r>
      <w:r w:rsidR="00A30E0F">
        <w:rPr>
          <w:rFonts w:ascii="微软雅黑" w:hAnsi="微软雅黑" w:eastAsia="宋体"/>
          <w:color w:val="000000"/>
        </w:rPr>
        <w:t>，并进行</w:t>
      </w:r>
      <w:r w:rsidR="00A30E0F">
        <w:rPr>
          <w:rFonts w:ascii="微软雅黑" w:hAnsi="微软雅黑" w:eastAsia="宋体"/>
          <w:color w:val="000000"/>
        </w:rPr>
        <w:t>______</w:t>
      </w:r>
      <w:r w:rsidR="00A30E0F">
        <w:rPr>
          <w:rFonts w:ascii="微软雅黑" w:hAnsi="微软雅黑" w:eastAsia="宋体"/>
          <w:color w:val="000000"/>
        </w:rPr>
        <w:t>处理。</w:t>
      </w:r>
    </w:p>
    <w:p w:rsidR="003A50E9" w:rsidRDefault="00383152" w:rsidP="00B40AE9">
      <w:r>
        <w:rPr>
          <w:rFonts w:ascii="微软雅黑" w:hAnsi="微软雅黑" w:eastAsia="宋体"/>
          <w:color w:val="000000"/>
        </w:rPr>
        <w:t>2</w:t>
      </w:r>
      <w:r>
        <w:rPr>
          <w:rFonts w:ascii="微软雅黑" w:hAnsi="微软雅黑" w:eastAsia="宋体"/>
          <w:color w:val="000000"/>
        </w:rPr>
        <w:t>、</w:t>
      </w:r>
      <w:r w:rsidR="0001065E">
        <w:rPr>
          <w:rFonts w:hint="eastAsia" w:ascii="微软雅黑" w:hAnsi="微软雅黑" w:eastAsia="宋体"/>
          <w:color w:val="000000"/>
        </w:rPr>
        <w:t>在设计局部</w:t>
      </w:r>
      <w:r w:rsidR="0001065E">
        <w:rPr>
          <w:rFonts w:ascii="微软雅黑" w:hAnsi="微软雅黑" w:eastAsia="宋体"/>
          <w:color w:val="000000"/>
        </w:rPr>
        <w:t>E-R</w:t>
      </w:r>
      <w:r w:rsidR="0001065E">
        <w:rPr>
          <w:rFonts w:ascii="微软雅黑" w:hAnsi="微软雅黑" w:eastAsia="宋体"/>
          <w:color w:val="000000"/>
        </w:rPr>
        <w:t>图时，由于各个子系统分别有不同的应用，而且往往是由不同的设计人员设计，所以各个局部</w:t>
      </w:r>
      <w:r w:rsidR="0001065E">
        <w:rPr>
          <w:rFonts w:ascii="微软雅黑" w:hAnsi="微软雅黑" w:eastAsia="宋体"/>
          <w:color w:val="000000"/>
        </w:rPr>
        <w:t>E-R</w:t>
      </w:r>
      <w:r w:rsidR="0001065E">
        <w:rPr>
          <w:rFonts w:ascii="微软雅黑" w:hAnsi="微软雅黑" w:eastAsia="宋体"/>
          <w:color w:val="000000"/>
        </w:rPr>
        <w:t>图之间难免有不一致的地方，称为冲突。这些冲突主要有</w:t>
      </w:r>
      <w:r w:rsidR="0001065E">
        <w:rPr>
          <w:rFonts w:ascii="微软雅黑" w:hAnsi="微软雅黑" w:eastAsia="宋体"/>
          <w:color w:val="000000"/>
        </w:rPr>
        <w:t>______</w:t>
      </w:r>
      <w:r w:rsidR="0001065E">
        <w:rPr>
          <w:rFonts w:ascii="微软雅黑" w:hAnsi="微软雅黑" w:eastAsia="宋体"/>
          <w:color w:val="000000"/>
        </w:rPr>
        <w:t>、</w:t>
      </w:r>
      <w:r w:rsidR="0001065E">
        <w:rPr>
          <w:rFonts w:ascii="微软雅黑" w:hAnsi="微软雅黑" w:eastAsia="宋体"/>
          <w:color w:val="000000"/>
        </w:rPr>
        <w:t>______</w:t>
      </w:r>
      <w:r w:rsidR="0001065E">
        <w:rPr>
          <w:rFonts w:ascii="微软雅黑" w:hAnsi="微软雅黑" w:eastAsia="宋体"/>
          <w:color w:val="000000"/>
        </w:rPr>
        <w:t>和</w:t>
      </w:r>
      <w:r w:rsidR="0001065E">
        <w:rPr>
          <w:rFonts w:ascii="微软雅黑" w:hAnsi="微软雅黑" w:eastAsia="宋体"/>
          <w:color w:val="000000"/>
        </w:rPr>
        <w:t>______3</w:t>
      </w:r>
      <w:r w:rsidR="0001065E">
        <w:rPr>
          <w:rFonts w:ascii="微软雅黑" w:hAnsi="微软雅黑" w:eastAsia="宋体"/>
          <w:color w:val="000000"/>
        </w:rPr>
        <w:t>类。</w:t>
      </w:r>
    </w:p>
    <w:p w:rsidR="003A50E9" w:rsidRDefault="00BE5118" w:rsidP="00B40AE9">
      <w:r>
        <w:rPr>
          <w:rFonts w:ascii="微软雅黑" w:hAnsi="微软雅黑" w:eastAsia="宋体"/>
          <w:color w:val="000000"/>
        </w:rPr>
        <w:t>3</w:t>
      </w:r>
      <w:r>
        <w:rPr>
          <w:rFonts w:ascii="微软雅黑" w:hAnsi="微软雅黑" w:eastAsia="宋体"/>
          <w:color w:val="000000"/>
        </w:rPr>
        <w:t>、</w:t>
      </w:r>
      <w:r w:rsidR="009E6C89">
        <w:rPr>
          <w:rFonts w:hint="eastAsia" w:ascii="微软雅黑" w:hAnsi="微软雅黑" w:eastAsia="宋体"/>
          <w:color w:val="000000"/>
        </w:rPr>
        <w:t>在</w:t>
      </w:r>
      <w:r w:rsidR="009E6C89">
        <w:rPr>
          <w:rFonts w:ascii="微软雅黑" w:hAnsi="微软雅黑" w:eastAsia="宋体"/>
          <w:color w:val="000000"/>
        </w:rPr>
        <w:t>VB 6.0</w:t>
      </w:r>
      <w:r w:rsidR="009E6C89">
        <w:rPr>
          <w:rFonts w:ascii="微软雅黑" w:hAnsi="微软雅黑" w:eastAsia="宋体"/>
          <w:color w:val="000000"/>
        </w:rPr>
        <w:t>中，已经用</w:t>
      </w:r>
      <w:r w:rsidR="009E6C89">
        <w:rPr>
          <w:rFonts w:ascii="微软雅黑" w:hAnsi="微软雅黑" w:eastAsia="宋体"/>
          <w:color w:val="000000"/>
        </w:rPr>
        <w:t>Adobel</w:t>
      </w:r>
      <w:r w:rsidR="009E6C89">
        <w:rPr>
          <w:rFonts w:ascii="微软雅黑" w:hAnsi="微软雅黑" w:eastAsia="宋体"/>
          <w:color w:val="000000"/>
        </w:rPr>
        <w:t>连接到数据库，并已绑定到数据库中的某个关系表，现要通过此控件向表中插入数据，需要用到</w:t>
      </w:r>
      <w:r w:rsidR="009E6C89">
        <w:rPr>
          <w:rFonts w:ascii="微软雅黑" w:hAnsi="微软雅黑" w:eastAsia="宋体"/>
          <w:color w:val="000000"/>
        </w:rPr>
        <w:t>Adobel.Recordset</w:t>
      </w:r>
      <w:r w:rsidR="009E6C89">
        <w:rPr>
          <w:rFonts w:ascii="微软雅黑" w:hAnsi="微软雅黑" w:eastAsia="宋体"/>
          <w:color w:val="000000"/>
        </w:rPr>
        <w:t>的</w:t>
      </w:r>
      <w:r w:rsidR="009E6C89">
        <w:rPr>
          <w:rFonts w:ascii="微软雅黑" w:hAnsi="微软雅黑" w:eastAsia="宋体"/>
          <w:color w:val="000000"/>
        </w:rPr>
        <w:t>_____</w:t>
      </w:r>
      <w:r w:rsidR="009E6C89">
        <w:rPr>
          <w:rFonts w:ascii="微软雅黑" w:hAnsi="微软雅黑" w:eastAsia="宋体"/>
          <w:color w:val="000000"/>
        </w:rPr>
        <w:t>方法和</w:t>
      </w:r>
      <w:r w:rsidR="009E6C89">
        <w:rPr>
          <w:rFonts w:ascii="微软雅黑" w:hAnsi="微软雅黑" w:eastAsia="宋体"/>
          <w:color w:val="000000"/>
        </w:rPr>
        <w:t>Update</w:t>
      </w:r>
      <w:r w:rsidR="009E6C89">
        <w:rPr>
          <w:rFonts w:ascii="微软雅黑" w:hAnsi="微软雅黑" w:eastAsia="宋体"/>
          <w:color w:val="000000"/>
        </w:rPr>
        <w:t>方法，使用</w:t>
      </w:r>
      <w:r w:rsidR="009E6C89">
        <w:rPr>
          <w:rFonts w:ascii="微软雅黑" w:hAnsi="微软雅黑" w:eastAsia="宋体"/>
          <w:color w:val="000000"/>
        </w:rPr>
        <w:t>Adobel.Recordset</w:t>
      </w:r>
      <w:r w:rsidR="009E6C89">
        <w:rPr>
          <w:rFonts w:ascii="微软雅黑" w:hAnsi="微软雅黑" w:eastAsia="宋体"/>
          <w:color w:val="000000"/>
        </w:rPr>
        <w:t>的</w:t>
      </w:r>
      <w:r w:rsidR="009E6C89">
        <w:rPr>
          <w:rFonts w:ascii="微软雅黑" w:hAnsi="微软雅黑" w:eastAsia="宋体"/>
          <w:color w:val="000000"/>
        </w:rPr>
        <w:t>_____</w:t>
      </w:r>
      <w:r w:rsidR="009E6C89">
        <w:rPr>
          <w:rFonts w:ascii="微软雅黑" w:hAnsi="微软雅黑" w:eastAsia="宋体"/>
          <w:color w:val="000000"/>
        </w:rPr>
        <w:t>方法可以使当前行指针在结果集中向前移动一行。</w:t>
      </w:r>
    </w:p>
    <w:p w:rsidR="003A50E9" w:rsidRDefault="00370C0E" w:rsidP="00B40AE9">
      <w:r>
        <w:rPr>
          <w:rFonts w:ascii="微软雅黑" w:hAnsi="微软雅黑" w:eastAsia="宋体"/>
          <w:color w:val="000000"/>
        </w:rPr>
        <w:t>4</w:t>
      </w:r>
      <w:r>
        <w:rPr>
          <w:rFonts w:ascii="微软雅黑" w:hAnsi="微软雅黑" w:eastAsia="宋体"/>
          <w:color w:val="000000"/>
        </w:rPr>
        <w:t>、</w:t>
      </w:r>
      <w:r w:rsidR="00346420">
        <w:rPr>
          <w:rFonts w:hint="eastAsia" w:ascii="微软雅黑" w:hAnsi="微软雅黑" w:eastAsia="宋体"/>
          <w:color w:val="000000"/>
        </w:rPr>
        <w:t>如果多个事务依次执行，则称事务是执行</w:t>
      </w:r>
      <w:r w:rsidR="00346420">
        <w:rPr>
          <w:rFonts w:ascii="微软雅黑" w:hAnsi="微软雅黑" w:eastAsia="宋体"/>
          <w:color w:val="000000"/>
        </w:rPr>
        <w:t>______</w:t>
      </w:r>
      <w:r w:rsidR="00346420">
        <w:rPr>
          <w:rFonts w:ascii="微软雅黑" w:hAnsi="微软雅黑" w:eastAsia="宋体"/>
          <w:color w:val="000000"/>
        </w:rPr>
        <w:t>；如果利用分时的方法，同时处理多个事务，则称事务是执行</w:t>
      </w:r>
      <w:r w:rsidR="00346420">
        <w:rPr>
          <w:rFonts w:ascii="微软雅黑" w:hAnsi="微软雅黑" w:eastAsia="宋体"/>
          <w:color w:val="000000"/>
        </w:rPr>
        <w:t>______</w:t>
      </w:r>
      <w:r w:rsidR="00346420">
        <w:rPr>
          <w:rFonts w:ascii="微软雅黑" w:hAnsi="微软雅黑" w:eastAsia="宋体"/>
          <w:color w:val="000000"/>
        </w:rPr>
        <w:t>。</w:t>
      </w:r>
    </w:p>
    <w:p w:rsidR="003A50E9" w:rsidRDefault="00C21E08" w:rsidP="00B40AE9">
      <w:r>
        <w:rPr>
          <w:rFonts w:ascii="微软雅黑" w:hAnsi="微软雅黑" w:eastAsia="宋体"/>
          <w:color w:val="000000"/>
        </w:rPr>
        <w:t>5</w:t>
      </w:r>
      <w:r>
        <w:rPr>
          <w:rFonts w:ascii="微软雅黑" w:hAnsi="微软雅黑" w:eastAsia="宋体"/>
          <w:color w:val="000000"/>
        </w:rPr>
        <w:t>、</w:t>
      </w:r>
      <w:r w:rsidR="00401E77">
        <w:rPr>
          <w:rFonts w:hint="eastAsia" w:ascii="微软雅黑" w:hAnsi="微软雅黑" w:eastAsia="宋体"/>
          <w:color w:val="000000"/>
        </w:rPr>
        <w:t>以子模式为框架的数据库是</w:t>
      </w:r>
      <w:r w:rsidR="00401E77">
        <w:rPr>
          <w:rFonts w:ascii="微软雅黑" w:hAnsi="微软雅黑" w:eastAsia="宋体"/>
          <w:color w:val="000000"/>
        </w:rPr>
        <w:t>______________</w:t>
      </w:r>
      <w:r w:rsidR="00401E77">
        <w:rPr>
          <w:rFonts w:ascii="微软雅黑" w:hAnsi="微软雅黑" w:eastAsia="宋体"/>
          <w:color w:val="000000"/>
        </w:rPr>
        <w:t>；以模式为框架的数据库是</w:t>
      </w:r>
      <w:r w:rsidR="00401E77">
        <w:rPr>
          <w:rFonts w:ascii="微软雅黑" w:hAnsi="微软雅黑" w:eastAsia="宋体"/>
          <w:color w:val="000000"/>
        </w:rPr>
        <w:t>______________</w:t>
      </w:r>
      <w:r w:rsidR="00401E77">
        <w:rPr>
          <w:rFonts w:ascii="微软雅黑" w:hAnsi="微软雅黑" w:eastAsia="宋体"/>
          <w:color w:val="000000"/>
        </w:rPr>
        <w:t>；以物理模式为框架的数据库是</w:t>
      </w:r>
      <w:r w:rsidR="00401E77">
        <w:rPr>
          <w:rFonts w:ascii="微软雅黑" w:hAnsi="微软雅黑" w:eastAsia="宋体"/>
          <w:color w:val="000000"/>
        </w:rPr>
        <w:t>______________</w:t>
      </w:r>
      <w:r w:rsidR="00401E77">
        <w:rPr>
          <w:rFonts w:ascii="微软雅黑" w:hAnsi="微软雅黑" w:eastAsia="宋体"/>
          <w:color w:val="000000"/>
        </w:rPr>
        <w:t>。</w:t>
      </w:r>
    </w:p>
    <w:p w:rsidR="003A50E9" w:rsidRDefault="00156B05" w:rsidP="00B40AE9">
      <w:r>
        <w:rPr>
          <w:rFonts w:ascii="微软雅黑" w:hAnsi="微软雅黑" w:eastAsia="宋体"/>
          <w:color w:val="000000"/>
        </w:rPr>
        <w:t>6</w:t>
      </w:r>
      <w:r>
        <w:rPr>
          <w:rFonts w:ascii="微软雅黑" w:hAnsi="微软雅黑" w:eastAsia="宋体"/>
          <w:color w:val="000000"/>
        </w:rPr>
        <w:t>、</w:t>
      </w:r>
      <w:r w:rsidR="00D61E19">
        <w:rPr>
          <w:rFonts w:hint="eastAsia" w:ascii="微软雅黑" w:hAnsi="微软雅黑" w:eastAsia="宋体"/>
          <w:color w:val="000000"/>
        </w:rPr>
        <w:t>数据库管理系统的主要功能有</w:t>
      </w:r>
      <w:r w:rsidR="00D61E19">
        <w:rPr>
          <w:rFonts w:ascii="微软雅黑" w:hAnsi="微软雅黑" w:eastAsia="宋体"/>
          <w:color w:val="000000"/>
        </w:rPr>
        <w:t>______________</w:t>
      </w:r>
      <w:r w:rsidR="00D61E19">
        <w:rPr>
          <w:rFonts w:ascii="微软雅黑" w:hAnsi="微软雅黑" w:eastAsia="宋体"/>
          <w:color w:val="000000"/>
        </w:rPr>
        <w:t>、</w:t>
      </w:r>
      <w:r w:rsidR="00D61E19">
        <w:rPr>
          <w:rFonts w:ascii="微软雅黑" w:hAnsi="微软雅黑" w:eastAsia="宋体"/>
          <w:color w:val="000000"/>
        </w:rPr>
        <w:t>______________</w:t>
      </w:r>
      <w:r w:rsidR="00D61E19">
        <w:rPr>
          <w:rFonts w:ascii="微软雅黑" w:hAnsi="微软雅黑" w:eastAsia="宋体"/>
          <w:color w:val="000000"/>
        </w:rPr>
        <w:t>、数据库的运行管理以及数据库的建立和维护等</w:t>
      </w:r>
      <w:r w:rsidR="00D61E19">
        <w:rPr>
          <w:rFonts w:ascii="微软雅黑" w:hAnsi="微软雅黑" w:eastAsia="宋体"/>
          <w:color w:val="000000"/>
        </w:rPr>
        <w:t>4</w:t>
      </w:r>
      <w:r w:rsidR="00D61E19">
        <w:rPr>
          <w:rFonts w:ascii="微软雅黑" w:hAnsi="微软雅黑" w:eastAsia="宋体"/>
          <w:color w:val="000000"/>
        </w:rPr>
        <w:t>个方面。</w:t>
      </w:r>
    </w:p>
    <w:p w:rsidR="003A50E9" w:rsidRDefault="00152AB0" w:rsidP="00B40AE9">
      <w:r>
        <w:rPr>
          <w:rFonts w:ascii="微软雅黑" w:hAnsi="微软雅黑" w:eastAsia="宋体"/>
          <w:color w:val="000000"/>
        </w:rPr>
        <w:t>7</w:t>
      </w:r>
      <w:r>
        <w:rPr>
          <w:rFonts w:ascii="微软雅黑" w:hAnsi="微软雅黑" w:eastAsia="宋体"/>
          <w:color w:val="000000"/>
        </w:rPr>
        <w:t>、</w:t>
      </w:r>
      <w:r w:rsidR="00977034">
        <w:rPr>
          <w:rFonts w:hint="eastAsia" w:ascii="微软雅黑" w:hAnsi="微软雅黑" w:eastAsia="宋体"/>
          <w:color w:val="000000"/>
        </w:rPr>
        <w:t>某事务从账户</w:t>
      </w:r>
      <w:r w:rsidR="00977034">
        <w:rPr>
          <w:rFonts w:ascii="微软雅黑" w:hAnsi="微软雅黑" w:eastAsia="宋体"/>
          <w:color w:val="000000"/>
        </w:rPr>
        <w:t>A</w:t>
      </w:r>
      <w:r w:rsidR="00977034">
        <w:rPr>
          <w:rFonts w:ascii="微软雅黑" w:hAnsi="微软雅黑" w:eastAsia="宋体"/>
          <w:color w:val="000000"/>
        </w:rPr>
        <w:t>转出资金并向账户</w:t>
      </w:r>
      <w:r w:rsidR="00977034">
        <w:rPr>
          <w:rFonts w:ascii="微软雅黑" w:hAnsi="微软雅黑" w:eastAsia="宋体"/>
          <w:color w:val="000000"/>
        </w:rPr>
        <w:t>B</w:t>
      </w:r>
      <w:r w:rsidR="00977034">
        <w:rPr>
          <w:rFonts w:ascii="微软雅黑" w:hAnsi="微软雅黑" w:eastAsia="宋体"/>
          <w:color w:val="000000"/>
        </w:rPr>
        <w:t>转入资金，此操作要么全做，要么全不做，为了保证该操作的完整，需要利用到事务性质中的</w:t>
      </w:r>
      <w:r w:rsidR="00977034">
        <w:rPr>
          <w:rFonts w:ascii="微软雅黑" w:hAnsi="微软雅黑" w:eastAsia="宋体"/>
          <w:color w:val="000000"/>
        </w:rPr>
        <w:t>_____</w:t>
      </w:r>
      <w:r w:rsidR="00977034">
        <w:rPr>
          <w:rFonts w:ascii="微软雅黑" w:hAnsi="微软雅黑" w:eastAsia="宋体"/>
          <w:color w:val="000000"/>
        </w:rPr>
        <w:t>性。</w:t>
      </w:r>
    </w:p>
    <w:p w:rsidR="003A50E9" w:rsidRDefault="00677CE8" w:rsidP="00B40AE9">
      <w:r>
        <w:rPr>
          <w:rFonts w:ascii="微软雅黑" w:hAnsi="微软雅黑" w:eastAsia="宋体"/>
          <w:color w:val="000000"/>
        </w:rPr>
        <w:t>8</w:t>
      </w:r>
      <w:r>
        <w:rPr>
          <w:rFonts w:ascii="微软雅黑" w:hAnsi="微软雅黑" w:eastAsia="宋体"/>
          <w:color w:val="000000"/>
        </w:rPr>
        <w:t>、</w:t>
      </w:r>
      <w:r w:rsidR="007D60DE">
        <w:rPr>
          <w:rFonts w:hint="eastAsia" w:ascii="微软雅黑" w:hAnsi="微软雅黑" w:eastAsia="宋体"/>
          <w:color w:val="000000"/>
        </w:rPr>
        <w:t>设有关系模式</w:t>
      </w:r>
      <w:r w:rsidR="007D60DE">
        <w:rPr>
          <w:rFonts w:ascii="微软雅黑" w:hAnsi="微软雅黑" w:eastAsia="宋体"/>
          <w:color w:val="000000"/>
        </w:rPr>
        <w:t>R</w:t>
      </w:r>
      <w:r w:rsidR="007D60DE">
        <w:rPr>
          <w:rFonts w:ascii="微软雅黑" w:hAnsi="微软雅黑" w:eastAsia="宋体"/>
          <w:color w:val="000000"/>
        </w:rPr>
        <w:t>（</w:t>
      </w:r>
      <w:r w:rsidR="007D60DE">
        <w:rPr>
          <w:rFonts w:ascii="微软雅黑" w:hAnsi="微软雅黑" w:eastAsia="宋体"/>
          <w:color w:val="000000"/>
        </w:rPr>
        <w:t>A</w:t>
      </w:r>
      <w:r w:rsidR="007D60DE">
        <w:rPr>
          <w:rFonts w:ascii="微软雅黑" w:hAnsi="微软雅黑" w:eastAsia="宋体"/>
          <w:color w:val="000000"/>
        </w:rPr>
        <w:t>，</w:t>
      </w:r>
      <w:r w:rsidR="007D60DE">
        <w:rPr>
          <w:rFonts w:ascii="微软雅黑" w:hAnsi="微软雅黑" w:eastAsia="宋体"/>
          <w:color w:val="000000"/>
        </w:rPr>
        <w:t>B</w:t>
      </w:r>
      <w:r w:rsidR="007D60DE">
        <w:rPr>
          <w:rFonts w:ascii="微软雅黑" w:hAnsi="微软雅黑" w:eastAsia="宋体"/>
          <w:color w:val="000000"/>
        </w:rPr>
        <w:t>，</w:t>
      </w:r>
      <w:r w:rsidR="007D60DE">
        <w:rPr>
          <w:rFonts w:ascii="微软雅黑" w:hAnsi="微软雅黑" w:eastAsia="宋体"/>
          <w:color w:val="000000"/>
        </w:rPr>
        <w:t>C</w:t>
      </w:r>
      <w:r w:rsidR="007D60DE">
        <w:rPr>
          <w:rFonts w:ascii="微软雅黑" w:hAnsi="微软雅黑" w:eastAsia="宋体"/>
          <w:color w:val="000000"/>
        </w:rPr>
        <w:t>）和</w:t>
      </w:r>
      <w:r w:rsidR="007D60DE">
        <w:rPr>
          <w:rFonts w:ascii="微软雅黑" w:hAnsi="微软雅黑" w:eastAsia="宋体"/>
          <w:color w:val="000000"/>
        </w:rPr>
        <w:t>S</w:t>
      </w:r>
      <w:r w:rsidR="007D60DE">
        <w:rPr>
          <w:rFonts w:ascii="微软雅黑" w:hAnsi="微软雅黑" w:eastAsia="宋体"/>
          <w:color w:val="000000"/>
        </w:rPr>
        <w:t>（</w:t>
      </w:r>
      <w:r w:rsidR="007D60DE">
        <w:rPr>
          <w:rFonts w:ascii="微软雅黑" w:hAnsi="微软雅黑" w:eastAsia="宋体"/>
          <w:color w:val="000000"/>
        </w:rPr>
        <w:t>E</w:t>
      </w:r>
      <w:r w:rsidR="007D60DE">
        <w:rPr>
          <w:rFonts w:ascii="微软雅黑" w:hAnsi="微软雅黑" w:eastAsia="宋体"/>
          <w:color w:val="000000"/>
        </w:rPr>
        <w:t>，</w:t>
      </w:r>
      <w:r w:rsidR="007D60DE">
        <w:rPr>
          <w:rFonts w:ascii="微软雅黑" w:hAnsi="微软雅黑" w:eastAsia="宋体"/>
          <w:color w:val="000000"/>
        </w:rPr>
        <w:t>A</w:t>
      </w:r>
      <w:r w:rsidR="007D60DE">
        <w:rPr>
          <w:rFonts w:ascii="微软雅黑" w:hAnsi="微软雅黑" w:eastAsia="宋体"/>
          <w:color w:val="000000"/>
        </w:rPr>
        <w:t>，</w:t>
      </w:r>
      <w:r w:rsidR="007D60DE">
        <w:rPr>
          <w:rFonts w:ascii="微软雅黑" w:hAnsi="微软雅黑" w:eastAsia="宋体"/>
          <w:color w:val="000000"/>
        </w:rPr>
        <w:t>F</w:t>
      </w:r>
      <w:r w:rsidR="007D60DE">
        <w:rPr>
          <w:rFonts w:ascii="微软雅黑" w:hAnsi="微软雅黑" w:eastAsia="宋体"/>
          <w:color w:val="000000"/>
        </w:rPr>
        <w:t>），若</w:t>
      </w:r>
      <w:r w:rsidR="007D60DE">
        <w:rPr>
          <w:rFonts w:ascii="微软雅黑" w:hAnsi="微软雅黑" w:eastAsia="宋体"/>
          <w:color w:val="000000"/>
        </w:rPr>
        <w:t>R.A</w:t>
      </w:r>
      <w:r w:rsidR="007D60DE">
        <w:rPr>
          <w:rFonts w:ascii="微软雅黑" w:hAnsi="微软雅黑" w:eastAsia="宋体"/>
          <w:color w:val="000000"/>
        </w:rPr>
        <w:t>是</w:t>
      </w:r>
      <w:r w:rsidR="007D60DE">
        <w:rPr>
          <w:rFonts w:ascii="微软雅黑" w:hAnsi="微软雅黑" w:eastAsia="宋体"/>
          <w:color w:val="000000"/>
        </w:rPr>
        <w:t>R</w:t>
      </w:r>
      <w:r w:rsidR="007D60DE">
        <w:rPr>
          <w:rFonts w:ascii="微软雅黑" w:hAnsi="微软雅黑" w:eastAsia="宋体"/>
          <w:color w:val="000000"/>
        </w:rPr>
        <w:t>的主码，</w:t>
      </w:r>
      <w:r w:rsidR="007D60DE">
        <w:rPr>
          <w:rFonts w:ascii="微软雅黑" w:hAnsi="微软雅黑" w:eastAsia="宋体"/>
          <w:color w:val="000000"/>
        </w:rPr>
        <w:t>S.A</w:t>
      </w:r>
      <w:r w:rsidR="007D60DE">
        <w:rPr>
          <w:rFonts w:ascii="微软雅黑" w:hAnsi="微软雅黑" w:eastAsia="宋体"/>
          <w:color w:val="000000"/>
        </w:rPr>
        <w:t>是</w:t>
      </w:r>
      <w:r w:rsidR="007D60DE">
        <w:rPr>
          <w:rFonts w:ascii="微软雅黑" w:hAnsi="微软雅黑" w:eastAsia="宋体"/>
          <w:color w:val="000000"/>
        </w:rPr>
        <w:t>S</w:t>
      </w:r>
      <w:r w:rsidR="007D60DE">
        <w:rPr>
          <w:rFonts w:ascii="微软雅黑" w:hAnsi="微软雅黑" w:eastAsia="宋体"/>
          <w:color w:val="000000"/>
        </w:rPr>
        <w:t>的外码，则</w:t>
      </w:r>
      <w:r w:rsidR="007D60DE">
        <w:rPr>
          <w:rFonts w:ascii="微软雅黑" w:hAnsi="微软雅黑" w:eastAsia="宋体"/>
          <w:color w:val="000000"/>
        </w:rPr>
        <w:t>S.A</w:t>
      </w:r>
      <w:r w:rsidR="007D60DE">
        <w:rPr>
          <w:rFonts w:ascii="微软雅黑" w:hAnsi="微软雅黑" w:eastAsia="宋体"/>
          <w:color w:val="000000"/>
        </w:rPr>
        <w:t>的值或者等于</w:t>
      </w:r>
      <w:r w:rsidR="007D60DE">
        <w:rPr>
          <w:rFonts w:ascii="微软雅黑" w:hAnsi="微软雅黑" w:eastAsia="宋体"/>
          <w:color w:val="000000"/>
        </w:rPr>
        <w:t>R</w:t>
      </w:r>
      <w:r w:rsidR="007D60DE">
        <w:rPr>
          <w:rFonts w:ascii="微软雅黑" w:hAnsi="微软雅黑" w:eastAsia="宋体"/>
          <w:color w:val="000000"/>
        </w:rPr>
        <w:t>中某个元组的主码值，或者</w:t>
      </w:r>
      <w:r w:rsidR="007D60DE">
        <w:rPr>
          <w:rFonts w:ascii="微软雅黑" w:hAnsi="微软雅黑" w:eastAsia="宋体"/>
          <w:color w:val="000000"/>
        </w:rPr>
        <w:t>______</w:t>
      </w:r>
      <w:r w:rsidR="007D60DE">
        <w:rPr>
          <w:rFonts w:ascii="微软雅黑" w:hAnsi="微软雅黑" w:eastAsia="宋体"/>
          <w:color w:val="000000"/>
        </w:rPr>
        <w:t>取空值，这是规则，它是通过</w:t>
      </w:r>
      <w:r w:rsidR="007D60DE">
        <w:rPr>
          <w:rFonts w:ascii="微软雅黑" w:hAnsi="微软雅黑" w:eastAsia="宋体"/>
          <w:color w:val="000000"/>
        </w:rPr>
        <w:t>______</w:t>
      </w:r>
      <w:r w:rsidR="007D60DE">
        <w:rPr>
          <w:rFonts w:ascii="微软雅黑" w:hAnsi="微软雅黑" w:eastAsia="宋体"/>
          <w:color w:val="000000"/>
        </w:rPr>
        <w:t>和</w:t>
      </w:r>
      <w:r w:rsidR="007D60DE">
        <w:rPr>
          <w:rFonts w:ascii="微软雅黑" w:hAnsi="微软雅黑" w:eastAsia="宋体"/>
          <w:color w:val="000000"/>
        </w:rPr>
        <w:t>______</w:t>
      </w:r>
      <w:r w:rsidR="007D60DE">
        <w:rPr>
          <w:rFonts w:ascii="微软雅黑" w:hAnsi="微软雅黑" w:eastAsia="宋体"/>
          <w:color w:val="000000"/>
        </w:rPr>
        <w:t>约束来实现的。</w:t>
      </w:r>
    </w:p>
    <w:p w:rsidR="003A50E9" w:rsidRDefault="00C8506C" w:rsidP="00B40AE9">
      <w:r>
        <w:rPr>
          <w:rFonts w:ascii="微软雅黑" w:hAnsi="微软雅黑" w:eastAsia="宋体"/>
          <w:color w:val="000000"/>
        </w:rPr>
        <w:t>9</w:t>
      </w:r>
      <w:r>
        <w:rPr>
          <w:rFonts w:ascii="微软雅黑" w:hAnsi="微软雅黑" w:eastAsia="宋体"/>
          <w:color w:val="000000"/>
        </w:rPr>
        <w:t>、</w:t>
      </w:r>
      <w:r w:rsidR="00DC5A93">
        <w:rPr>
          <w:rFonts w:hint="eastAsia" w:ascii="微软雅黑" w:hAnsi="微软雅黑" w:eastAsia="宋体"/>
          <w:color w:val="000000"/>
        </w:rPr>
        <w:t>使某个事务永远处于等待状态，得不到执行的现象称为</w:t>
      </w:r>
      <w:r w:rsidR="00DC5A93">
        <w:rPr>
          <w:rFonts w:ascii="微软雅黑" w:hAnsi="微软雅黑" w:eastAsia="宋体"/>
          <w:color w:val="000000"/>
        </w:rPr>
        <w:t>______</w:t>
      </w:r>
      <w:r w:rsidR="00DC5A93">
        <w:rPr>
          <w:rFonts w:ascii="微软雅黑" w:hAnsi="微软雅黑" w:eastAsia="宋体"/>
          <w:color w:val="000000"/>
        </w:rPr>
        <w:t>。有两个或两个以上的事务处于等待状态，每个事务都在等待其中另一个事务解除封锁，它才能继续下去，结果任何一个事务都无法执行，这种现象称为</w:t>
      </w:r>
      <w:r w:rsidR="00DC5A93">
        <w:rPr>
          <w:rFonts w:ascii="微软雅黑" w:hAnsi="微软雅黑" w:eastAsia="宋体"/>
          <w:color w:val="000000"/>
        </w:rPr>
        <w:t>______</w:t>
      </w:r>
      <w:r w:rsidR="00DC5A93">
        <w:rPr>
          <w:rFonts w:ascii="微软雅黑" w:hAnsi="微软雅黑" w:eastAsia="宋体"/>
          <w:color w:val="000000"/>
        </w:rPr>
        <w:t>。</w:t>
      </w:r>
    </w:p>
    <w:p w:rsidR="003A50E9" w:rsidRDefault="003005A0" w:rsidP="00B40AE9">
      <w:r>
        <w:rPr>
          <w:rFonts w:ascii="微软雅黑" w:hAnsi="微软雅黑" w:eastAsia="宋体"/>
          <w:color w:val="000000"/>
        </w:rPr>
        <w:t>10</w:t>
      </w:r>
      <w:r>
        <w:rPr>
          <w:rFonts w:ascii="微软雅黑" w:hAnsi="微软雅黑" w:eastAsia="宋体"/>
          <w:color w:val="000000"/>
        </w:rPr>
        <w:t>、</w:t>
      </w:r>
      <w:r w:rsidR="00AB17B5">
        <w:rPr>
          <w:rFonts w:hint="eastAsia" w:ascii="微软雅黑" w:hAnsi="微软雅黑" w:eastAsia="宋体"/>
          <w:color w:val="000000"/>
        </w:rPr>
        <w:t>数据仓库创建后，首先从</w:t>
      </w:r>
      <w:r w:rsidR="00AB17B5">
        <w:rPr>
          <w:rFonts w:ascii="微软雅黑" w:hAnsi="微软雅黑" w:eastAsia="宋体"/>
          <w:color w:val="000000"/>
        </w:rPr>
        <w:t>______</w:t>
      </w:r>
      <w:r w:rsidR="00AB17B5">
        <w:rPr>
          <w:rFonts w:ascii="微软雅黑" w:hAnsi="微软雅黑" w:eastAsia="宋体"/>
          <w:color w:val="000000"/>
        </w:rPr>
        <w:t>中抽取所需要的数据到数据准备区，在数据准备区中经过净化处理</w:t>
      </w:r>
      <w:r w:rsidR="00AB17B5">
        <w:rPr>
          <w:rFonts w:ascii="微软雅黑" w:hAnsi="微软雅黑" w:eastAsia="宋体"/>
          <w:color w:val="000000"/>
        </w:rPr>
        <w:t>______</w:t>
      </w:r>
      <w:r w:rsidR="00AB17B5">
        <w:rPr>
          <w:rFonts w:ascii="微软雅黑" w:hAnsi="微软雅黑" w:eastAsia="宋体"/>
          <w:color w:val="000000"/>
        </w:rPr>
        <w:t>，再加载到数据仓库中，最后根据用户的需求将数据发布到</w:t>
      </w:r>
      <w:r w:rsidR="00AB17B5">
        <w:rPr>
          <w:rFonts w:ascii="微软雅黑" w:hAnsi="微软雅黑" w:eastAsia="宋体"/>
          <w:color w:val="000000"/>
        </w:rPr>
        <w:t>______</w:t>
      </w:r>
      <w:r w:rsidR="00AB17B5">
        <w:rPr>
          <w:rFonts w:ascii="微软雅黑" w:hAnsi="微软雅黑" w:eastAsia="宋体"/>
          <w:color w:val="000000"/>
        </w:rPr>
        <w:t>。</w:t>
      </w:r>
    </w:p>
    <w:p>
      <w:r>
        <w:rPr>
          <w:rFonts w:ascii="微软雅黑" w:hAnsi="微软雅黑" w:eastAsia="宋体"/>
          <w:b/>
          <w:color w:val="000000"/>
          <w:sz w:val="32"/>
        </w:rPr>
        <w:t>二、判断题</w:t>
      </w:r>
    </w:p>
    <w:p w:rsidR="003A50E9" w:rsidRDefault="00347BE6" w:rsidP="00B40AE9">
      <w:r>
        <w:rPr>
          <w:rFonts w:ascii="微软雅黑" w:hAnsi="微软雅黑" w:eastAsia="宋体"/>
          <w:color w:val="000000"/>
        </w:rPr>
        <w:t>11</w:t>
      </w:r>
      <w:r>
        <w:rPr>
          <w:rFonts w:ascii="微软雅黑" w:hAnsi="微软雅黑" w:eastAsia="宋体"/>
          <w:color w:val="000000"/>
        </w:rPr>
        <w:t>、</w:t>
      </w:r>
      <w:r w:rsidR="000862AB">
        <w:rPr>
          <w:rFonts w:hint="eastAsia" w:ascii="微软雅黑" w:hAnsi="微软雅黑" w:eastAsia="宋体"/>
          <w:color w:val="000000"/>
        </w:rPr>
        <w:t>外模式</w:t>
      </w:r>
      <w:r w:rsidR="000862AB">
        <w:rPr>
          <w:rFonts w:ascii="微软雅黑" w:hAnsi="微软雅黑" w:eastAsia="宋体"/>
          <w:color w:val="000000"/>
        </w:rPr>
        <w:t>DDL</w:t>
      </w:r>
      <w:r w:rsidR="000862AB">
        <w:rPr>
          <w:rFonts w:ascii="微软雅黑" w:hAnsi="微软雅黑" w:eastAsia="宋体"/>
          <w:color w:val="000000"/>
        </w:rPr>
        <w:t>用来描述数据库的总体逻辑结构。（</w:t>
      </w:r>
      <w:r w:rsidR="000862AB">
        <w:rPr>
          <w:rFonts w:ascii="微软雅黑" w:hAnsi="微软雅黑" w:eastAsia="宋体"/>
          <w:color w:val="000000"/>
        </w:rPr>
        <w:t xml:space="preserve">   </w:t>
      </w:r>
      <w:r w:rsidR="0020286A">
        <w:rPr>
          <w:rFonts w:hint="eastAsia" w:ascii="微软雅黑" w:hAnsi="微软雅黑" w:eastAsia="宋体"/>
          <w:color w:val="000000"/>
        </w:rPr>
        <w:t>）</w:t>
      </w:r>
    </w:p>
    <w:p w:rsidR="003A50E9" w:rsidRDefault="000C19E5" w:rsidP="00B40AE9">
      <w:r>
        <w:rPr>
          <w:rFonts w:ascii="微软雅黑" w:hAnsi="微软雅黑" w:eastAsia="宋体"/>
          <w:color w:val="000000"/>
        </w:rPr>
        <w:t>12</w:t>
      </w:r>
      <w:r>
        <w:rPr>
          <w:rFonts w:ascii="微软雅黑" w:hAnsi="微软雅黑" w:eastAsia="宋体"/>
          <w:color w:val="000000"/>
        </w:rPr>
        <w:t>、</w:t>
      </w:r>
      <w:r w:rsidR="00FE13FE">
        <w:rPr>
          <w:rFonts w:hint="eastAsia" w:ascii="微软雅黑" w:hAnsi="微软雅黑" w:eastAsia="宋体"/>
          <w:color w:val="000000"/>
        </w:rPr>
        <w:t xml:space="preserve">在数据表中，空值表示不确定。（　　</w:t>
      </w:r>
      <w:r w:rsidR="003E4AC0">
        <w:rPr>
          <w:rFonts w:hint="eastAsia" w:ascii="微软雅黑" w:hAnsi="微软雅黑" w:eastAsia="宋体"/>
          <w:color w:val="000000"/>
          <w:kern w:val="0"/>
        </w:rPr>
        <w:t>）</w:t>
      </w:r>
    </w:p>
    <w:p w:rsidR="003A50E9" w:rsidRDefault="001323C5" w:rsidP="00B40AE9">
      <w:r>
        <w:rPr>
          <w:rFonts w:ascii="微软雅黑" w:hAnsi="微软雅黑" w:eastAsia="宋体"/>
          <w:color w:val="000000"/>
        </w:rPr>
        <w:t>13</w:t>
      </w:r>
      <w:r>
        <w:rPr>
          <w:rFonts w:ascii="微软雅黑" w:hAnsi="微软雅黑" w:eastAsia="宋体"/>
          <w:color w:val="000000"/>
        </w:rPr>
        <w:t>、</w:t>
      </w:r>
      <w:r w:rsidR="002C11B5">
        <w:rPr>
          <w:rFonts w:hint="eastAsia" w:ascii="微软雅黑" w:hAnsi="微软雅黑" w:eastAsia="宋体"/>
          <w:color w:val="000000"/>
        </w:rPr>
        <w:t xml:space="preserve">文件系统的缺点是数据不能长期存储。（　　</w:t>
      </w:r>
      <w:r w:rsidR="00717438">
        <w:rPr>
          <w:rFonts w:hint="eastAsia" w:ascii="微软雅黑" w:hAnsi="微软雅黑" w:eastAsia="宋体"/>
          <w:color w:val="000000"/>
          <w:kern w:val="0"/>
        </w:rPr>
        <w:t>）</w:t>
      </w:r>
    </w:p>
    <w:p w:rsidR="003A50E9" w:rsidRDefault="0035010B" w:rsidP="00B40AE9">
      <w:r>
        <w:rPr>
          <w:rFonts w:ascii="微软雅黑" w:hAnsi="微软雅黑" w:eastAsia="宋体"/>
          <w:color w:val="000000"/>
        </w:rPr>
        <w:t>14</w:t>
      </w:r>
      <w:r>
        <w:rPr>
          <w:rFonts w:ascii="微软雅黑" w:hAnsi="微软雅黑" w:eastAsia="宋体"/>
          <w:color w:val="000000"/>
        </w:rPr>
        <w:t>、</w:t>
      </w:r>
      <w:r w:rsidR="00C565C0">
        <w:rPr>
          <w:rFonts w:hint="eastAsia" w:ascii="微软雅黑" w:hAnsi="微软雅黑" w:eastAsia="宋体"/>
          <w:color w:val="000000"/>
        </w:rPr>
        <w:t>有了外模式</w:t>
      </w:r>
      <w:r w:rsidR="00C565C0">
        <w:rPr>
          <w:rFonts w:ascii="微软雅黑" w:hAnsi="微软雅黑" w:eastAsia="宋体"/>
          <w:color w:val="000000"/>
        </w:rPr>
        <w:t>/</w:t>
      </w:r>
      <w:r w:rsidR="00C565C0">
        <w:rPr>
          <w:rFonts w:ascii="微软雅黑" w:hAnsi="微软雅黑" w:eastAsia="宋体"/>
          <w:color w:val="000000"/>
        </w:rPr>
        <w:t>模式映象，可以保证数据和应用程序之间的物理独立性。（</w:t>
      </w:r>
      <w:r w:rsidR="00C565C0">
        <w:rPr>
          <w:rFonts w:ascii="微软雅黑" w:hAnsi="微软雅黑" w:eastAsia="宋体"/>
          <w:color w:val="000000"/>
        </w:rPr>
        <w:t xml:space="preserve">   </w:t>
      </w:r>
      <w:r w:rsidR="00437C2F">
        <w:rPr>
          <w:rFonts w:hint="eastAsia" w:ascii="微软雅黑" w:hAnsi="微软雅黑" w:eastAsia="宋体"/>
          <w:color w:val="000000"/>
          <w:kern w:val="0"/>
        </w:rPr>
        <w:t>）</w:t>
      </w:r>
    </w:p>
    <w:p w:rsidR="003A50E9" w:rsidRDefault="00AF0772" w:rsidP="00B40AE9">
      <w:r>
        <w:rPr>
          <w:rFonts w:ascii="微软雅黑" w:hAnsi="微软雅黑" w:eastAsia="宋体"/>
          <w:color w:val="000000"/>
        </w:rPr>
        <w:t>15</w:t>
      </w:r>
      <w:r>
        <w:rPr>
          <w:rFonts w:ascii="微软雅黑" w:hAnsi="微软雅黑" w:eastAsia="宋体"/>
          <w:color w:val="000000"/>
        </w:rPr>
        <w:t>、</w:t>
      </w:r>
      <w:r w:rsidR="001C1560">
        <w:rPr>
          <w:rFonts w:hint="eastAsia" w:ascii="微软雅黑" w:hAnsi="微软雅黑" w:eastAsia="宋体"/>
          <w:color w:val="000000"/>
        </w:rPr>
        <w:t xml:space="preserve">在关系运算中，投影是最耗时的操作。（　　</w:t>
      </w:r>
      <w:r w:rsidR="0055321D">
        <w:rPr>
          <w:rFonts w:hint="eastAsia" w:ascii="微软雅黑" w:hAnsi="微软雅黑" w:eastAsia="宋体"/>
          <w:color w:val="000000"/>
          <w:kern w:val="0"/>
        </w:rPr>
        <w:t>）</w:t>
      </w:r>
    </w:p>
    <w:p w:rsidR="003A50E9" w:rsidRDefault="00E915F7" w:rsidP="00B40AE9">
      <w:r>
        <w:rPr>
          <w:rFonts w:ascii="微软雅黑" w:hAnsi="微软雅黑" w:eastAsia="宋体"/>
          <w:color w:val="000000"/>
        </w:rPr>
        <w:t>16</w:t>
      </w:r>
      <w:r>
        <w:rPr>
          <w:rFonts w:ascii="微软雅黑" w:hAnsi="微软雅黑" w:eastAsia="宋体"/>
          <w:color w:val="000000"/>
        </w:rPr>
        <w:t>、</w:t>
      </w:r>
      <w:r w:rsidR="00A05E6B">
        <w:rPr>
          <w:rFonts w:hint="eastAsia" w:ascii="微软雅黑" w:hAnsi="微软雅黑" w:eastAsia="宋体"/>
          <w:color w:val="000000"/>
        </w:rPr>
        <w:t xml:space="preserve">等值连接与自然连接是同一个概念。（　　</w:t>
      </w:r>
      <w:r w:rsidR="00F83F98">
        <w:rPr>
          <w:rFonts w:hint="eastAsia" w:ascii="微软雅黑" w:hAnsi="微软雅黑" w:eastAsia="宋体"/>
          <w:color w:val="000000"/>
          <w:kern w:val="0"/>
        </w:rPr>
        <w:t>）</w:t>
      </w:r>
    </w:p>
    <w:p w:rsidR="003A50E9" w:rsidRDefault="00353293" w:rsidP="00B40AE9">
      <w:r>
        <w:rPr>
          <w:rFonts w:ascii="微软雅黑" w:hAnsi="微软雅黑" w:eastAsia="宋体"/>
          <w:color w:val="000000"/>
        </w:rPr>
        <w:t>17</w:t>
      </w:r>
      <w:r>
        <w:rPr>
          <w:rFonts w:ascii="微软雅黑" w:hAnsi="微软雅黑" w:eastAsia="宋体"/>
          <w:color w:val="000000"/>
        </w:rPr>
        <w:t>、</w:t>
      </w:r>
      <w:r w:rsidR="009B71A8">
        <w:rPr>
          <w:rFonts w:hint="eastAsia" w:ascii="微软雅黑" w:hAnsi="微软雅黑" w:eastAsia="宋体"/>
          <w:color w:val="000000"/>
        </w:rPr>
        <w:t>在一个关系模型中，不同关系模式之间的联系是通过公共属性来实现的。（</w:t>
      </w:r>
      <w:r w:rsidR="009B71A8">
        <w:rPr>
          <w:rFonts w:ascii="微软雅黑" w:hAnsi="微软雅黑" w:eastAsia="宋体"/>
          <w:color w:val="000000"/>
        </w:rPr>
        <w:t xml:space="preserve">   </w:t>
      </w:r>
      <w:r w:rsidR="003D4C3B">
        <w:rPr>
          <w:rFonts w:hint="eastAsia" w:ascii="微软雅黑" w:hAnsi="微软雅黑" w:eastAsia="宋体"/>
          <w:color w:val="000000"/>
          <w:kern w:val="0"/>
        </w:rPr>
        <w:t>）</w:t>
      </w:r>
    </w:p>
    <w:p w:rsidR="003A50E9" w:rsidRDefault="00026C09" w:rsidP="00B40AE9">
      <w:r>
        <w:rPr>
          <w:rFonts w:ascii="微软雅黑" w:hAnsi="微软雅黑" w:eastAsia="宋体"/>
          <w:color w:val="000000"/>
        </w:rPr>
        <w:t>18</w:t>
      </w:r>
      <w:r>
        <w:rPr>
          <w:rFonts w:ascii="微软雅黑" w:hAnsi="微软雅黑" w:eastAsia="宋体"/>
          <w:color w:val="000000"/>
        </w:rPr>
        <w:t>、</w:t>
      </w:r>
      <w:r w:rsidR="00676AFB">
        <w:rPr>
          <w:rFonts w:hint="eastAsia" w:ascii="微软雅黑" w:hAnsi="微软雅黑" w:eastAsia="宋体"/>
          <w:color w:val="000000"/>
        </w:rPr>
        <w:t>有两个关系</w:t>
      </w:r>
      <w:r w:rsidR="00676AFB">
        <w:rPr>
          <w:rFonts w:ascii="微软雅黑" w:hAnsi="微软雅黑" w:eastAsia="宋体"/>
          <w:color w:val="000000"/>
        </w:rPr>
        <w:t>R</w:t>
      </w:r>
      <w:r w:rsidR="00676AFB">
        <w:rPr>
          <w:rFonts w:ascii="微软雅黑" w:hAnsi="微软雅黑" w:eastAsia="宋体"/>
          <w:color w:val="000000"/>
        </w:rPr>
        <w:t>和</w:t>
      </w:r>
      <w:r w:rsidR="00676AFB">
        <w:rPr>
          <w:rFonts w:ascii="微软雅黑" w:hAnsi="微软雅黑" w:eastAsia="宋体"/>
          <w:color w:val="000000"/>
        </w:rPr>
        <w:t>S</w:t>
      </w:r>
      <w:r w:rsidR="00676AFB">
        <w:rPr>
          <w:rFonts w:ascii="微软雅黑" w:hAnsi="微软雅黑" w:eastAsia="宋体"/>
          <w:color w:val="000000"/>
        </w:rPr>
        <w:t>，分别包含</w:t>
      </w:r>
      <w:r w:rsidR="00676AFB">
        <w:rPr>
          <w:rFonts w:ascii="微软雅黑" w:hAnsi="微软雅黑" w:eastAsia="宋体"/>
          <w:color w:val="000000"/>
        </w:rPr>
        <w:t>15</w:t>
      </w:r>
      <w:r w:rsidR="00676AFB">
        <w:rPr>
          <w:rFonts w:ascii="微软雅黑" w:hAnsi="微软雅黑" w:eastAsia="宋体"/>
          <w:color w:val="000000"/>
        </w:rPr>
        <w:t>个和</w:t>
      </w:r>
      <w:r w:rsidR="00676AFB">
        <w:rPr>
          <w:rFonts w:ascii="微软雅黑" w:hAnsi="微软雅黑" w:eastAsia="宋体"/>
          <w:color w:val="000000"/>
        </w:rPr>
        <w:t>10</w:t>
      </w:r>
      <w:r w:rsidR="00676AFB">
        <w:rPr>
          <w:rFonts w:ascii="微软雅黑" w:hAnsi="微软雅黑" w:eastAsia="宋体"/>
          <w:color w:val="000000"/>
        </w:rPr>
        <w:t>个元组，则在</w:t>
      </w:r>
      <w:r w:rsidR="00676AFB">
        <w:rPr>
          <w:rFonts w:ascii="微软雅黑" w:hAnsi="微软雅黑" w:eastAsia="宋体"/>
          <w:color w:val="000000"/>
        </w:rPr>
        <w:t>R∪S</w:t>
      </w:r>
      <w:r w:rsidR="00676AFB">
        <w:rPr>
          <w:rFonts w:ascii="微软雅黑" w:hAnsi="微软雅黑" w:eastAsia="宋体"/>
          <w:color w:val="000000"/>
        </w:rPr>
        <w:t>、</w:t>
      </w:r>
      <w:r w:rsidR="00676AFB">
        <w:rPr>
          <w:rFonts w:ascii="微软雅黑" w:hAnsi="微软雅黑" w:eastAsia="宋体"/>
          <w:color w:val="000000"/>
        </w:rPr>
        <w:t>R</w:t>
      </w:r>
      <w:r w:rsidR="00676AFB">
        <w:rPr>
          <w:rFonts w:ascii="微软雅黑" w:hAnsi="微软雅黑" w:eastAsia="宋体"/>
          <w:color w:val="000000"/>
        </w:rPr>
        <w:t>－</w:t>
      </w:r>
      <w:r w:rsidR="00676AFB">
        <w:rPr>
          <w:rFonts w:ascii="微软雅黑" w:hAnsi="微软雅黑" w:eastAsia="宋体"/>
          <w:color w:val="000000"/>
        </w:rPr>
        <w:t>S</w:t>
      </w:r>
      <w:r w:rsidR="00676AFB">
        <w:rPr>
          <w:rFonts w:ascii="微软雅黑" w:hAnsi="微软雅黑" w:eastAsia="宋体"/>
          <w:color w:val="000000"/>
        </w:rPr>
        <w:t>、</w:t>
      </w:r>
      <w:r w:rsidR="00676AFB">
        <w:rPr>
          <w:rFonts w:ascii="微软雅黑" w:hAnsi="微软雅黑" w:eastAsia="宋体"/>
          <w:color w:val="000000"/>
        </w:rPr>
        <w:t>R∩S</w:t>
      </w:r>
      <w:r w:rsidR="00676AFB">
        <w:rPr>
          <w:rFonts w:ascii="微软雅黑" w:hAnsi="微软雅黑" w:eastAsia="宋体"/>
          <w:color w:val="000000"/>
        </w:rPr>
        <w:t>中可能出现的一种元组数目情况是</w:t>
      </w:r>
      <w:r w:rsidR="00676AFB">
        <w:rPr>
          <w:rFonts w:ascii="微软雅黑" w:hAnsi="微软雅黑" w:eastAsia="宋体"/>
          <w:color w:val="000000"/>
        </w:rPr>
        <w:t>18</w:t>
      </w:r>
      <w:r w:rsidR="00676AFB">
        <w:rPr>
          <w:rFonts w:ascii="微软雅黑" w:hAnsi="微软雅黑" w:eastAsia="宋体"/>
          <w:color w:val="000000"/>
        </w:rPr>
        <w:t>、</w:t>
      </w:r>
      <w:r w:rsidR="00676AFB">
        <w:rPr>
          <w:rFonts w:ascii="微软雅黑" w:hAnsi="微软雅黑" w:eastAsia="宋体"/>
          <w:color w:val="000000"/>
        </w:rPr>
        <w:t>7</w:t>
      </w:r>
      <w:r w:rsidR="00676AFB">
        <w:rPr>
          <w:rFonts w:ascii="微软雅黑" w:hAnsi="微软雅黑" w:eastAsia="宋体"/>
          <w:color w:val="000000"/>
        </w:rPr>
        <w:t>、</w:t>
      </w:r>
      <w:r w:rsidR="00676AFB">
        <w:rPr>
          <w:rFonts w:ascii="微软雅黑" w:hAnsi="微软雅黑" w:eastAsia="宋体"/>
          <w:color w:val="000000"/>
        </w:rPr>
        <w:t>7</w:t>
      </w:r>
      <w:r w:rsidR="00676AFB">
        <w:rPr>
          <w:rFonts w:ascii="微软雅黑" w:hAnsi="微软雅黑" w:eastAsia="宋体"/>
          <w:color w:val="000000"/>
        </w:rPr>
        <w:t xml:space="preserve">（　　</w:t>
      </w:r>
      <w:r w:rsidR="00E12300">
        <w:rPr>
          <w:rFonts w:hint="eastAsia" w:ascii="微软雅黑" w:hAnsi="微软雅黑" w:eastAsia="宋体"/>
          <w:color w:val="000000"/>
          <w:kern w:val="0"/>
        </w:rPr>
        <w:t>）</w:t>
      </w:r>
    </w:p>
    <w:p w:rsidR="003A50E9" w:rsidRDefault="00C73FB2" w:rsidP="00B40AE9">
      <w:r>
        <w:rPr>
          <w:rFonts w:ascii="微软雅黑" w:hAnsi="微软雅黑" w:eastAsia="宋体"/>
          <w:color w:val="000000"/>
        </w:rPr>
        <w:t>19</w:t>
      </w:r>
      <w:r>
        <w:rPr>
          <w:rFonts w:ascii="微软雅黑" w:hAnsi="微软雅黑" w:eastAsia="宋体"/>
          <w:color w:val="000000"/>
        </w:rPr>
        <w:t>、</w:t>
      </w:r>
      <w:r w:rsidR="00C6783C">
        <w:rPr>
          <w:rFonts w:hint="eastAsia" w:ascii="微软雅黑" w:hAnsi="微软雅黑" w:eastAsia="宋体"/>
          <w:color w:val="000000"/>
        </w:rPr>
        <w:t xml:space="preserve">概念模型是对现实世界的第二层抽象。（　　</w:t>
      </w:r>
      <w:r w:rsidR="009176EB">
        <w:rPr>
          <w:rFonts w:hint="eastAsia" w:ascii="微软雅黑" w:hAnsi="微软雅黑" w:eastAsia="宋体"/>
          <w:color w:val="000000"/>
          <w:kern w:val="0"/>
        </w:rPr>
        <w:t>）</w:t>
      </w:r>
    </w:p>
    <w:p w:rsidR="003A50E9" w:rsidRDefault="001E3873" w:rsidP="00B40AE9">
      <w:r>
        <w:rPr>
          <w:rFonts w:ascii="微软雅黑" w:hAnsi="微软雅黑" w:eastAsia="宋体"/>
          <w:color w:val="000000"/>
        </w:rPr>
        <w:t>20</w:t>
      </w:r>
      <w:r>
        <w:rPr>
          <w:rFonts w:ascii="微软雅黑" w:hAnsi="微软雅黑" w:eastAsia="宋体"/>
          <w:color w:val="000000"/>
        </w:rPr>
        <w:t>、</w:t>
      </w:r>
      <w:r w:rsidR="005A1158">
        <w:rPr>
          <w:rFonts w:hint="eastAsia" w:ascii="微软雅黑" w:hAnsi="微软雅黑" w:eastAsia="宋体"/>
          <w:color w:val="000000"/>
        </w:rPr>
        <w:t xml:space="preserve">投影操作是对关系表进行水平方向的分割。（　　</w:t>
      </w:r>
      <w:r w:rsidR="002728D6">
        <w:rPr>
          <w:rFonts w:hint="eastAsia" w:ascii="微软雅黑" w:hAnsi="微软雅黑" w:eastAsia="宋体"/>
          <w:color w:val="000000"/>
          <w:kern w:val="0"/>
        </w:rPr>
        <w:t>）</w:t>
      </w:r>
    </w:p>
    <w:p w:rsidR="003A50E9" w:rsidRDefault="002B02BE" w:rsidP="00B40AE9">
      <w:r>
        <w:rPr>
          <w:rFonts w:ascii="微软雅黑" w:hAnsi="微软雅黑" w:eastAsia="宋体"/>
          <w:color w:val="000000"/>
        </w:rPr>
        <w:t>21</w:t>
      </w:r>
      <w:r>
        <w:rPr>
          <w:rFonts w:ascii="微软雅黑" w:hAnsi="微软雅黑" w:eastAsia="宋体"/>
          <w:color w:val="000000"/>
        </w:rPr>
        <w:t>、</w:t>
      </w:r>
      <w:r w:rsidR="00F41E46">
        <w:rPr>
          <w:rFonts w:hint="eastAsia" w:ascii="微软雅黑" w:hAnsi="微软雅黑" w:eastAsia="宋体"/>
          <w:color w:val="000000"/>
        </w:rPr>
        <w:t>在</w:t>
      </w:r>
      <w:r w:rsidR="00F41E46">
        <w:rPr>
          <w:rFonts w:ascii="微软雅黑" w:hAnsi="微软雅黑" w:eastAsia="宋体"/>
          <w:color w:val="000000"/>
        </w:rPr>
        <w:t>CREATEINDEX</w:t>
      </w:r>
      <w:r w:rsidR="00F41E46">
        <w:rPr>
          <w:rFonts w:ascii="微软雅黑" w:hAnsi="微软雅黑" w:eastAsia="宋体"/>
          <w:color w:val="000000"/>
        </w:rPr>
        <w:t>语句中，使</w:t>
      </w:r>
      <w:r w:rsidR="00F41E46">
        <w:rPr>
          <w:rFonts w:ascii="微软雅黑" w:hAnsi="微软雅黑" w:eastAsia="宋体"/>
          <w:color w:val="000000"/>
        </w:rPr>
        <w:t>CLUSTERED</w:t>
      </w:r>
      <w:r w:rsidR="00F41E46">
        <w:rPr>
          <w:rFonts w:ascii="微软雅黑" w:hAnsi="微软雅黑" w:eastAsia="宋体"/>
          <w:color w:val="000000"/>
        </w:rPr>
        <w:t xml:space="preserve">来建立簇索引。（　　</w:t>
      </w:r>
      <w:r w:rsidR="00350DB8">
        <w:rPr>
          <w:rFonts w:hint="eastAsia" w:ascii="微软雅黑" w:hAnsi="微软雅黑" w:eastAsia="宋体"/>
          <w:color w:val="000000"/>
          <w:kern w:val="0"/>
        </w:rPr>
        <w:t>）</w:t>
      </w:r>
    </w:p>
    <w:p w:rsidR="003A50E9" w:rsidRDefault="00A017D4" w:rsidP="00B40AE9">
      <w:r>
        <w:rPr>
          <w:rFonts w:ascii="微软雅黑" w:hAnsi="微软雅黑" w:eastAsia="宋体"/>
          <w:color w:val="000000"/>
        </w:rPr>
        <w:t>22</w:t>
      </w:r>
      <w:r>
        <w:rPr>
          <w:rFonts w:ascii="微软雅黑" w:hAnsi="微软雅黑" w:eastAsia="宋体"/>
          <w:color w:val="000000"/>
        </w:rPr>
        <w:t>、</w:t>
      </w:r>
      <w:r w:rsidR="00C940F8">
        <w:rPr>
          <w:rFonts w:hint="eastAsia" w:ascii="微软雅黑" w:hAnsi="微软雅黑" w:eastAsia="宋体"/>
          <w:color w:val="000000"/>
        </w:rPr>
        <w:t xml:space="preserve">视图是可以更新的。（　　</w:t>
      </w:r>
      <w:r w:rsidR="00F21EFD">
        <w:rPr>
          <w:rFonts w:hint="eastAsia" w:ascii="微软雅黑" w:hAnsi="微软雅黑" w:eastAsia="宋体"/>
          <w:color w:val="000000"/>
          <w:kern w:val="0"/>
        </w:rPr>
        <w:t>）</w:t>
      </w:r>
    </w:p>
    <w:p w:rsidR="003A50E9" w:rsidRDefault="00422C43" w:rsidP="00B40AE9">
      <w:r>
        <w:rPr>
          <w:rFonts w:ascii="微软雅黑" w:hAnsi="微软雅黑" w:eastAsia="宋体"/>
          <w:color w:val="000000"/>
        </w:rPr>
        <w:t>23</w:t>
      </w:r>
      <w:r>
        <w:rPr>
          <w:rFonts w:ascii="微软雅黑" w:hAnsi="微软雅黑" w:eastAsia="宋体"/>
          <w:color w:val="000000"/>
        </w:rPr>
        <w:t>、</w:t>
      </w:r>
      <w:r w:rsidR="00DE743A">
        <w:rPr>
          <w:rFonts w:hint="eastAsia" w:ascii="微软雅黑" w:hAnsi="微软雅黑" w:eastAsia="宋体"/>
          <w:color w:val="000000"/>
        </w:rPr>
        <w:t>在第一个事务以</w:t>
      </w:r>
      <w:r w:rsidR="00DE743A">
        <w:rPr>
          <w:rFonts w:ascii="微软雅黑" w:hAnsi="微软雅黑" w:eastAsia="宋体"/>
          <w:color w:val="000000"/>
        </w:rPr>
        <w:t>S</w:t>
      </w:r>
      <w:r w:rsidR="00DE743A">
        <w:rPr>
          <w:rFonts w:ascii="微软雅黑" w:hAnsi="微软雅黑" w:eastAsia="宋体"/>
          <w:color w:val="000000"/>
        </w:rPr>
        <w:t>锁方式读数据</w:t>
      </w:r>
      <w:r w:rsidR="00DE743A">
        <w:rPr>
          <w:rFonts w:ascii="微软雅黑" w:hAnsi="微软雅黑" w:eastAsia="宋体"/>
          <w:color w:val="000000"/>
        </w:rPr>
        <w:t>R</w:t>
      </w:r>
      <w:r w:rsidR="00DE743A">
        <w:rPr>
          <w:rFonts w:ascii="微软雅黑" w:hAnsi="微软雅黑" w:eastAsia="宋体"/>
          <w:color w:val="000000"/>
        </w:rPr>
        <w:t>时，第二个事务可以进行对数据</w:t>
      </w:r>
      <w:r w:rsidR="00DE743A">
        <w:rPr>
          <w:rFonts w:ascii="微软雅黑" w:hAnsi="微软雅黑" w:eastAsia="宋体"/>
          <w:color w:val="000000"/>
        </w:rPr>
        <w:t>R</w:t>
      </w:r>
      <w:r w:rsidR="00DE743A">
        <w:rPr>
          <w:rFonts w:ascii="微软雅黑" w:hAnsi="微软雅黑" w:eastAsia="宋体"/>
          <w:color w:val="000000"/>
        </w:rPr>
        <w:t>加</w:t>
      </w:r>
      <w:r w:rsidR="00DE743A">
        <w:rPr>
          <w:rFonts w:ascii="微软雅黑" w:hAnsi="微软雅黑" w:eastAsia="宋体"/>
          <w:color w:val="000000"/>
        </w:rPr>
        <w:t>S</w:t>
      </w:r>
      <w:r w:rsidR="00DE743A">
        <w:rPr>
          <w:rFonts w:ascii="微软雅黑" w:hAnsi="微软雅黑" w:eastAsia="宋体"/>
          <w:color w:val="000000"/>
        </w:rPr>
        <w:t xml:space="preserve">锁并写数据的操作。（　　</w:t>
      </w:r>
      <w:r w:rsidR="00F52E06">
        <w:rPr>
          <w:rFonts w:hint="eastAsia" w:ascii="微软雅黑" w:hAnsi="微软雅黑" w:eastAsia="宋体"/>
          <w:color w:val="000000"/>
          <w:kern w:val="0"/>
        </w:rPr>
        <w:t>）</w:t>
      </w:r>
    </w:p>
    <w:p w:rsidR="003A50E9" w:rsidRDefault="00045C4D" w:rsidP="00B40AE9">
      <w:r>
        <w:rPr>
          <w:rFonts w:ascii="微软雅黑" w:hAnsi="微软雅黑" w:eastAsia="宋体"/>
          <w:color w:val="000000"/>
        </w:rPr>
        <w:t>24</w:t>
      </w:r>
      <w:r>
        <w:rPr>
          <w:rFonts w:ascii="微软雅黑" w:hAnsi="微软雅黑" w:eastAsia="宋体"/>
          <w:color w:val="000000"/>
        </w:rPr>
        <w:t>、</w:t>
      </w:r>
      <w:r w:rsidR="007F1F9A">
        <w:rPr>
          <w:rFonts w:hint="eastAsia" w:ascii="微软雅黑" w:hAnsi="微软雅黑" w:eastAsia="宋体"/>
          <w:color w:val="000000"/>
        </w:rPr>
        <w:t xml:space="preserve">在关系模式中，候选码可以有多个，主码只能有一个。（　　</w:t>
      </w:r>
      <w:r w:rsidR="00195074">
        <w:rPr>
          <w:rFonts w:hint="eastAsia" w:ascii="微软雅黑" w:hAnsi="微软雅黑" w:eastAsia="宋体"/>
          <w:color w:val="000000"/>
          <w:kern w:val="0"/>
        </w:rPr>
        <w:t>）</w:t>
      </w:r>
    </w:p>
    <w:p w:rsidR="003A50E9" w:rsidRDefault="004B76CA" w:rsidP="00B40AE9">
      <w:r>
        <w:rPr>
          <w:rFonts w:ascii="微软雅黑" w:hAnsi="微软雅黑" w:eastAsia="宋体"/>
          <w:color w:val="000000"/>
        </w:rPr>
        <w:t>25</w:t>
      </w:r>
      <w:r>
        <w:rPr>
          <w:rFonts w:ascii="微软雅黑" w:hAnsi="微软雅黑" w:eastAsia="宋体"/>
          <w:color w:val="000000"/>
        </w:rPr>
        <w:t>、</w:t>
      </w:r>
      <w:r w:rsidR="00AD71C7">
        <w:rPr>
          <w:rFonts w:hint="eastAsia" w:ascii="微软雅黑" w:hAnsi="微软雅黑" w:eastAsia="宋体"/>
          <w:color w:val="000000"/>
        </w:rPr>
        <w:t xml:space="preserve">求事务在读取数据前先加共享锁，且直到该事务执行结束时才释放相应的锁，这种封锁协议是二级封锁协议。（　　</w:t>
      </w:r>
      <w:r w:rsidR="00415196">
        <w:rPr>
          <w:rFonts w:hint="eastAsia" w:ascii="微软雅黑" w:hAnsi="微软雅黑" w:eastAsia="宋体"/>
          <w:color w:val="000000"/>
          <w:kern w:val="0"/>
        </w:rPr>
        <w:t>）</w:t>
      </w:r>
    </w:p>
    <w:p>
      <w:r>
        <w:rPr>
          <w:rFonts w:ascii="微软雅黑" w:hAnsi="微软雅黑" w:eastAsia="宋体"/>
          <w:b/>
          <w:color w:val="000000"/>
          <w:sz w:val="32"/>
        </w:rPr>
        <w:t>三、选择题</w:t>
      </w:r>
    </w:p>
    <w:p w:rsidR="00D94E24" w:rsidRDefault="00C462AB" w:rsidP="00B40AE9">
      <w:r>
        <w:rPr>
          <w:rFonts w:ascii="微软雅黑" w:hAnsi="微软雅黑" w:eastAsia="宋体"/>
          <w:color w:val="000000"/>
        </w:rPr>
        <w:t>26</w:t>
      </w:r>
      <w:r>
        <w:rPr>
          <w:rFonts w:ascii="微软雅黑" w:hAnsi="微软雅黑" w:eastAsia="宋体"/>
          <w:color w:val="000000"/>
        </w:rPr>
        <w:t>、</w:t>
      </w:r>
      <w:r w:rsidR="00D94E24">
        <w:rPr>
          <w:rFonts w:hint="eastAsia" w:ascii="微软雅黑" w:hAnsi="微软雅黑" w:eastAsia="宋体"/>
          <w:color w:val="000000"/>
        </w:rPr>
        <w:t>有两个关系</w:t>
      </w:r>
      <w:r w:rsidR="00D94E24">
        <w:rPr>
          <w:rFonts w:ascii="微软雅黑" w:hAnsi="微软雅黑" w:eastAsia="宋体"/>
          <w:color w:val="000000"/>
        </w:rPr>
        <w:t>R</w:t>
      </w:r>
      <w:r w:rsidR="00D94E24">
        <w:rPr>
          <w:rFonts w:ascii="微软雅黑" w:hAnsi="微软雅黑" w:eastAsia="宋体"/>
          <w:color w:val="000000"/>
        </w:rPr>
        <w:t>和</w:t>
      </w:r>
      <w:r w:rsidR="00D94E24">
        <w:rPr>
          <w:rFonts w:ascii="微软雅黑" w:hAnsi="微软雅黑" w:eastAsia="宋体"/>
          <w:color w:val="000000"/>
        </w:rPr>
        <w:t>S</w:t>
      </w:r>
      <w:r w:rsidR="00D94E24">
        <w:rPr>
          <w:rFonts w:ascii="微软雅黑" w:hAnsi="微软雅黑" w:eastAsia="宋体"/>
          <w:color w:val="000000"/>
        </w:rPr>
        <w:t>，分别包含</w:t>
      </w:r>
      <w:r w:rsidR="00D94E24">
        <w:rPr>
          <w:rFonts w:ascii="微软雅黑" w:hAnsi="微软雅黑" w:eastAsia="宋体"/>
          <w:color w:val="000000"/>
        </w:rPr>
        <w:t>15</w:t>
      </w:r>
      <w:r w:rsidR="00D94E24">
        <w:rPr>
          <w:rFonts w:ascii="微软雅黑" w:hAnsi="微软雅黑" w:eastAsia="宋体"/>
          <w:color w:val="000000"/>
        </w:rPr>
        <w:t>个和</w:t>
      </w:r>
      <w:r w:rsidR="00D94E24">
        <w:rPr>
          <w:rFonts w:ascii="微软雅黑" w:hAnsi="微软雅黑" w:eastAsia="宋体"/>
          <w:color w:val="000000"/>
        </w:rPr>
        <w:t>10</w:t>
      </w:r>
      <w:r w:rsidR="00D94E24">
        <w:rPr>
          <w:rFonts w:ascii="微软雅黑" w:hAnsi="微软雅黑" w:eastAsia="宋体"/>
          <w:color w:val="000000"/>
        </w:rPr>
        <w:t>个元组，则在</w:t>
      </w:r>
      <w:r w:rsidR="00D94E24">
        <w:rPr>
          <w:rFonts w:ascii="微软雅黑" w:hAnsi="微软雅黑" w:eastAsia="宋体"/>
          <w:color w:val="000000"/>
        </w:rPr>
        <w:t>R∪S</w:t>
      </w:r>
      <w:r w:rsidR="00D94E24">
        <w:rPr>
          <w:rFonts w:ascii="微软雅黑" w:hAnsi="微软雅黑" w:eastAsia="宋体"/>
          <w:color w:val="000000"/>
        </w:rPr>
        <w:t>、</w:t>
      </w:r>
      <w:r w:rsidR="00D94E24">
        <w:rPr>
          <w:rFonts w:ascii="微软雅黑" w:hAnsi="微软雅黑" w:eastAsia="宋体"/>
          <w:color w:val="000000"/>
        </w:rPr>
        <w:t>R</w:t>
      </w:r>
      <w:r w:rsidR="00D94E24">
        <w:rPr>
          <w:rFonts w:ascii="微软雅黑" w:hAnsi="微软雅黑" w:eastAsia="宋体"/>
          <w:color w:val="000000"/>
        </w:rPr>
        <w:t>－</w:t>
      </w:r>
      <w:r w:rsidR="00D94E24">
        <w:rPr>
          <w:rFonts w:ascii="微软雅黑" w:hAnsi="微软雅黑" w:eastAsia="宋体"/>
          <w:color w:val="000000"/>
        </w:rPr>
        <w:t>S</w:t>
      </w:r>
      <w:r w:rsidR="00D94E24">
        <w:rPr>
          <w:rFonts w:ascii="微软雅黑" w:hAnsi="微软雅黑" w:eastAsia="宋体"/>
          <w:color w:val="000000"/>
        </w:rPr>
        <w:t>、</w:t>
      </w:r>
      <w:r w:rsidR="00D94E24">
        <w:rPr>
          <w:rFonts w:ascii="微软雅黑" w:hAnsi="微软雅黑" w:eastAsia="宋体"/>
          <w:color w:val="000000"/>
        </w:rPr>
        <w:t>R∩S</w:t>
      </w:r>
      <w:r w:rsidR="00D94E24">
        <w:rPr>
          <w:rFonts w:ascii="微软雅黑" w:hAnsi="微软雅黑" w:eastAsia="宋体"/>
          <w:color w:val="000000"/>
        </w:rPr>
        <w:t>中不可能出现的元组数目情况是（　　）。</w:t>
      </w:r>
    </w:p>
    <w:p w:rsidR="003A50E9" w:rsidRDefault="00D94E24"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15</w:t>
      </w:r>
      <w:r>
        <w:rPr>
          <w:rFonts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10     B</w:t>
      </w:r>
      <w:r>
        <w:rPr>
          <w:rFonts w:ascii="微软雅黑" w:hAnsi="微软雅黑" w:eastAsia="宋体"/>
          <w:color w:val="000000"/>
        </w:rPr>
        <w:t>．</w:t>
      </w:r>
      <w:r>
        <w:rPr>
          <w:rFonts w:ascii="微软雅黑" w:hAnsi="微软雅黑" w:eastAsia="宋体"/>
          <w:color w:val="000000"/>
        </w:rPr>
        <w:t>18</w:t>
      </w:r>
      <w:r>
        <w:rPr>
          <w:rFonts w:ascii="微软雅黑" w:hAnsi="微软雅黑" w:eastAsia="宋体"/>
          <w:color w:val="000000"/>
        </w:rPr>
        <w:t>，</w:t>
      </w:r>
      <w:r>
        <w:rPr>
          <w:rFonts w:ascii="微软雅黑" w:hAnsi="微软雅黑" w:eastAsia="宋体"/>
          <w:color w:val="000000"/>
        </w:rPr>
        <w:t>7</w:t>
      </w:r>
      <w:r>
        <w:rPr>
          <w:rFonts w:ascii="微软雅黑" w:hAnsi="微软雅黑" w:eastAsia="宋体"/>
          <w:color w:val="000000"/>
        </w:rPr>
        <w:t>，</w:t>
      </w:r>
      <w:r>
        <w:rPr>
          <w:rFonts w:ascii="微软雅黑" w:hAnsi="微软雅黑" w:eastAsia="宋体"/>
          <w:color w:val="000000"/>
        </w:rPr>
        <w:t>7    C</w:t>
      </w:r>
      <w:r>
        <w:rPr>
          <w:rFonts w:ascii="微软雅黑" w:hAnsi="微软雅黑" w:eastAsia="宋体"/>
          <w:color w:val="000000"/>
        </w:rPr>
        <w:t>．</w:t>
      </w:r>
      <w:r>
        <w:rPr>
          <w:rFonts w:ascii="微软雅黑" w:hAnsi="微软雅黑" w:eastAsia="宋体"/>
          <w:color w:val="000000"/>
        </w:rPr>
        <w:t>21</w:t>
      </w:r>
      <w:r>
        <w:rPr>
          <w:rFonts w:ascii="微软雅黑" w:hAnsi="微软雅黑" w:eastAsia="宋体"/>
          <w:color w:val="000000"/>
        </w:rPr>
        <w:t>，</w:t>
      </w:r>
      <w:r>
        <w:rPr>
          <w:rFonts w:ascii="微软雅黑" w:hAnsi="微软雅黑" w:eastAsia="宋体"/>
          <w:color w:val="000000"/>
        </w:rPr>
        <w:t>11</w:t>
      </w:r>
      <w:r>
        <w:rPr>
          <w:rFonts w:ascii="微软雅黑" w:hAnsi="微软雅黑" w:eastAsia="宋体"/>
          <w:color w:val="000000"/>
        </w:rPr>
        <w:t>，</w:t>
      </w:r>
      <w:r>
        <w:rPr>
          <w:rFonts w:ascii="微软雅黑" w:hAnsi="微软雅黑" w:eastAsia="宋体"/>
          <w:color w:val="000000"/>
        </w:rPr>
        <w:t>4       D</w:t>
      </w:r>
      <w:r>
        <w:rPr>
          <w:rFonts w:ascii="微软雅黑" w:hAnsi="微软雅黑" w:eastAsia="宋体"/>
          <w:color w:val="000000"/>
        </w:rPr>
        <w:t>．</w:t>
      </w:r>
      <w:r>
        <w:rPr>
          <w:rFonts w:ascii="微软雅黑" w:hAnsi="微软雅黑" w:eastAsia="宋体"/>
          <w:color w:val="000000"/>
        </w:rPr>
        <w:t>25</w:t>
      </w:r>
      <w:r>
        <w:rPr>
          <w:rFonts w:ascii="微软雅黑" w:hAnsi="微软雅黑" w:eastAsia="宋体"/>
          <w:color w:val="000000"/>
        </w:rPr>
        <w:t>，</w:t>
      </w:r>
      <w:r>
        <w:rPr>
          <w:rFonts w:ascii="微软雅黑" w:hAnsi="微软雅黑" w:eastAsia="宋体"/>
          <w:color w:val="000000"/>
        </w:rPr>
        <w:t>15</w:t>
      </w:r>
      <w:r>
        <w:rPr>
          <w:rFonts w:ascii="微软雅黑" w:hAnsi="微软雅黑" w:eastAsia="宋体"/>
          <w:color w:val="000000"/>
        </w:rPr>
        <w:t>，</w:t>
      </w:r>
      <w:r>
        <w:rPr>
          <w:rFonts w:ascii="微软雅黑" w:hAnsi="微软雅黑" w:eastAsia="宋体"/>
          <w:color w:val="000000"/>
        </w:rPr>
        <w:t>0</w:t>
      </w:r>
    </w:p>
    <w:p w:rsidR="00FC628C" w:rsidRDefault="00657582" w:rsidP="00B40AE9">
      <w:r>
        <w:rPr>
          <w:rFonts w:ascii="微软雅黑" w:hAnsi="微软雅黑" w:eastAsia="宋体"/>
          <w:color w:val="000000"/>
        </w:rPr>
        <w:t>27</w:t>
      </w:r>
      <w:r>
        <w:rPr>
          <w:rFonts w:ascii="微软雅黑" w:hAnsi="微软雅黑" w:eastAsia="宋体"/>
          <w:color w:val="000000"/>
        </w:rPr>
        <w:t>、</w:t>
      </w:r>
      <w:r w:rsidR="00FC628C">
        <w:rPr>
          <w:rFonts w:hint="eastAsia" w:ascii="微软雅黑" w:hAnsi="微软雅黑" w:eastAsia="宋体"/>
          <w:color w:val="000000"/>
        </w:rPr>
        <w:t>关于基于日志的恢复叙述中，哪一项是正确的（　　）。</w:t>
      </w:r>
    </w:p>
    <w:p w:rsidR="00FC628C" w:rsidRDefault="00FC628C" w:rsidP="00B40AE9">
      <w:r>
        <w:rPr>
          <w:rFonts w:ascii="微软雅黑" w:hAnsi="微软雅黑" w:eastAsia="宋体"/>
          <w:color w:val="000000"/>
        </w:rPr>
        <w:t>A</w:t>
      </w:r>
      <w:r>
        <w:rPr>
          <w:rFonts w:ascii="微软雅黑" w:hAnsi="微软雅黑" w:eastAsia="宋体"/>
          <w:color w:val="000000"/>
        </w:rPr>
        <w:t>．利用更新日志记录中更新前的值可以进行</w:t>
      </w:r>
      <w:r>
        <w:rPr>
          <w:rFonts w:ascii="微软雅黑" w:hAnsi="微软雅黑" w:eastAsia="宋体"/>
          <w:color w:val="000000"/>
        </w:rPr>
        <w:t>UNDO</w:t>
      </w:r>
      <w:r>
        <w:rPr>
          <w:rFonts w:ascii="微软雅黑" w:hAnsi="微软雅黑" w:eastAsia="宋体"/>
          <w:color w:val="000000"/>
        </w:rPr>
        <w:t>，利用更新日志记录中更新前的值可以进行</w:t>
      </w:r>
      <w:r>
        <w:rPr>
          <w:rFonts w:ascii="微软雅黑" w:hAnsi="微软雅黑" w:eastAsia="宋体"/>
          <w:color w:val="000000"/>
        </w:rPr>
        <w:t>REDO</w:t>
      </w:r>
    </w:p>
    <w:p w:rsidR="00FC628C" w:rsidRDefault="00FC628C" w:rsidP="00B40AE9">
      <w:r>
        <w:rPr>
          <w:rFonts w:ascii="微软雅黑" w:hAnsi="微软雅黑" w:eastAsia="宋体"/>
          <w:color w:val="000000"/>
        </w:rPr>
        <w:t>B</w:t>
      </w:r>
      <w:r>
        <w:rPr>
          <w:rFonts w:ascii="微软雅黑" w:hAnsi="微软雅黑" w:eastAsia="宋体"/>
          <w:color w:val="000000"/>
        </w:rPr>
        <w:t>．利用更新日志记录中更新前的值可以进行</w:t>
      </w:r>
      <w:r>
        <w:rPr>
          <w:rFonts w:ascii="微软雅黑" w:hAnsi="微软雅黑" w:eastAsia="宋体"/>
          <w:color w:val="000000"/>
        </w:rPr>
        <w:t>UNDO</w:t>
      </w:r>
      <w:r>
        <w:rPr>
          <w:rFonts w:ascii="微软雅黑" w:hAnsi="微软雅黑" w:eastAsia="宋体"/>
          <w:color w:val="000000"/>
        </w:rPr>
        <w:t>，利用更新日志记录中更新后的值可以进行</w:t>
      </w:r>
      <w:r>
        <w:rPr>
          <w:rFonts w:ascii="微软雅黑" w:hAnsi="微软雅黑" w:eastAsia="宋体"/>
          <w:color w:val="000000"/>
        </w:rPr>
        <w:t>REDO</w:t>
      </w:r>
    </w:p>
    <w:p w:rsidR="00FC628C" w:rsidRDefault="00FC628C" w:rsidP="00B40AE9">
      <w:r>
        <w:rPr>
          <w:rFonts w:ascii="微软雅黑" w:hAnsi="微软雅黑" w:eastAsia="宋体"/>
          <w:color w:val="000000"/>
        </w:rPr>
        <w:t>C</w:t>
      </w:r>
      <w:r>
        <w:rPr>
          <w:rFonts w:ascii="微软雅黑" w:hAnsi="微软雅黑" w:eastAsia="宋体"/>
          <w:color w:val="000000"/>
        </w:rPr>
        <w:t>．利用更新日志记录中更新后的值可以进行</w:t>
      </w:r>
      <w:r>
        <w:rPr>
          <w:rFonts w:ascii="微软雅黑" w:hAnsi="微软雅黑" w:eastAsia="宋体"/>
          <w:color w:val="000000"/>
        </w:rPr>
        <w:t>UNDO</w:t>
      </w:r>
      <w:r>
        <w:rPr>
          <w:rFonts w:ascii="微软雅黑" w:hAnsi="微软雅黑" w:eastAsia="宋体"/>
          <w:color w:val="000000"/>
        </w:rPr>
        <w:t>，利用更新日志记录中更新前的值可以进行</w:t>
      </w:r>
      <w:r>
        <w:rPr>
          <w:rFonts w:ascii="微软雅黑" w:hAnsi="微软雅黑" w:eastAsia="宋体"/>
          <w:color w:val="000000"/>
        </w:rPr>
        <w:t>REDO</w:t>
      </w:r>
    </w:p>
    <w:p w:rsidR="003A50E9" w:rsidRDefault="00FC628C" w:rsidP="00B40AE9">
      <w:r>
        <w:rPr>
          <w:rFonts w:ascii="微软雅黑" w:hAnsi="微软雅黑" w:eastAsia="宋体"/>
          <w:color w:val="000000"/>
        </w:rPr>
        <w:t>D</w:t>
      </w:r>
      <w:r>
        <w:rPr>
          <w:rFonts w:ascii="微软雅黑" w:hAnsi="微软雅黑" w:eastAsia="宋体"/>
          <w:color w:val="000000"/>
        </w:rPr>
        <w:t>．利用更新日志记录中更新后的值可以进行</w:t>
      </w:r>
      <w:r>
        <w:rPr>
          <w:rFonts w:ascii="微软雅黑" w:hAnsi="微软雅黑" w:eastAsia="宋体"/>
          <w:color w:val="000000"/>
        </w:rPr>
        <w:t>UNDO</w:t>
      </w:r>
      <w:r>
        <w:rPr>
          <w:rFonts w:ascii="微软雅黑" w:hAnsi="微软雅黑" w:eastAsia="宋体"/>
          <w:color w:val="000000"/>
        </w:rPr>
        <w:t>，利用更新日志记录中更新后的值可以进行</w:t>
      </w:r>
      <w:r>
        <w:rPr>
          <w:rFonts w:ascii="微软雅黑" w:hAnsi="微软雅黑" w:eastAsia="宋体"/>
          <w:color w:val="000000"/>
        </w:rPr>
        <w:t>REDO</w:t>
      </w:r>
    </w:p>
    <w:p w14:paraId="715D5BDF" w14:textId="64D4FF1F" w:rsidR="005D13CF" w:rsidRPr="005D13CF" w:rsidRDefault="00211CF1" w:rsidP="005D13CF">
      <w:pPr>
        <w:ind w:left="0" w:firstLine="0"/>
      </w:pPr>
      <w:r>
        <w:rPr>
          <w:rFonts w:ascii="微软雅黑" w:hAnsi="微软雅黑" w:eastAsia="宋体"/>
          <w:color w:val="000000"/>
        </w:rPr>
        <w:t>28、</w:t>
      </w:r>
      <w:r w:rsidR="005D13CF" w:rsidRPr="005D13CF">
        <w:rPr>
          <w:rFonts w:ascii="微软雅黑" w:hAnsi="微软雅黑" w:eastAsia="宋体"/>
          <w:color w:val="000000"/>
        </w:rPr>
        <w:t>建立关于系、学生、班级、社团等信息的一个关系数据库，一个系有若干个专业，每个专业每年只招一个班，每个班有若干学生，一个系的学生住在同一宿舍区，每个学生可以参加若干个社团，每个社团有若干学生。</w:t>
      </w:r>
    </w:p>
    <w:p w14:paraId="259A7D10" w14:textId="77777777" w:rsidR="005D13CF" w:rsidRPr="005D13CF" w:rsidRDefault="005D13CF" w:rsidP="005D13CF">
      <w:pPr>
        <w:ind w:left="0" w:firstLine="0"/>
      </w:pPr>
      <w:r w:rsidRPr="005D13CF">
        <w:rPr>
          <w:rFonts w:ascii="微软雅黑" w:hAnsi="微软雅黑" w:eastAsia="宋体"/>
          <w:color w:val="000000"/>
        </w:rPr>
        <w:t>描述学生的属性有：学号、姓名、出生年月、系名、班号、宿舍区。</w:t>
      </w:r>
    </w:p>
    <w:p w14:paraId="32BCA85A" w14:textId="77777777" w:rsidR="005D13CF" w:rsidRPr="005D13CF" w:rsidRDefault="005D13CF" w:rsidP="005D13CF">
      <w:pPr>
        <w:ind w:left="0" w:firstLine="0"/>
      </w:pPr>
      <w:r w:rsidRPr="005D13CF">
        <w:rPr>
          <w:rFonts w:ascii="微软雅黑" w:hAnsi="微软雅黑" w:eastAsia="宋体"/>
          <w:color w:val="000000"/>
        </w:rPr>
        <w:t>描述班级的属性有：班号、专业名、系名、人数、入学年份。</w:t>
      </w:r>
    </w:p>
    <w:p w14:paraId="0A9360DC" w14:textId="77777777" w:rsidR="005D13CF" w:rsidRPr="005D13CF" w:rsidRDefault="005D13CF" w:rsidP="005D13CF">
      <w:pPr>
        <w:ind w:left="0" w:firstLine="0"/>
      </w:pPr>
      <w:r w:rsidRPr="005D13CF">
        <w:rPr>
          <w:rFonts w:ascii="微软雅黑" w:hAnsi="微软雅黑" w:eastAsia="宋体"/>
          <w:color w:val="000000"/>
        </w:rPr>
        <w:t>描述系的属性有：系号、系名、系办公地点、人数。描述社团的属性有：社团名、成立年份、地点、人数、学生参加某社团的年份。</w:t>
      </w:r>
    </w:p>
    <w:p w14:paraId="52F79B6E" w14:textId="77777777" w:rsidR="005D13CF" w:rsidRPr="005D13CF" w:rsidRDefault="005D13CF" w:rsidP="005D13CF">
      <w:pPr>
        <w:ind w:left="0" w:firstLine="0"/>
      </w:pPr>
      <w:r w:rsidRPr="005D13CF">
        <w:rPr>
          <w:rFonts w:ascii="微软雅黑" w:hAnsi="微软雅黑" w:eastAsia="宋体"/>
          <w:color w:val="000000"/>
        </w:rPr>
        <w:t>回答以下问题：</w:t>
      </w:r>
    </w:p>
    <w:p w14:paraId="0012BE0E" w14:textId="77777777" w:rsidR="005D13CF" w:rsidRPr="005D13CF" w:rsidRDefault="005D13CF" w:rsidP="005D13CF">
      <w:pPr>
        <w:ind w:left="0" w:firstLine="0"/>
      </w:pPr>
      <w:r w:rsidRPr="005D13CF">
        <w:rPr>
          <w:rFonts w:ascii="微软雅黑" w:hAnsi="微软雅黑" w:eastAsia="宋体"/>
          <w:color w:val="000000"/>
        </w:rPr>
        <w:t>（1）</w:t>
      </w:r>
      <w:r w:rsidRPr="005D13CF">
        <w:rPr>
          <w:rFonts w:ascii="微软雅黑" w:hAnsi="微软雅黑" w:eastAsia="宋体"/>
          <w:color w:val="000000"/>
        </w:rPr>
        <w:tab/>
        <w:t>画出E-R图。</w:t>
      </w:r>
    </w:p>
    <w:p w14:paraId="6A11D28F" w14:textId="77777777" w:rsidR="005D13CF" w:rsidRPr="005D13CF" w:rsidRDefault="005D13CF" w:rsidP="005D13CF">
      <w:pPr>
        <w:ind w:left="0" w:firstLine="0"/>
      </w:pPr>
      <w:r w:rsidRPr="005D13CF">
        <w:rPr>
          <w:rFonts w:ascii="微软雅黑" w:hAnsi="微软雅黑" w:eastAsia="宋体"/>
          <w:color w:val="000000"/>
        </w:rPr>
        <w:t>（2）</w:t>
      </w:r>
      <w:r w:rsidRPr="005D13CF">
        <w:rPr>
          <w:rFonts w:ascii="微软雅黑" w:hAnsi="微软雅黑" w:eastAsia="宋体"/>
          <w:color w:val="000000"/>
        </w:rPr>
        <w:tab/>
        <w:t>请给出关系模式，写出每个关系模式的最小函数依赖集，指出是否存在传递函数依赖，对于函数依赖左部是多属性的情况讨论函数依赖是完全函数依赖，还是部分函数依赖。指出各关系的候选码、外码，有没有全码存在？</w:t>
      </w:r>
    </w:p>
    <w:p w14:paraId="432B672B" w14:textId="2FB73D93" w:rsidR="005A0225" w:rsidRDefault="005A0225"/>
    <w:p w14:paraId="23C200E1" w14:textId="64A86E5C" w:rsidR="005D13CF" w:rsidRDefault="005D13CF"/>
    <w:p w14:paraId="2C9EA939" w14:textId="5DCEB577" w:rsidR="005D13CF" w:rsidRDefault="005D13CF"/>
    <w:p w14:paraId="5E147430" w14:textId="51BA4D19" w:rsidR="005D13CF" w:rsidRDefault="005D13CF"/>
    <w:p w14:paraId="732C94FE" w14:textId="77777777" w:rsidR="005D13CF" w:rsidRPr="005D13CF" w:rsidRDefault="005D13CF"/>
    <w:p w:rsidR="00946848" w:rsidRDefault="00AB7699" w:rsidP="00B40AE9">
      <w:r>
        <w:rPr>
          <w:rFonts w:ascii="微软雅黑" w:hAnsi="微软雅黑" w:eastAsia="宋体"/>
          <w:color w:val="000000"/>
        </w:rPr>
        <w:t>29</w:t>
      </w:r>
      <w:r>
        <w:rPr>
          <w:rFonts w:ascii="微软雅黑" w:hAnsi="微软雅黑" w:eastAsia="宋体"/>
          <w:color w:val="000000"/>
        </w:rPr>
        <w:t>、</w:t>
      </w:r>
      <w:r w:rsidR="00946848">
        <w:rPr>
          <w:rFonts w:hint="eastAsia" w:ascii="微软雅黑" w:hAnsi="微软雅黑" w:eastAsia="宋体"/>
          <w:color w:val="000000"/>
        </w:rPr>
        <w:t>关于</w:t>
      </w:r>
      <w:r w:rsidR="00946848">
        <w:rPr>
          <w:rFonts w:ascii="微软雅黑" w:hAnsi="微软雅黑" w:eastAsia="宋体"/>
          <w:color w:val="000000"/>
        </w:rPr>
        <w:t>DBMS</w:t>
      </w:r>
      <w:r w:rsidR="00946848">
        <w:rPr>
          <w:rFonts w:ascii="微软雅黑" w:hAnsi="微软雅黑" w:eastAsia="宋体"/>
          <w:color w:val="000000"/>
        </w:rPr>
        <w:t>的查询处理器，叙述错误的是（　　）。</w:t>
      </w:r>
    </w:p>
    <w:p w:rsidR="00946848" w:rsidRDefault="00946848" w:rsidP="00B40AE9">
      <w:r>
        <w:rPr>
          <w:rFonts w:ascii="微软雅黑" w:hAnsi="微软雅黑" w:eastAsia="宋体"/>
          <w:color w:val="000000"/>
        </w:rPr>
        <w:t>A</w:t>
      </w:r>
      <w:r>
        <w:rPr>
          <w:rFonts w:ascii="微软雅黑" w:hAnsi="微软雅黑" w:eastAsia="宋体"/>
          <w:color w:val="000000"/>
        </w:rPr>
        <w:t>．处理的目标是先将应用程序表示的查询转换为执行策略（关系代数）</w:t>
      </w:r>
    </w:p>
    <w:p w:rsidR="00946848" w:rsidRDefault="00946848" w:rsidP="00B40AE9">
      <w:r>
        <w:rPr>
          <w:rFonts w:ascii="微软雅黑" w:hAnsi="微软雅黑" w:eastAsia="宋体"/>
          <w:color w:val="000000"/>
        </w:rPr>
        <w:t>B</w:t>
      </w:r>
      <w:r>
        <w:rPr>
          <w:rFonts w:ascii="微软雅黑" w:hAnsi="微软雅黑" w:eastAsia="宋体"/>
          <w:color w:val="000000"/>
        </w:rPr>
        <w:t>．通过执行用低级语言表达的策略来获取所需要的数据</w:t>
      </w:r>
    </w:p>
    <w:p w:rsidR="00946848" w:rsidRDefault="00946848" w:rsidP="00B40AE9">
      <w:r>
        <w:rPr>
          <w:rFonts w:ascii="微软雅黑" w:hAnsi="微软雅黑" w:eastAsia="宋体"/>
          <w:color w:val="000000"/>
        </w:rPr>
        <w:t>C</w:t>
      </w:r>
      <w:r>
        <w:rPr>
          <w:rFonts w:ascii="微软雅黑" w:hAnsi="微软雅黑" w:eastAsia="宋体"/>
          <w:color w:val="000000"/>
        </w:rPr>
        <w:t>．查询处理分为分解（分析和验证）、优化、代码生成和代码执行</w:t>
      </w:r>
    </w:p>
    <w:p w:rsidR="003A50E9" w:rsidRDefault="00946848" w:rsidP="00B40AE9">
      <w:r>
        <w:rPr>
          <w:rFonts w:ascii="微软雅黑" w:hAnsi="微软雅黑" w:eastAsia="宋体"/>
          <w:color w:val="000000"/>
        </w:rPr>
        <w:t>D</w:t>
      </w:r>
      <w:r>
        <w:rPr>
          <w:rFonts w:ascii="微软雅黑" w:hAnsi="微软雅黑" w:eastAsia="宋体"/>
          <w:color w:val="000000"/>
        </w:rPr>
        <w:t>．处理的目标是先将应用程序表示的查询转换为执行策略（</w:t>
      </w:r>
      <w:r>
        <w:rPr>
          <w:rFonts w:ascii="微软雅黑" w:hAnsi="微软雅黑" w:eastAsia="宋体"/>
          <w:color w:val="000000"/>
        </w:rPr>
        <w:t xml:space="preserve">E-R </w:t>
      </w:r>
      <w:r>
        <w:rPr>
          <w:rFonts w:ascii="微软雅黑" w:hAnsi="微软雅黑" w:eastAsia="宋体"/>
          <w:color w:val="000000"/>
        </w:rPr>
        <w:t>概念模型）</w:t>
      </w:r>
    </w:p>
    <w:p w:rsidR="007B30CC" w:rsidRDefault="00C570FD" w:rsidP="00B40AE9">
      <w:r>
        <w:rPr>
          <w:rFonts w:ascii="微软雅黑" w:hAnsi="微软雅黑" w:eastAsia="宋体"/>
          <w:color w:val="000000"/>
        </w:rPr>
        <w:t>30</w:t>
      </w:r>
      <w:r>
        <w:rPr>
          <w:rFonts w:ascii="微软雅黑" w:hAnsi="微软雅黑" w:eastAsia="宋体"/>
          <w:color w:val="000000"/>
        </w:rPr>
        <w:t>、</w:t>
      </w:r>
      <w:r w:rsidR="007B30CC">
        <w:rPr>
          <w:rFonts w:hint="eastAsia" w:ascii="微软雅黑" w:hAnsi="微软雅黑" w:eastAsia="宋体"/>
          <w:color w:val="000000"/>
        </w:rPr>
        <w:t>如果一个系统定义为关系系统，则它必须（　　）。</w:t>
      </w:r>
    </w:p>
    <w:p w:rsidR="007B30CC" w:rsidRDefault="007B30CC" w:rsidP="00B40AE9">
      <w:r>
        <w:rPr>
          <w:rFonts w:ascii="微软雅黑" w:hAnsi="微软雅黑" w:eastAsia="宋体"/>
          <w:color w:val="000000"/>
        </w:rPr>
        <w:t>A</w:t>
      </w:r>
      <w:r>
        <w:rPr>
          <w:rFonts w:ascii="微软雅黑" w:hAnsi="微软雅黑" w:eastAsia="宋体"/>
          <w:color w:val="000000"/>
        </w:rPr>
        <w:t>．支持关系数据库</w:t>
      </w:r>
    </w:p>
    <w:p w:rsidR="007B30CC" w:rsidRDefault="007B30CC" w:rsidP="00B40AE9">
      <w:r>
        <w:rPr>
          <w:rFonts w:ascii="微软雅黑" w:hAnsi="微软雅黑" w:eastAsia="宋体"/>
          <w:color w:val="000000"/>
        </w:rPr>
        <w:t>B</w:t>
      </w:r>
      <w:r>
        <w:rPr>
          <w:rFonts w:ascii="微软雅黑" w:hAnsi="微软雅黑" w:eastAsia="宋体"/>
          <w:color w:val="000000"/>
        </w:rPr>
        <w:t>．支持选择、投影和连接运算</w:t>
      </w:r>
    </w:p>
    <w:p w:rsidR="007B30CC" w:rsidRDefault="007B30CC"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A</w:t>
      </w:r>
      <w:r>
        <w:rPr>
          <w:rFonts w:ascii="微软雅黑" w:hAnsi="微软雅黑" w:eastAsia="宋体"/>
          <w:color w:val="000000"/>
        </w:rPr>
        <w:t>和</w:t>
      </w:r>
      <w:r>
        <w:rPr>
          <w:rFonts w:ascii="微软雅黑" w:hAnsi="微软雅黑" w:eastAsia="宋体"/>
          <w:color w:val="000000"/>
        </w:rPr>
        <w:t>B</w:t>
      </w:r>
      <w:r>
        <w:rPr>
          <w:rFonts w:ascii="微软雅黑" w:hAnsi="微软雅黑" w:eastAsia="宋体"/>
          <w:color w:val="000000"/>
        </w:rPr>
        <w:t>均成立</w:t>
      </w:r>
    </w:p>
    <w:p w:rsidR="003A50E9" w:rsidRDefault="007B30CC"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B</w:t>
      </w:r>
      <w:r>
        <w:rPr>
          <w:rFonts w:ascii="微软雅黑" w:hAnsi="微软雅黑" w:eastAsia="宋体"/>
          <w:color w:val="000000"/>
        </w:rPr>
        <w:t>都不需要</w:t>
      </w:r>
    </w:p>
    <w:p w:rsidR="003E5A35" w:rsidRDefault="00080505" w:rsidP="00B40AE9">
      <w:r>
        <w:rPr>
          <w:rFonts w:ascii="微软雅黑" w:hAnsi="微软雅黑" w:eastAsia="宋体"/>
          <w:color w:val="000000"/>
        </w:rPr>
        <w:t>31</w:t>
      </w:r>
      <w:r>
        <w:rPr>
          <w:rFonts w:ascii="微软雅黑" w:hAnsi="微软雅黑" w:eastAsia="宋体"/>
          <w:color w:val="000000"/>
        </w:rPr>
        <w:t>、</w:t>
      </w:r>
      <w:r w:rsidR="003E5A35">
        <w:rPr>
          <w:rFonts w:ascii="微软雅黑" w:hAnsi="微软雅黑" w:eastAsia="宋体"/>
          <w:color w:val="000000"/>
        </w:rPr>
        <w:t>SQL</w:t>
      </w:r>
      <w:r w:rsidR="003E5A35">
        <w:rPr>
          <w:rFonts w:ascii="微软雅黑" w:hAnsi="微软雅黑" w:eastAsia="宋体"/>
          <w:color w:val="000000"/>
        </w:rPr>
        <w:t>语言中，</w:t>
      </w:r>
      <w:r w:rsidR="003E5A35">
        <w:rPr>
          <w:rFonts w:ascii="微软雅黑" w:hAnsi="微软雅黑" w:eastAsia="宋体"/>
          <w:color w:val="000000"/>
        </w:rPr>
        <w:t>HAVING</w:t>
      </w:r>
      <w:r w:rsidR="003E5A35">
        <w:rPr>
          <w:rFonts w:ascii="微软雅黑" w:hAnsi="微软雅黑" w:eastAsia="宋体"/>
          <w:color w:val="000000"/>
        </w:rPr>
        <w:t>子句用于筛选满足条件的（　　）。</w:t>
      </w:r>
    </w:p>
    <w:p w:rsidR="003A50E9" w:rsidRDefault="003E5A35" w:rsidP="00B40AE9">
      <w:r>
        <w:rPr>
          <w:rFonts w:ascii="微软雅黑" w:hAnsi="微软雅黑" w:eastAsia="宋体"/>
          <w:color w:val="000000"/>
        </w:rPr>
        <w:t>A</w:t>
      </w:r>
      <w:r>
        <w:rPr>
          <w:rFonts w:ascii="微软雅黑" w:hAnsi="微软雅黑" w:eastAsia="宋体"/>
          <w:color w:val="000000"/>
        </w:rPr>
        <w:t>．列</w:t>
      </w:r>
      <w:r>
        <w:rPr>
          <w:rFonts w:ascii="微软雅黑" w:hAnsi="微软雅黑" w:eastAsia="宋体"/>
          <w:color w:val="000000"/>
        </w:rPr>
        <w:t xml:space="preserve">      B</w:t>
      </w:r>
      <w:r>
        <w:rPr>
          <w:rFonts w:ascii="微软雅黑" w:hAnsi="微软雅黑" w:eastAsia="宋体"/>
          <w:color w:val="000000"/>
        </w:rPr>
        <w:t>．行</w:t>
      </w:r>
      <w:r>
        <w:rPr>
          <w:rFonts w:ascii="微软雅黑" w:hAnsi="微软雅黑" w:eastAsia="宋体"/>
          <w:color w:val="000000"/>
        </w:rPr>
        <w:t xml:space="preserve">        C</w:t>
      </w:r>
      <w:r>
        <w:rPr>
          <w:rFonts w:ascii="微软雅黑" w:hAnsi="微软雅黑" w:eastAsia="宋体"/>
          <w:color w:val="000000"/>
        </w:rPr>
        <w:t>．分组</w:t>
      </w:r>
      <w:r>
        <w:rPr>
          <w:rFonts w:ascii="微软雅黑" w:hAnsi="微软雅黑" w:eastAsia="宋体"/>
          <w:color w:val="000000"/>
        </w:rPr>
        <w:t xml:space="preserve">    D</w:t>
      </w:r>
      <w:r>
        <w:rPr>
          <w:rFonts w:ascii="微软雅黑" w:hAnsi="微软雅黑" w:eastAsia="宋体"/>
          <w:color w:val="000000"/>
        </w:rPr>
        <w:t>．元组</w:t>
      </w:r>
    </w:p>
    <w:p w:rsidR="003C6D5C" w:rsidRDefault="002D00B5" w:rsidP="00B40AE9">
      <w:r>
        <w:rPr>
          <w:rFonts w:ascii="微软雅黑" w:hAnsi="微软雅黑" w:eastAsia="宋体"/>
          <w:color w:val="000000"/>
        </w:rPr>
        <w:t>32</w:t>
      </w:r>
      <w:r>
        <w:rPr>
          <w:rFonts w:ascii="微软雅黑" w:hAnsi="微软雅黑" w:eastAsia="宋体"/>
          <w:color w:val="000000"/>
        </w:rPr>
        <w:t>、</w:t>
      </w:r>
      <w:r w:rsidR="003C6D5C">
        <w:rPr>
          <w:rFonts w:hint="eastAsia" w:ascii="微软雅黑" w:hAnsi="微软雅黑" w:eastAsia="宋体"/>
          <w:color w:val="000000"/>
        </w:rPr>
        <w:t>执行语句</w:t>
      </w:r>
      <w:r w:rsidR="003C6D5C">
        <w:rPr>
          <w:rFonts w:ascii="微软雅黑" w:hAnsi="微软雅黑" w:eastAsia="宋体"/>
          <w:color w:val="000000"/>
        </w:rPr>
        <w:t>CREATE DATABASE Student</w:t>
      </w:r>
      <w:r w:rsidR="003C6D5C">
        <w:rPr>
          <w:rFonts w:ascii="微软雅黑" w:hAnsi="微软雅黑" w:eastAsia="宋体"/>
          <w:color w:val="000000"/>
        </w:rPr>
        <w:t>的结果是（　　）。</w:t>
      </w:r>
    </w:p>
    <w:p w:rsidR="003C6D5C" w:rsidRDefault="003C6D5C" w:rsidP="00B40AE9">
      <w:r>
        <w:rPr>
          <w:rFonts w:ascii="微软雅黑" w:hAnsi="微软雅黑" w:eastAsia="宋体"/>
          <w:color w:val="000000"/>
        </w:rPr>
        <w:t>A</w:t>
      </w:r>
      <w:r>
        <w:rPr>
          <w:rFonts w:ascii="微软雅黑" w:hAnsi="微软雅黑" w:eastAsia="宋体"/>
          <w:color w:val="000000"/>
        </w:rPr>
        <w:t>．创建一个名为</w:t>
      </w:r>
      <w:r>
        <w:rPr>
          <w:rFonts w:ascii="微软雅黑" w:hAnsi="微软雅黑" w:eastAsia="宋体"/>
          <w:color w:val="000000"/>
        </w:rPr>
        <w:t>Student</w:t>
      </w:r>
      <w:r>
        <w:rPr>
          <w:rFonts w:ascii="微软雅黑" w:hAnsi="微软雅黑" w:eastAsia="宋体"/>
          <w:color w:val="000000"/>
        </w:rPr>
        <w:t>的数据库，包括数据文件和日志文件</w:t>
      </w:r>
    </w:p>
    <w:p w:rsidR="003C6D5C" w:rsidRDefault="003C6D5C" w:rsidP="00B40AE9">
      <w:r>
        <w:rPr>
          <w:rFonts w:ascii="微软雅黑" w:hAnsi="微软雅黑" w:eastAsia="宋体"/>
          <w:color w:val="000000"/>
        </w:rPr>
        <w:t>B</w:t>
      </w:r>
      <w:r>
        <w:rPr>
          <w:rFonts w:ascii="微软雅黑" w:hAnsi="微软雅黑" w:eastAsia="宋体"/>
          <w:color w:val="000000"/>
        </w:rPr>
        <w:t>．运行失败，因为参数不完整</w:t>
      </w:r>
    </w:p>
    <w:p w:rsidR="003C6D5C" w:rsidRDefault="003C6D5C" w:rsidP="00B40AE9">
      <w:r>
        <w:rPr>
          <w:rFonts w:ascii="微软雅黑" w:hAnsi="微软雅黑" w:eastAsia="宋体"/>
          <w:color w:val="000000"/>
        </w:rPr>
        <w:t>C</w:t>
      </w:r>
      <w:r>
        <w:rPr>
          <w:rFonts w:ascii="微软雅黑" w:hAnsi="微软雅黑" w:eastAsia="宋体"/>
          <w:color w:val="000000"/>
        </w:rPr>
        <w:t>．创建一个名为</w:t>
      </w:r>
      <w:r>
        <w:rPr>
          <w:rFonts w:ascii="微软雅黑" w:hAnsi="微软雅黑" w:eastAsia="宋体"/>
          <w:color w:val="000000"/>
        </w:rPr>
        <w:t>Student</w:t>
      </w:r>
      <w:r>
        <w:rPr>
          <w:rFonts w:ascii="微软雅黑" w:hAnsi="微软雅黑" w:eastAsia="宋体"/>
          <w:color w:val="000000"/>
        </w:rPr>
        <w:t>的数据库，但是只有默认的数据文件，无日志文件</w:t>
      </w:r>
    </w:p>
    <w:p w:rsidR="003A50E9" w:rsidRDefault="003C6D5C" w:rsidP="00B40AE9">
      <w:r>
        <w:rPr>
          <w:rFonts w:ascii="微软雅黑" w:hAnsi="微软雅黑" w:eastAsia="宋体"/>
          <w:color w:val="000000"/>
        </w:rPr>
        <w:t>D</w:t>
      </w:r>
      <w:r>
        <w:rPr>
          <w:rFonts w:ascii="微软雅黑" w:hAnsi="微软雅黑" w:eastAsia="宋体"/>
          <w:color w:val="000000"/>
        </w:rPr>
        <w:t>．为数据库</w:t>
      </w:r>
      <w:r>
        <w:rPr>
          <w:rFonts w:ascii="微软雅黑" w:hAnsi="微软雅黑" w:eastAsia="宋体"/>
          <w:color w:val="000000"/>
        </w:rPr>
        <w:t>Student</w:t>
      </w:r>
      <w:r>
        <w:rPr>
          <w:rFonts w:ascii="微软雅黑" w:hAnsi="微软雅黑" w:eastAsia="宋体"/>
          <w:color w:val="000000"/>
        </w:rPr>
        <w:t>创建一个名为</w:t>
      </w:r>
      <w:r>
        <w:rPr>
          <w:rFonts w:ascii="微软雅黑" w:hAnsi="微软雅黑" w:eastAsia="宋体"/>
          <w:color w:val="000000"/>
        </w:rPr>
        <w:t>Student</w:t>
      </w:r>
      <w:r>
        <w:rPr>
          <w:rFonts w:ascii="微软雅黑" w:hAnsi="微软雅黑" w:eastAsia="宋体"/>
          <w:color w:val="000000"/>
        </w:rPr>
        <w:t>的表</w:t>
      </w:r>
    </w:p>
    <w:p w14:paraId="319D0168" w14:textId="01A38A99" w:rsidR="00EB1E04" w:rsidRPr="00EB1E04" w:rsidRDefault="00FE127D" w:rsidP="00EB1E04">
      <w:pPr>
        <w:ind w:right="0"/>
        <w:rPr>
          <w:rFonts w:ascii="Times New Roman" w:eastAsia="Times New Roman" w:hAnsi="Times New Roman" w:cs="Times New Roman"/>
          <w:color w:val="FFFFFF"/>
        </w:rPr>
      </w:pPr>
      <w:r>
        <w:rPr>
          <w:rFonts w:ascii="微软雅黑" w:hAnsi="微软雅黑" w:eastAsia="宋体"/>
          <w:color w:val="000000"/>
        </w:rPr>
        <w:t>33、</w:t>
      </w:r>
      <w:r w:rsidR="00EB1E04">
        <w:rPr>
          <w:rFonts w:ascii="微软雅黑" w:hAnsi="微软雅黑" w:eastAsia="宋体"/>
          <w:color w:val="000000"/>
        </w:rPr>
        <w:t>如表，因为（　　）属性使它不能成为关系。</w:t>
      </w:r>
    </w:p>
    <w:p w14:paraId="6F4BC56D" w14:textId="3BD898D7" w:rsidR="00EB1E04" w:rsidRDefault="00EB1E04" w:rsidP="00EB1E04">
      <w:pPr>
        <w:spacing w:after="3" w:line="264" w:lineRule="auto"/>
        <w:ind w:left="250" w:right="240"/>
        <w:jc w:val="center"/>
      </w:pPr>
      <w:r>
        <w:rPr>
          <w:rFonts w:ascii="微软雅黑" w:hAnsi="微软雅黑" w:eastAsia="宋体"/>
          <w:color w:val="000000"/>
        </w:rPr>
        <w:t>表</w:t>
      </w:r>
    </w:p>
    <w:p w14:paraId="48E1CDD9" w14:textId="77777777" w:rsidR="00EB1E04" w:rsidRDefault="00EB1E04" w:rsidP="00EB1E04">
      <w:pPr>
        <w:spacing w:after="406" w:line="259" w:lineRule="auto"/>
        <w:ind w:left="1170" w:right="0" w:firstLine="0"/>
      </w:pPr>
      <w:r>
        <w:rPr>
          <w:rFonts w:ascii="微软雅黑" w:hAnsi="微软雅黑" w:eastAsia="宋体"/>
          <w:noProof/>
          <w:color w:val="000000"/>
        </w:rPr>
        <w:drawing>
          <wp:inline distT="0" distB="0" distL="0" distR="0" wp14:anchorId="18F6F024" wp14:editId="54675285">
            <wp:extent cx="4457700" cy="838200"/>
            <wp:effectExtent l="0" t="0" r="0" b="0"/>
            <wp:docPr id="1" name="Picture 4953"/>
            <wp:cNvGraphicFramePr/>
            <a:graphic xmlns:a="http://schemas.openxmlformats.org/drawingml/2006/main">
              <a:graphicData uri="http://schemas.openxmlformats.org/drawingml/2006/picture">
                <pic:pic xmlns:pic="http://schemas.openxmlformats.org/drawingml/2006/picture">
                  <pic:nvPicPr>
                    <pic:cNvPr id="1" name="Picture 4953"/>
                    <pic:cNvPicPr/>
                  </pic:nvPicPr>
                  <pic:blipFill>
                    <a:blip r:embed="rId9"/>
                    <a:stretch>
                      <a:fillRect/>
                    </a:stretch>
                  </pic:blipFill>
                  <pic:spPr>
                    <a:xfrm>
                      <a:off x="0" y="0"/>
                      <a:ext cx="4457700" cy="838200"/>
                    </a:xfrm>
                    <a:prstGeom prst="rect">
                      <a:avLst/>
                    </a:prstGeom>
                  </pic:spPr>
                </pic:pic>
              </a:graphicData>
            </a:graphic>
          </wp:inline>
        </w:drawing>
      </w:r>
    </w:p>
    <w:p w14:paraId="18F91EFC" w14:textId="20F1C328" w:rsidR="00EB1E04" w:rsidRPr="00EB1E04" w:rsidRDefault="00EB1E04" w:rsidP="00EB1E04">
      <w:pPr>
        <w:ind w:left="0" w:firstLine="0"/>
      </w:pPr>
      <w:r w:rsidRPr="00EB1E04">
        <w:rPr>
          <w:rFonts w:ascii="微软雅黑" w:hAnsi="微软雅黑" w:eastAsia="宋体"/>
          <w:color w:val="000000"/>
        </w:rPr>
        <w:t>A．项目经理 B．项目成员 C．项目名称D．项目号</w:t>
      </w:r>
    </w:p>
    <w:p w:rsidR="00C241A8" w:rsidRDefault="0020770D" w:rsidP="00B40AE9">
      <w:r>
        <w:rPr>
          <w:rFonts w:ascii="微软雅黑" w:hAnsi="微软雅黑" w:eastAsia="宋体"/>
          <w:color w:val="000000"/>
        </w:rPr>
        <w:t>34</w:t>
      </w:r>
      <w:r>
        <w:rPr>
          <w:rFonts w:ascii="微软雅黑" w:hAnsi="微软雅黑" w:eastAsia="宋体"/>
          <w:color w:val="000000"/>
        </w:rPr>
        <w:t>、</w:t>
      </w:r>
      <w:r w:rsidR="00C241A8">
        <w:rPr>
          <w:rFonts w:hint="eastAsia" w:ascii="微软雅黑" w:hAnsi="微软雅黑" w:eastAsia="宋体"/>
          <w:color w:val="000000"/>
        </w:rPr>
        <w:t>关于</w:t>
      </w:r>
      <w:r w:rsidR="00C241A8">
        <w:rPr>
          <w:rFonts w:ascii="微软雅黑" w:hAnsi="微软雅黑" w:eastAsia="宋体"/>
          <w:color w:val="000000"/>
        </w:rPr>
        <w:t>E-R</w:t>
      </w:r>
      <w:r w:rsidR="00C241A8">
        <w:rPr>
          <w:rFonts w:ascii="微软雅黑" w:hAnsi="微软雅黑" w:eastAsia="宋体"/>
          <w:color w:val="000000"/>
        </w:rPr>
        <w:t>实体</w:t>
      </w:r>
      <w:r w:rsidR="00C241A8">
        <w:rPr>
          <w:rFonts w:ascii="微软雅黑" w:hAnsi="微软雅黑" w:eastAsia="宋体"/>
          <w:color w:val="000000"/>
        </w:rPr>
        <w:t>-</w:t>
      </w:r>
      <w:r w:rsidR="00C241A8">
        <w:rPr>
          <w:rFonts w:ascii="微软雅黑" w:hAnsi="微软雅黑" w:eastAsia="宋体"/>
          <w:color w:val="000000"/>
        </w:rPr>
        <w:t>联系模型的叙述，不正确的是（　　）。</w:t>
      </w:r>
    </w:p>
    <w:p w:rsidR="00C241A8" w:rsidRDefault="00C241A8" w:rsidP="00B40AE9">
      <w:r>
        <w:rPr>
          <w:rFonts w:ascii="微软雅黑" w:hAnsi="微软雅黑" w:eastAsia="宋体"/>
          <w:color w:val="000000"/>
        </w:rPr>
        <w:t>A</w:t>
      </w:r>
      <w:r>
        <w:rPr>
          <w:rFonts w:ascii="微软雅黑" w:hAnsi="微软雅黑" w:eastAsia="宋体"/>
          <w:color w:val="000000"/>
        </w:rPr>
        <w:t>．实体型用矩形表示、属性用椭圆形表示、联系用无向边表示</w:t>
      </w:r>
    </w:p>
    <w:p w:rsidR="00C241A8" w:rsidRDefault="00C241A8" w:rsidP="00B40AE9">
      <w:r>
        <w:rPr>
          <w:rFonts w:ascii="微软雅黑" w:hAnsi="微软雅黑" w:eastAsia="宋体"/>
          <w:color w:val="000000"/>
        </w:rPr>
        <w:t>B</w:t>
      </w:r>
      <w:r>
        <w:rPr>
          <w:rFonts w:ascii="微软雅黑" w:hAnsi="微软雅黑" w:eastAsia="宋体"/>
          <w:color w:val="000000"/>
        </w:rPr>
        <w:t>．实体之间的联系通常有：</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n</w:t>
      </w:r>
      <w:r>
        <w:rPr>
          <w:rFonts w:ascii="微软雅黑" w:hAnsi="微软雅黑" w:eastAsia="宋体"/>
          <w:color w:val="000000"/>
        </w:rPr>
        <w:t>和</w:t>
      </w:r>
      <w:r>
        <w:rPr>
          <w:rFonts w:ascii="微软雅黑" w:hAnsi="微软雅黑" w:eastAsia="宋体"/>
          <w:color w:val="000000"/>
        </w:rPr>
        <w:t>m</w:t>
      </w:r>
      <w:r>
        <w:rPr>
          <w:rFonts w:ascii="微软雅黑" w:hAnsi="微软雅黑" w:eastAsia="宋体"/>
          <w:color w:val="000000"/>
        </w:rPr>
        <w:t>：</w:t>
      </w:r>
      <w:r>
        <w:rPr>
          <w:rFonts w:ascii="微软雅黑" w:hAnsi="微软雅黑" w:eastAsia="宋体"/>
          <w:color w:val="000000"/>
        </w:rPr>
        <w:t>n</w:t>
      </w:r>
      <w:r>
        <w:rPr>
          <w:rFonts w:ascii="微软雅黑" w:hAnsi="微软雅黑" w:eastAsia="宋体"/>
          <w:color w:val="000000"/>
        </w:rPr>
        <w:t>三类</w:t>
      </w:r>
    </w:p>
    <w:p w:rsidR="00C241A8" w:rsidRDefault="00C241A8" w:rsidP="00B40AE9">
      <w:r>
        <w:rPr>
          <w:rFonts w:ascii="微软雅黑" w:hAnsi="微软雅黑" w:eastAsia="宋体"/>
          <w:color w:val="000000"/>
        </w:rPr>
        <w:t>C</w:t>
      </w:r>
      <w:r>
        <w:rPr>
          <w:rFonts w:ascii="微软雅黑" w:hAnsi="微软雅黑" w:eastAsia="宋体"/>
          <w:color w:val="000000"/>
        </w:rPr>
        <w:t>．实体型用矩形表示、属性用椭圆形表示、联系用菱形表示</w:t>
      </w:r>
    </w:p>
    <w:p w:rsidR="003A50E9" w:rsidRDefault="00C241A8" w:rsidP="00B40AE9">
      <w:r>
        <w:rPr>
          <w:rFonts w:ascii="微软雅黑" w:hAnsi="微软雅黑" w:eastAsia="宋体"/>
          <w:color w:val="000000"/>
        </w:rPr>
        <w:t>D</w:t>
      </w:r>
      <w:r>
        <w:rPr>
          <w:rFonts w:ascii="微软雅黑" w:hAnsi="微软雅黑" w:eastAsia="宋体"/>
          <w:color w:val="000000"/>
        </w:rPr>
        <w:t>．联系不仅局限在实体之间，也存在于实体内部</w:t>
      </w:r>
    </w:p>
    <w:p w:rsidR="000D5279" w:rsidRDefault="00357C17" w:rsidP="00B40AE9">
      <w:r>
        <w:rPr>
          <w:rFonts w:ascii="微软雅黑" w:hAnsi="微软雅黑" w:eastAsia="宋体"/>
          <w:color w:val="000000"/>
        </w:rPr>
        <w:t>35</w:t>
      </w:r>
      <w:r>
        <w:rPr>
          <w:rFonts w:ascii="微软雅黑" w:hAnsi="微软雅黑" w:eastAsia="宋体"/>
          <w:color w:val="000000"/>
        </w:rPr>
        <w:t>、</w:t>
      </w:r>
      <w:r w:rsidR="000D5279">
        <w:rPr>
          <w:rFonts w:hint="eastAsia" w:ascii="微软雅黑" w:hAnsi="微软雅黑" w:eastAsia="宋体"/>
          <w:color w:val="000000"/>
        </w:rPr>
        <w:t>虽然数据库应用系统对用户界面的要求与具体应用领域密切相关，但都应遵守一定的原则。下列描述的用户界面设计原则，错误的是（　　）。</w:t>
      </w:r>
    </w:p>
    <w:p w:rsidR="000D5279" w:rsidRDefault="000D5279" w:rsidP="00B40AE9">
      <w:r>
        <w:rPr>
          <w:rFonts w:ascii="微软雅黑" w:hAnsi="微软雅黑" w:eastAsia="宋体"/>
          <w:color w:val="000000"/>
        </w:rPr>
        <w:t>A</w:t>
      </w:r>
      <w:r>
        <w:rPr>
          <w:rFonts w:ascii="微软雅黑" w:hAnsi="微软雅黑" w:eastAsia="宋体"/>
          <w:color w:val="000000"/>
        </w:rPr>
        <w:t>．当系统出现错误或程序运行时间较长时，用户界面应为用户提供有意义的反馈信息</w:t>
      </w:r>
    </w:p>
    <w:p w:rsidR="000D5279" w:rsidRDefault="000D5279" w:rsidP="00B40AE9">
      <w:r>
        <w:rPr>
          <w:rFonts w:ascii="微软雅黑" w:hAnsi="微软雅黑" w:eastAsia="宋体"/>
          <w:color w:val="000000"/>
        </w:rPr>
        <w:t>B</w:t>
      </w:r>
      <w:r>
        <w:rPr>
          <w:rFonts w:ascii="微软雅黑" w:hAnsi="微软雅黑" w:eastAsia="宋体"/>
          <w:color w:val="000000"/>
        </w:rPr>
        <w:t>．友好的用户界面应能容忍用户在使用中的一些操作错误</w:t>
      </w:r>
    </w:p>
    <w:p w:rsidR="000D5279" w:rsidRDefault="000D5279"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Web</w:t>
      </w:r>
      <w:r>
        <w:rPr>
          <w:rFonts w:ascii="微软雅黑" w:hAnsi="微软雅黑" w:eastAsia="宋体"/>
          <w:color w:val="000000"/>
        </w:rPr>
        <w:t>界面应多采用动画和图形效果，以吸引用户使用</w:t>
      </w:r>
    </w:p>
    <w:p w:rsidR="003A50E9" w:rsidRDefault="000D5279" w:rsidP="00B40AE9">
      <w:r>
        <w:rPr>
          <w:rFonts w:ascii="微软雅黑" w:hAnsi="微软雅黑" w:eastAsia="宋体"/>
          <w:color w:val="000000"/>
        </w:rPr>
        <w:t>D</w:t>
      </w:r>
      <w:r>
        <w:rPr>
          <w:rFonts w:ascii="微软雅黑" w:hAnsi="微软雅黑" w:eastAsia="宋体"/>
          <w:color w:val="000000"/>
        </w:rPr>
        <w:t>．用户界面应采取灵活多样的数据输入方式，以降低用户输入负担</w:t>
      </w:r>
    </w:p>
    <w:p w:rsidR="003F5C40" w:rsidRDefault="00E370E6" w:rsidP="00B40AE9">
      <w:r>
        <w:rPr>
          <w:rFonts w:ascii="微软雅黑" w:hAnsi="微软雅黑" w:eastAsia="宋体"/>
          <w:color w:val="000000"/>
        </w:rPr>
        <w:t>36</w:t>
      </w:r>
      <w:r>
        <w:rPr>
          <w:rFonts w:ascii="微软雅黑" w:hAnsi="微软雅黑" w:eastAsia="宋体"/>
          <w:color w:val="000000"/>
        </w:rPr>
        <w:t>、</w:t>
      </w:r>
      <w:r w:rsidR="003F5C40">
        <w:rPr>
          <w:rFonts w:hint="eastAsia" w:ascii="微软雅黑" w:hAnsi="微软雅黑" w:eastAsia="宋体"/>
          <w:color w:val="000000"/>
        </w:rPr>
        <w:t>有教师表（教师号，教师名，职称，基本工资），其中基本工资和取值与教师职称有关，实现这个约束的可行方案是（　　）。</w:t>
      </w:r>
    </w:p>
    <w:p w:rsidR="003F5C40" w:rsidRDefault="003F5C40" w:rsidP="00B40AE9">
      <w:r>
        <w:rPr>
          <w:rFonts w:ascii="微软雅黑" w:hAnsi="微软雅黑" w:eastAsia="宋体"/>
          <w:color w:val="000000"/>
        </w:rPr>
        <w:t>A</w:t>
      </w:r>
      <w:r>
        <w:rPr>
          <w:rFonts w:ascii="微软雅黑" w:hAnsi="微软雅黑" w:eastAsia="宋体"/>
          <w:color w:val="000000"/>
        </w:rPr>
        <w:t>．在教师表上定义一个视图</w:t>
      </w:r>
    </w:p>
    <w:p w:rsidR="003F5C40" w:rsidRDefault="003F5C40" w:rsidP="00B40AE9">
      <w:r>
        <w:rPr>
          <w:rFonts w:ascii="微软雅黑" w:hAnsi="微软雅黑" w:eastAsia="宋体"/>
          <w:color w:val="000000"/>
        </w:rPr>
        <w:t>B</w:t>
      </w:r>
      <w:r>
        <w:rPr>
          <w:rFonts w:ascii="微软雅黑" w:hAnsi="微软雅黑" w:eastAsia="宋体"/>
          <w:color w:val="000000"/>
        </w:rPr>
        <w:t>．在教师表上定义一个存储过程</w:t>
      </w:r>
    </w:p>
    <w:p w:rsidR="003F5C40" w:rsidRDefault="003F5C40" w:rsidP="00B40AE9">
      <w:r>
        <w:rPr>
          <w:rFonts w:ascii="微软雅黑" w:hAnsi="微软雅黑" w:eastAsia="宋体"/>
          <w:color w:val="000000"/>
        </w:rPr>
        <w:t>C</w:t>
      </w:r>
      <w:r>
        <w:rPr>
          <w:rFonts w:ascii="微软雅黑" w:hAnsi="微软雅黑" w:eastAsia="宋体"/>
          <w:color w:val="000000"/>
        </w:rPr>
        <w:t>．在教师表上定义插入和修改操作的触发器</w:t>
      </w:r>
    </w:p>
    <w:p w:rsidR="003A50E9" w:rsidRDefault="003F5C40" w:rsidP="00B40AE9">
      <w:r>
        <w:rPr>
          <w:rFonts w:ascii="微软雅黑" w:hAnsi="微软雅黑" w:eastAsia="宋体"/>
          <w:color w:val="000000"/>
        </w:rPr>
        <w:t>D</w:t>
      </w:r>
      <w:r>
        <w:rPr>
          <w:rFonts w:ascii="微软雅黑" w:hAnsi="微软雅黑" w:eastAsia="宋体"/>
          <w:color w:val="000000"/>
        </w:rPr>
        <w:t>．在教师表上定义一个标量函数</w:t>
      </w:r>
    </w:p>
    <w:p w:rsidR="00D258D1" w:rsidRDefault="00CA1C2E" w:rsidP="00B40AE9">
      <w:r>
        <w:rPr>
          <w:rFonts w:ascii="微软雅黑" w:hAnsi="微软雅黑" w:eastAsia="宋体"/>
          <w:color w:val="000000"/>
        </w:rPr>
        <w:t>37</w:t>
      </w:r>
      <w:r>
        <w:rPr>
          <w:rFonts w:ascii="微软雅黑" w:hAnsi="微软雅黑" w:eastAsia="宋体"/>
          <w:color w:val="000000"/>
        </w:rPr>
        <w:t>、</w:t>
      </w:r>
      <w:r w:rsidR="00D258D1">
        <w:rPr>
          <w:rFonts w:hint="eastAsia" w:ascii="微软雅黑" w:hAnsi="微软雅黑" w:eastAsia="宋体"/>
          <w:color w:val="000000"/>
        </w:rPr>
        <w:t>在并发控制技术中最常用的是封锁，对于共享锁（</w:t>
      </w:r>
      <w:r w:rsidR="00D258D1">
        <w:rPr>
          <w:rFonts w:ascii="微软雅黑" w:hAnsi="微软雅黑" w:eastAsia="宋体"/>
          <w:color w:val="000000"/>
        </w:rPr>
        <w:t>S</w:t>
      </w:r>
      <w:r w:rsidR="00D258D1">
        <w:rPr>
          <w:rFonts w:ascii="微软雅黑" w:hAnsi="微软雅黑" w:eastAsia="宋体"/>
          <w:color w:val="000000"/>
        </w:rPr>
        <w:t>）和排他锁（</w:t>
      </w:r>
      <w:r w:rsidR="00D258D1">
        <w:rPr>
          <w:rFonts w:ascii="微软雅黑" w:hAnsi="微软雅黑" w:eastAsia="宋体"/>
          <w:color w:val="000000"/>
        </w:rPr>
        <w:t>X</w:t>
      </w:r>
      <w:r w:rsidR="00D258D1">
        <w:rPr>
          <w:rFonts w:ascii="微软雅黑" w:hAnsi="微软雅黑" w:eastAsia="宋体"/>
          <w:color w:val="000000"/>
        </w:rPr>
        <w:t>）来说，下面列出的相容关系中，哪一个是正确的（　　）。</w:t>
      </w:r>
    </w:p>
    <w:p w:rsidR="00D258D1" w:rsidRDefault="00D258D1"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X-X</w:t>
      </w:r>
      <w:r>
        <w:rPr>
          <w:rFonts w:ascii="微软雅黑" w:hAnsi="微软雅黑" w:eastAsia="宋体"/>
          <w:color w:val="000000"/>
        </w:rPr>
        <w:t>：相容</w:t>
      </w:r>
    </w:p>
    <w:p w:rsidR="00D258D1" w:rsidRDefault="00D258D1"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S-S</w:t>
      </w:r>
      <w:r>
        <w:rPr>
          <w:rFonts w:ascii="微软雅黑" w:hAnsi="微软雅黑" w:eastAsia="宋体"/>
          <w:color w:val="000000"/>
        </w:rPr>
        <w:t>：相容</w:t>
      </w:r>
      <w:r>
        <w:rPr>
          <w:rFonts w:ascii="微软雅黑" w:hAnsi="微软雅黑" w:eastAsia="宋体"/>
          <w:color w:val="000000"/>
        </w:rPr>
        <w:t xml:space="preserve"> C</w:t>
      </w:r>
      <w:r>
        <w:rPr>
          <w:rFonts w:ascii="微软雅黑" w:hAnsi="微软雅黑" w:eastAsia="宋体"/>
          <w:color w:val="000000"/>
        </w:rPr>
        <w:t>．</w:t>
      </w:r>
      <w:r>
        <w:rPr>
          <w:rFonts w:ascii="微软雅黑" w:hAnsi="微软雅黑" w:eastAsia="宋体"/>
          <w:color w:val="000000"/>
        </w:rPr>
        <w:t>S-X</w:t>
      </w:r>
      <w:r>
        <w:rPr>
          <w:rFonts w:ascii="微软雅黑" w:hAnsi="微软雅黑" w:eastAsia="宋体"/>
          <w:color w:val="000000"/>
        </w:rPr>
        <w:t>：相容</w:t>
      </w:r>
    </w:p>
    <w:p w:rsidR="003A50E9" w:rsidRDefault="00D258D1"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X-S</w:t>
      </w:r>
      <w:r>
        <w:rPr>
          <w:rFonts w:ascii="微软雅黑" w:hAnsi="微软雅黑" w:eastAsia="宋体"/>
          <w:color w:val="000000"/>
        </w:rPr>
        <w:t>：相容</w:t>
      </w:r>
    </w:p>
    <w:p w:rsidR="00EF50C3" w:rsidRDefault="005D16E7" w:rsidP="00B40AE9">
      <w:r>
        <w:rPr>
          <w:rFonts w:ascii="微软雅黑" w:hAnsi="微软雅黑" w:eastAsia="宋体"/>
          <w:color w:val="000000"/>
        </w:rPr>
        <w:t>38</w:t>
      </w:r>
      <w:r>
        <w:rPr>
          <w:rFonts w:ascii="微软雅黑" w:hAnsi="微软雅黑" w:eastAsia="宋体"/>
          <w:color w:val="000000"/>
        </w:rPr>
        <w:t>、</w:t>
      </w:r>
      <w:r w:rsidR="00EF50C3">
        <w:rPr>
          <w:rFonts w:hint="eastAsia" w:ascii="微软雅黑" w:hAnsi="微软雅黑" w:eastAsia="宋体"/>
          <w:color w:val="000000"/>
        </w:rPr>
        <w:t>下述哪一个</w:t>
      </w:r>
      <w:r w:rsidR="00EF50C3">
        <w:rPr>
          <w:rFonts w:ascii="微软雅黑" w:hAnsi="微软雅黑" w:eastAsia="宋体"/>
          <w:color w:val="000000"/>
        </w:rPr>
        <w:t>SQL</w:t>
      </w:r>
      <w:r w:rsidR="00EF50C3">
        <w:rPr>
          <w:rFonts w:ascii="微软雅黑" w:hAnsi="微软雅黑" w:eastAsia="宋体"/>
          <w:color w:val="000000"/>
        </w:rPr>
        <w:t>语句用于实现数据存取的安全机制（　　）。</w:t>
      </w:r>
    </w:p>
    <w:p w:rsidR="00EF50C3" w:rsidRDefault="00EF50C3" w:rsidP="00B40AE9">
      <w:r>
        <w:rPr>
          <w:rFonts w:ascii="微软雅黑" w:hAnsi="微软雅黑" w:eastAsia="宋体"/>
          <w:color w:val="000000"/>
        </w:rPr>
        <w:t>A</w:t>
      </w:r>
      <w:r>
        <w:rPr>
          <w:rFonts w:ascii="微软雅黑" w:hAnsi="微软雅黑" w:eastAsia="宋体"/>
          <w:color w:val="000000"/>
        </w:rPr>
        <w:t>．</w:t>
      </w:r>
      <w:r>
        <w:rPr>
          <w:rFonts w:ascii="微软雅黑" w:hAnsi="微软雅黑" w:eastAsia="宋体"/>
          <w:color w:val="000000"/>
        </w:rPr>
        <w:t>COMMIT</w:t>
      </w:r>
    </w:p>
    <w:p w:rsidR="00EF50C3" w:rsidRDefault="00EF50C3" w:rsidP="00B40AE9">
      <w:r>
        <w:rPr>
          <w:rFonts w:ascii="微软雅黑" w:hAnsi="微软雅黑" w:eastAsia="宋体"/>
          <w:color w:val="000000"/>
        </w:rPr>
        <w:t>B</w:t>
      </w:r>
      <w:r>
        <w:rPr>
          <w:rFonts w:ascii="微软雅黑" w:hAnsi="微软雅黑" w:eastAsia="宋体"/>
          <w:color w:val="000000"/>
        </w:rPr>
        <w:t>．</w:t>
      </w:r>
      <w:r>
        <w:rPr>
          <w:rFonts w:ascii="微软雅黑" w:hAnsi="微软雅黑" w:eastAsia="宋体"/>
          <w:color w:val="000000"/>
        </w:rPr>
        <w:t>ROLLBACK</w:t>
      </w:r>
    </w:p>
    <w:p w:rsidR="00EF50C3" w:rsidRDefault="00EF50C3" w:rsidP="00B40AE9">
      <w:r>
        <w:rPr>
          <w:rFonts w:ascii="微软雅黑" w:hAnsi="微软雅黑" w:eastAsia="宋体"/>
          <w:color w:val="000000"/>
        </w:rPr>
        <w:t>C</w:t>
      </w:r>
      <w:r>
        <w:rPr>
          <w:rFonts w:ascii="微软雅黑" w:hAnsi="微软雅黑" w:eastAsia="宋体"/>
          <w:color w:val="000000"/>
        </w:rPr>
        <w:t>．</w:t>
      </w:r>
      <w:r>
        <w:rPr>
          <w:rFonts w:ascii="微软雅黑" w:hAnsi="微软雅黑" w:eastAsia="宋体"/>
          <w:color w:val="000000"/>
        </w:rPr>
        <w:t>GRANT</w:t>
      </w:r>
    </w:p>
    <w:p w:rsidR="003A50E9" w:rsidRDefault="00EF50C3" w:rsidP="00B40AE9">
      <w:r>
        <w:rPr>
          <w:rFonts w:ascii="微软雅黑" w:hAnsi="微软雅黑" w:eastAsia="宋体"/>
          <w:color w:val="000000"/>
        </w:rPr>
        <w:t>D</w:t>
      </w:r>
      <w:r>
        <w:rPr>
          <w:rFonts w:ascii="微软雅黑" w:hAnsi="微软雅黑" w:eastAsia="宋体"/>
          <w:color w:val="000000"/>
        </w:rPr>
        <w:t>．</w:t>
      </w:r>
      <w:r>
        <w:rPr>
          <w:rFonts w:ascii="微软雅黑" w:hAnsi="微软雅黑" w:eastAsia="宋体"/>
          <w:color w:val="000000"/>
        </w:rPr>
        <w:t>CREATE TABLE</w:t>
      </w:r>
    </w:p>
    <w:p w:rsidR="00005ED1" w:rsidRDefault="00E0376A" w:rsidP="00B40AE9">
      <w:r>
        <w:rPr>
          <w:rFonts w:ascii="微软雅黑" w:hAnsi="微软雅黑" w:eastAsia="宋体"/>
          <w:color w:val="000000"/>
        </w:rPr>
        <w:t>39</w:t>
      </w:r>
      <w:r>
        <w:rPr>
          <w:rFonts w:ascii="微软雅黑" w:hAnsi="微软雅黑" w:eastAsia="宋体"/>
          <w:color w:val="000000"/>
        </w:rPr>
        <w:t>、</w:t>
      </w:r>
      <w:r w:rsidR="00005ED1">
        <w:rPr>
          <w:rFonts w:hint="eastAsia" w:ascii="微软雅黑" w:hAnsi="微软雅黑" w:eastAsia="宋体"/>
          <w:color w:val="000000"/>
        </w:rPr>
        <w:t>将错误的、不一致的数据在进入数据仓库之前予以更正或删除，以免影响决策支持系统决策的正确性，这一过程称为（　　）。</w:t>
      </w:r>
    </w:p>
    <w:p w:rsidR="003A50E9" w:rsidRDefault="00005ED1" w:rsidP="00B40AE9">
      <w:r>
        <w:rPr>
          <w:rFonts w:ascii="微软雅黑" w:hAnsi="微软雅黑" w:eastAsia="宋体"/>
          <w:color w:val="000000"/>
        </w:rPr>
        <w:t>A</w:t>
      </w:r>
      <w:r>
        <w:rPr>
          <w:rFonts w:ascii="微软雅黑" w:hAnsi="微软雅黑" w:eastAsia="宋体"/>
          <w:color w:val="000000"/>
        </w:rPr>
        <w:t>．数据提取</w:t>
      </w:r>
      <w:r>
        <w:rPr>
          <w:rFonts w:ascii="微软雅黑" w:hAnsi="微软雅黑" w:eastAsia="宋体"/>
          <w:color w:val="000000"/>
        </w:rPr>
        <w:t xml:space="preserve"> B</w:t>
      </w:r>
      <w:r>
        <w:rPr>
          <w:rFonts w:ascii="微软雅黑" w:hAnsi="微软雅黑" w:eastAsia="宋体"/>
          <w:color w:val="000000"/>
        </w:rPr>
        <w:t>．数据转换</w:t>
      </w:r>
      <w:r>
        <w:rPr>
          <w:rFonts w:ascii="微软雅黑" w:hAnsi="微软雅黑" w:eastAsia="宋体"/>
          <w:color w:val="000000"/>
        </w:rPr>
        <w:t xml:space="preserve"> C</w:t>
      </w:r>
      <w:r>
        <w:rPr>
          <w:rFonts w:ascii="微软雅黑" w:hAnsi="微软雅黑" w:eastAsia="宋体"/>
          <w:color w:val="000000"/>
        </w:rPr>
        <w:t>．数据清洗</w:t>
      </w:r>
      <w:r>
        <w:rPr>
          <w:rFonts w:ascii="微软雅黑" w:hAnsi="微软雅黑" w:eastAsia="宋体"/>
          <w:color w:val="000000"/>
        </w:rPr>
        <w:t xml:space="preserve"> D</w:t>
      </w:r>
      <w:r>
        <w:rPr>
          <w:rFonts w:ascii="微软雅黑" w:hAnsi="微软雅黑" w:eastAsia="宋体"/>
          <w:color w:val="000000"/>
        </w:rPr>
        <w:t>．数据加载</w:t>
      </w:r>
    </w:p>
    <w:p w:rsidR="00E432D2" w:rsidRDefault="001111A3" w:rsidP="00B40AE9">
      <w:r>
        <w:rPr>
          <w:rFonts w:ascii="微软雅黑" w:hAnsi="微软雅黑" w:eastAsia="宋体"/>
          <w:color w:val="000000"/>
        </w:rPr>
        <w:t>40</w:t>
      </w:r>
      <w:r>
        <w:rPr>
          <w:rFonts w:ascii="微软雅黑" w:hAnsi="微软雅黑" w:eastAsia="宋体"/>
          <w:color w:val="000000"/>
        </w:rPr>
        <w:t>、</w:t>
      </w:r>
      <w:r w:rsidR="00E432D2">
        <w:rPr>
          <w:rFonts w:hint="eastAsia" w:ascii="微软雅黑" w:hAnsi="微软雅黑" w:eastAsia="宋体"/>
          <w:color w:val="000000"/>
        </w:rPr>
        <w:t>在面向对象数据库系统中，不同类的对象共享公共部分的结构和特性称为（　　）。</w:t>
      </w:r>
    </w:p>
    <w:p w:rsidR="003A50E9" w:rsidRDefault="00E432D2" w:rsidP="00B40AE9">
      <w:r>
        <w:rPr>
          <w:rFonts w:ascii="微软雅黑" w:hAnsi="微软雅黑" w:eastAsia="宋体"/>
          <w:color w:val="000000"/>
        </w:rPr>
        <w:t>A</w:t>
      </w:r>
      <w:r>
        <w:rPr>
          <w:rFonts w:ascii="微软雅黑" w:hAnsi="微软雅黑" w:eastAsia="宋体"/>
          <w:color w:val="000000"/>
        </w:rPr>
        <w:t>．共享性</w:t>
      </w:r>
      <w:r>
        <w:rPr>
          <w:rFonts w:ascii="微软雅黑" w:hAnsi="微软雅黑" w:eastAsia="宋体"/>
          <w:color w:val="000000"/>
        </w:rPr>
        <w:t xml:space="preserve"> B</w:t>
      </w:r>
      <w:r>
        <w:rPr>
          <w:rFonts w:ascii="微软雅黑" w:hAnsi="微软雅黑" w:eastAsia="宋体"/>
          <w:color w:val="000000"/>
        </w:rPr>
        <w:t>．继承性</w:t>
      </w:r>
      <w:r>
        <w:rPr>
          <w:rFonts w:ascii="微软雅黑" w:hAnsi="微软雅黑" w:eastAsia="宋体"/>
          <w:color w:val="000000"/>
        </w:rPr>
        <w:t xml:space="preserve"> C</w:t>
      </w:r>
      <w:r>
        <w:rPr>
          <w:rFonts w:ascii="微软雅黑" w:hAnsi="微软雅黑" w:eastAsia="宋体"/>
          <w:color w:val="000000"/>
        </w:rPr>
        <w:t>．通用性</w:t>
      </w:r>
      <w:r>
        <w:rPr>
          <w:rFonts w:ascii="微软雅黑" w:hAnsi="微软雅黑" w:eastAsia="宋体"/>
          <w:color w:val="000000"/>
        </w:rPr>
        <w:t xml:space="preserve"> D</w:t>
      </w:r>
      <w:r>
        <w:rPr>
          <w:rFonts w:ascii="微软雅黑" w:hAnsi="微软雅黑" w:eastAsia="宋体"/>
          <w:color w:val="000000"/>
        </w:rPr>
        <w:t>．一致性</w:t>
      </w:r>
    </w:p>
    <w:p>
      <w:r>
        <w:rPr>
          <w:rFonts w:ascii="微软雅黑" w:hAnsi="微软雅黑" w:eastAsia="宋体"/>
          <w:b/>
          <w:color w:val="000000"/>
          <w:sz w:val="32"/>
        </w:rPr>
        <w:t>四、简答题</w:t>
      </w:r>
    </w:p>
    <w:p w14:paraId="0966F401" w14:textId="08084659" w:rsidR="00115E0E" w:rsidRDefault="002E4C42" w:rsidP="00115E0E">
      <w:pPr>
        <w:ind w:right="0"/>
      </w:pPr>
      <w:r>
        <w:rPr>
          <w:rFonts w:ascii="微软雅黑" w:hAnsi="微软雅黑" w:eastAsia="宋体"/>
          <w:color w:val="000000"/>
        </w:rPr>
        <w:t>41、</w:t>
      </w:r>
      <w:r w:rsidR="00115E0E">
        <w:rPr>
          <w:rFonts w:ascii="微软雅黑" w:hAnsi="微软雅黑" w:eastAsia="宋体"/>
          <w:color w:val="000000"/>
        </w:rPr>
        <w:t>内存数据库的特点有哪些？</w:t>
      </w:r>
    </w:p>
    <w:p w14:paraId="6181EE06" w14:textId="44BD0D29" w:rsidR="005A0225" w:rsidRDefault="005A0225"/>
    <w:p w14:paraId="23AEB3FD" w14:textId="003BBF70" w:rsidR="00115E0E" w:rsidRDefault="00115E0E"/>
    <w:p w14:paraId="0F2BECF4" w14:textId="232E0823" w:rsidR="00115E0E" w:rsidRDefault="00115E0E"/>
    <w:p w14:paraId="37FAF11A" w14:textId="31003BF4" w:rsidR="00115E0E" w:rsidRDefault="00115E0E"/>
    <w:p w14:paraId="7108BA62" w14:textId="77777777" w:rsidR="00115E0E" w:rsidRPr="00115E0E" w:rsidRDefault="00115E0E"/>
    <w:p w:rsidR="003A610C" w:rsidRDefault="00A01605" w:rsidP="00B40AE9">
      <w:r>
        <w:rPr>
          <w:rFonts w:ascii="微软雅黑" w:hAnsi="微软雅黑" w:eastAsia="宋体"/>
          <w:color w:val="000000"/>
        </w:rPr>
        <w:t>42</w:t>
      </w:r>
      <w:r>
        <w:rPr>
          <w:rFonts w:ascii="微软雅黑" w:hAnsi="微软雅黑" w:eastAsia="宋体"/>
          <w:color w:val="000000"/>
        </w:rPr>
        <w:t>、</w:t>
      </w:r>
      <w:r w:rsidR="003A610C">
        <w:rPr>
          <w:rFonts w:hint="eastAsia" w:ascii="微软雅黑" w:hAnsi="微软雅黑" w:eastAsia="宋体"/>
          <w:color w:val="000000"/>
        </w:rPr>
        <w:t>有两张关系表：</w:t>
      </w:r>
      <w:r w:rsidR="003A610C">
        <w:rPr>
          <w:rFonts w:ascii="微软雅黑" w:hAnsi="微软雅黑" w:eastAsia="宋体"/>
          <w:color w:val="000000"/>
        </w:rPr>
        <w:t xml:space="preserve"> Students</w:t>
      </w:r>
      <w:r w:rsidR="003A610C">
        <w:rPr>
          <w:rFonts w:ascii="微软雅黑" w:hAnsi="微软雅黑" w:eastAsia="宋体"/>
          <w:color w:val="000000"/>
        </w:rPr>
        <w:t>（</w:t>
      </w:r>
      <w:r w:rsidR="003A610C">
        <w:rPr>
          <w:rFonts w:ascii="微软雅黑" w:hAnsi="微软雅黑" w:eastAsia="宋体"/>
          <w:color w:val="000000"/>
        </w:rPr>
        <w:t>SID</w:t>
      </w:r>
      <w:r w:rsidR="003A610C">
        <w:rPr>
          <w:rFonts w:ascii="微软雅黑" w:hAnsi="微软雅黑" w:eastAsia="宋体"/>
          <w:color w:val="000000"/>
        </w:rPr>
        <w:t>，</w:t>
      </w:r>
      <w:r w:rsidR="003A610C">
        <w:rPr>
          <w:rFonts w:ascii="微软雅黑" w:hAnsi="微软雅黑" w:eastAsia="宋体"/>
          <w:color w:val="000000"/>
        </w:rPr>
        <w:t>SName</w:t>
      </w:r>
      <w:r w:rsidR="003A610C">
        <w:rPr>
          <w:rFonts w:ascii="微软雅黑" w:hAnsi="微软雅黑" w:eastAsia="宋体"/>
          <w:color w:val="000000"/>
        </w:rPr>
        <w:t>，</w:t>
      </w:r>
      <w:r w:rsidR="003A610C">
        <w:rPr>
          <w:rFonts w:ascii="微软雅黑" w:hAnsi="微软雅黑" w:eastAsia="宋体"/>
          <w:color w:val="000000"/>
        </w:rPr>
        <w:t>Sex</w:t>
      </w:r>
      <w:r w:rsidR="003A610C">
        <w:rPr>
          <w:rFonts w:ascii="微软雅黑" w:hAnsi="微软雅黑" w:eastAsia="宋体"/>
          <w:color w:val="000000"/>
        </w:rPr>
        <w:t>，</w:t>
      </w:r>
      <w:r w:rsidR="003A610C">
        <w:rPr>
          <w:rFonts w:ascii="微软雅黑" w:hAnsi="微软雅黑" w:eastAsia="宋体"/>
          <w:color w:val="000000"/>
        </w:rPr>
        <w:t>Dept</w:t>
      </w:r>
      <w:r w:rsidR="003A610C">
        <w:rPr>
          <w:rFonts w:ascii="微软雅黑" w:hAnsi="微软雅黑" w:eastAsia="宋体"/>
          <w:color w:val="000000"/>
        </w:rPr>
        <w:t>）</w:t>
      </w:r>
      <w:r w:rsidR="003A610C">
        <w:rPr>
          <w:rFonts w:ascii="微软雅黑" w:hAnsi="微软雅黑" w:eastAsia="宋体"/>
          <w:color w:val="000000"/>
        </w:rPr>
        <w:t>Prizing</w:t>
      </w:r>
      <w:r w:rsidR="003A610C">
        <w:rPr>
          <w:rFonts w:ascii="微软雅黑" w:hAnsi="微软雅黑" w:eastAsia="宋体"/>
          <w:color w:val="000000"/>
        </w:rPr>
        <w:t>（</w:t>
      </w:r>
      <w:r w:rsidR="003A610C">
        <w:rPr>
          <w:rFonts w:ascii="微软雅黑" w:hAnsi="微软雅黑" w:eastAsia="宋体"/>
          <w:color w:val="000000"/>
        </w:rPr>
        <w:t>SID</w:t>
      </w:r>
      <w:r w:rsidR="003A610C">
        <w:rPr>
          <w:rFonts w:ascii="微软雅黑" w:hAnsi="微软雅黑" w:eastAsia="宋体"/>
          <w:color w:val="000000"/>
        </w:rPr>
        <w:t>，</w:t>
      </w:r>
      <w:r w:rsidR="003A610C">
        <w:rPr>
          <w:rFonts w:ascii="微软雅黑" w:hAnsi="微软雅黑" w:eastAsia="宋体"/>
          <w:color w:val="000000"/>
        </w:rPr>
        <w:t>PName</w:t>
      </w:r>
      <w:r w:rsidR="003A610C">
        <w:rPr>
          <w:rFonts w:ascii="微软雅黑" w:hAnsi="微软雅黑" w:eastAsia="宋体"/>
          <w:color w:val="000000"/>
        </w:rPr>
        <w:t>，</w:t>
      </w:r>
      <w:r w:rsidR="003A610C">
        <w:rPr>
          <w:rFonts w:ascii="微软雅黑" w:hAnsi="微软雅黑" w:eastAsia="宋体"/>
          <w:color w:val="000000"/>
        </w:rPr>
        <w:t>Type</w:t>
      </w:r>
      <w:r w:rsidR="003A610C">
        <w:rPr>
          <w:rFonts w:ascii="微软雅黑" w:hAnsi="微软雅黑" w:eastAsia="宋体"/>
          <w:color w:val="000000"/>
        </w:rPr>
        <w:t>，</w:t>
      </w:r>
      <w:r w:rsidR="003A610C">
        <w:rPr>
          <w:rFonts w:ascii="微软雅黑" w:hAnsi="微软雅黑" w:eastAsia="宋体"/>
          <w:color w:val="000000"/>
        </w:rPr>
        <w:t>PDate</w:t>
      </w:r>
      <w:r w:rsidR="003A610C">
        <w:rPr>
          <w:rFonts w:ascii="微软雅黑" w:hAnsi="微软雅黑" w:eastAsia="宋体"/>
          <w:color w:val="000000"/>
        </w:rPr>
        <w:t>）</w:t>
      </w:r>
      <w:r w:rsidR="003A610C">
        <w:rPr>
          <w:rFonts w:ascii="微软雅黑" w:hAnsi="微软雅黑" w:eastAsia="宋体"/>
          <w:color w:val="000000"/>
        </w:rPr>
        <w:t xml:space="preserve"> Students</w:t>
      </w:r>
      <w:r w:rsidR="003A610C">
        <w:rPr>
          <w:rFonts w:ascii="微软雅黑" w:hAnsi="微软雅黑" w:eastAsia="宋体"/>
          <w:color w:val="000000"/>
        </w:rPr>
        <w:t>表描述的是学生基本信息，</w:t>
      </w:r>
      <w:r w:rsidR="003A610C">
        <w:rPr>
          <w:rFonts w:ascii="微软雅黑" w:hAnsi="微软雅黑" w:eastAsia="宋体"/>
          <w:color w:val="000000"/>
        </w:rPr>
        <w:t>Prizing</w:t>
      </w:r>
      <w:r w:rsidR="003A610C">
        <w:rPr>
          <w:rFonts w:ascii="微软雅黑" w:hAnsi="微软雅黑" w:eastAsia="宋体"/>
          <w:color w:val="000000"/>
        </w:rPr>
        <w:t>表描述的是学生获奖信息。</w:t>
      </w:r>
    </w:p>
    <w:p w:rsidR="003A610C" w:rsidRDefault="003A610C" w:rsidP="00B40AE9">
      <w:r>
        <w:rPr>
          <w:rFonts w:hint="eastAsia" w:ascii="微软雅黑" w:hAnsi="微软雅黑" w:eastAsia="宋体"/>
          <w:color w:val="000000"/>
        </w:rPr>
        <w:t>①若在应用程序中经常使用如下查询语句：</w:t>
      </w:r>
    </w:p>
    <w:p w:rsidR="003A610C" w:rsidRDefault="003A610C" w:rsidP="00B40AE9">
      <w:r>
        <w:rPr>
          <w:rFonts w:ascii="微软雅黑" w:hAnsi="微软雅黑" w:eastAsia="宋体"/>
          <w:color w:val="000000"/>
        </w:rPr>
        <w:t>SELECT S.SID</w:t>
      </w:r>
      <w:r>
        <w:rPr>
          <w:rFonts w:ascii="微软雅黑" w:hAnsi="微软雅黑" w:eastAsia="宋体"/>
          <w:color w:val="000000"/>
        </w:rPr>
        <w:t>，</w:t>
      </w:r>
      <w:r>
        <w:rPr>
          <w:rFonts w:ascii="微软雅黑" w:hAnsi="微软雅黑" w:eastAsia="宋体"/>
          <w:color w:val="000000"/>
        </w:rPr>
        <w:t>SName</w:t>
      </w:r>
      <w:r>
        <w:rPr>
          <w:rFonts w:ascii="微软雅黑" w:hAnsi="微软雅黑" w:eastAsia="宋体"/>
          <w:color w:val="000000"/>
        </w:rPr>
        <w:t>，</w:t>
      </w:r>
      <w:r>
        <w:rPr>
          <w:rFonts w:ascii="微软雅黑" w:hAnsi="微软雅黑" w:eastAsia="宋体"/>
          <w:color w:val="000000"/>
        </w:rPr>
        <w:t>PName</w:t>
      </w:r>
      <w:r>
        <w:rPr>
          <w:rFonts w:ascii="微软雅黑" w:hAnsi="微软雅黑" w:eastAsia="宋体"/>
          <w:color w:val="000000"/>
        </w:rPr>
        <w:t>，</w:t>
      </w:r>
      <w:r>
        <w:rPr>
          <w:rFonts w:ascii="微软雅黑" w:hAnsi="微软雅黑" w:eastAsia="宋体"/>
          <w:color w:val="000000"/>
        </w:rPr>
        <w:t>Type FROM Students AS S JOIN Prizing AS P ON S.SID</w:t>
      </w:r>
      <w:r>
        <w:rPr>
          <w:rFonts w:ascii="微软雅黑" w:hAnsi="微软雅黑" w:eastAsia="宋体"/>
          <w:color w:val="000000"/>
        </w:rPr>
        <w:t>＝</w:t>
      </w:r>
      <w:r>
        <w:rPr>
          <w:rFonts w:ascii="微软雅黑" w:hAnsi="微软雅黑" w:eastAsia="宋体"/>
          <w:color w:val="000000"/>
        </w:rPr>
        <w:t>P.SID</w:t>
      </w:r>
      <w:r>
        <w:rPr>
          <w:rFonts w:ascii="微软雅黑" w:hAnsi="微软雅黑" w:eastAsia="宋体"/>
          <w:color w:val="000000"/>
        </w:rPr>
        <w:t>；</w:t>
      </w:r>
    </w:p>
    <w:p w:rsidR="003A610C" w:rsidRDefault="003A610C" w:rsidP="00B40AE9">
      <w:r>
        <w:rPr>
          <w:rFonts w:hint="eastAsia" w:ascii="微软雅黑" w:hAnsi="微软雅黑" w:eastAsia="宋体"/>
          <w:color w:val="000000"/>
        </w:rPr>
        <w:t>请问能否使用聚集文件提高此查询的性能？并给出原因。</w:t>
      </w:r>
    </w:p>
    <w:p w:rsidR="003A610C" w:rsidRDefault="003A610C" w:rsidP="00B40AE9">
      <w:r>
        <w:rPr>
          <w:rFonts w:hint="eastAsia" w:ascii="微软雅黑" w:hAnsi="微软雅黑" w:eastAsia="宋体"/>
          <w:color w:val="000000"/>
        </w:rPr>
        <w:t>②为了提高查询性能，数据库管理员在</w:t>
      </w:r>
      <w:r>
        <w:rPr>
          <w:rFonts w:ascii="微软雅黑" w:hAnsi="微软雅黑" w:eastAsia="宋体"/>
          <w:color w:val="000000"/>
        </w:rPr>
        <w:t>Students</w:t>
      </w:r>
      <w:r>
        <w:rPr>
          <w:rFonts w:ascii="微软雅黑" w:hAnsi="微软雅黑" w:eastAsia="宋体"/>
          <w:color w:val="000000"/>
        </w:rPr>
        <w:t>表的</w:t>
      </w:r>
      <w:r>
        <w:rPr>
          <w:rFonts w:ascii="微软雅黑" w:hAnsi="微软雅黑" w:eastAsia="宋体"/>
          <w:color w:val="000000"/>
        </w:rPr>
        <w:t>SName</w:t>
      </w:r>
      <w:r>
        <w:rPr>
          <w:rFonts w:ascii="微软雅黑" w:hAnsi="微软雅黑" w:eastAsia="宋体"/>
          <w:color w:val="000000"/>
        </w:rPr>
        <w:t>列上建立了一个非聚集索引</w:t>
      </w:r>
      <w:r>
        <w:rPr>
          <w:rFonts w:ascii="微软雅黑" w:hAnsi="微软雅黑" w:eastAsia="宋体"/>
          <w:color w:val="000000"/>
        </w:rPr>
        <w:t>SName_ind</w:t>
      </w:r>
      <w:r>
        <w:rPr>
          <w:rFonts w:ascii="微软雅黑" w:hAnsi="微软雅黑" w:eastAsia="宋体"/>
          <w:color w:val="000000"/>
        </w:rPr>
        <w:t>。如果应用程序使用如下语句查询数据：</w:t>
      </w:r>
    </w:p>
    <w:p w:rsidR="003A610C" w:rsidRDefault="003A610C" w:rsidP="00B40AE9">
      <w:r>
        <w:rPr>
          <w:rFonts w:ascii="微软雅黑" w:hAnsi="微软雅黑" w:eastAsia="宋体"/>
          <w:color w:val="000000"/>
        </w:rPr>
        <w:t>SELECT*FROM Students WHERE SName like‘%</w:t>
      </w:r>
      <w:r>
        <w:rPr>
          <w:rFonts w:ascii="微软雅黑" w:hAnsi="微软雅黑" w:eastAsia="宋体"/>
          <w:color w:val="000000"/>
        </w:rPr>
        <w:t>华</w:t>
      </w:r>
      <w:r>
        <w:rPr>
          <w:rFonts w:ascii="微软雅黑" w:hAnsi="微软雅黑" w:eastAsia="宋体"/>
          <w:color w:val="000000"/>
        </w:rPr>
        <w:t>’</w:t>
      </w:r>
      <w:r>
        <w:rPr>
          <w:rFonts w:ascii="微软雅黑" w:hAnsi="微软雅黑" w:eastAsia="宋体"/>
          <w:color w:val="000000"/>
        </w:rPr>
        <w:t>；</w:t>
      </w:r>
    </w:p>
    <w:p w:rsidR="003A610C" w:rsidRDefault="003A610C" w:rsidP="00B40AE9">
      <w:r>
        <w:rPr>
          <w:rFonts w:hint="eastAsia" w:ascii="微软雅黑" w:hAnsi="微软雅黑" w:eastAsia="宋体"/>
          <w:color w:val="000000"/>
        </w:rPr>
        <w:t>请问</w:t>
      </w:r>
      <w:r>
        <w:rPr>
          <w:rFonts w:ascii="微软雅黑" w:hAnsi="微软雅黑" w:eastAsia="宋体"/>
          <w:color w:val="000000"/>
        </w:rPr>
        <w:t>SName_ind</w:t>
      </w:r>
      <w:r>
        <w:rPr>
          <w:rFonts w:ascii="微软雅黑" w:hAnsi="微软雅黑" w:eastAsia="宋体"/>
          <w:color w:val="000000"/>
        </w:rPr>
        <w:t>索引是否能够提高语句的查询速度，并给出原因。</w:t>
      </w:r>
    </w:p>
    <w:p w:rsidR="003A610C" w:rsidRDefault="003A610C" w:rsidP="00B40AE9"/>
    <w:p w:rsidR="003A610C" w:rsidRDefault="003A610C" w:rsidP="00B40AE9"/>
    <w:p w:rsidR="003A610C" w:rsidRDefault="003A610C" w:rsidP="00B40AE9"/>
    <w:p w:rsidR="003A610C" w:rsidRDefault="003A610C" w:rsidP="00B40AE9"/>
    <w:p w:rsidR="003A610C" w:rsidRDefault="003A610C" w:rsidP="00B40AE9"/>
    <w:p w:rsidR="003A610C" w:rsidRDefault="003A610C" w:rsidP="00B40AE9"/>
    <w:p w:rsidR="003A50E9" w:rsidRDefault="003A50E9" w:rsidP="00B40AE9"/>
    <w:p w:rsidR="00DA3B98" w:rsidRDefault="000073EA" w:rsidP="00B40AE9">
      <w:r>
        <w:rPr>
          <w:rFonts w:ascii="微软雅黑" w:hAnsi="微软雅黑" w:eastAsia="宋体"/>
          <w:color w:val="000000"/>
        </w:rPr>
        <w:t>43</w:t>
      </w:r>
      <w:r>
        <w:rPr>
          <w:rFonts w:ascii="微软雅黑" w:hAnsi="微软雅黑" w:eastAsia="宋体"/>
          <w:color w:val="000000"/>
        </w:rPr>
        <w:t>、</w:t>
      </w:r>
      <w:r w:rsidR="00DA3B98">
        <w:rPr>
          <w:rFonts w:hint="eastAsia" w:ascii="微软雅黑" w:hAnsi="微软雅黑" w:eastAsia="宋体"/>
          <w:color w:val="000000"/>
        </w:rPr>
        <w:t>什么叫数据与程序的物理独立性？什么叫数据与程序的逻辑独立性？为什么数据库系统具有数据与程序的独立性？</w:t>
      </w:r>
    </w:p>
    <w:p w:rsidR="00DA3B98" w:rsidRDefault="00DA3B98" w:rsidP="00B40AE9"/>
    <w:p w:rsidR="00DA3B98" w:rsidRDefault="00DA3B98" w:rsidP="00B40AE9"/>
    <w:p w:rsidR="00DA3B98" w:rsidRDefault="00DA3B98" w:rsidP="00B40AE9"/>
    <w:p w:rsidR="00DA3B98" w:rsidRDefault="00DA3B98" w:rsidP="00B40AE9"/>
    <w:p w:rsidR="00DA3B98" w:rsidRDefault="00DA3B98" w:rsidP="00B40AE9"/>
    <w:p w:rsidR="00DA3B98" w:rsidRDefault="00DA3B98" w:rsidP="00B40AE9"/>
    <w:p w:rsidR="003A50E9" w:rsidRDefault="003A50E9" w:rsidP="00B40AE9"/>
    <w:p w14:paraId="11098BCC" w14:textId="18B1DDF5" w:rsidR="00293634" w:rsidRDefault="00A456FE" w:rsidP="00293634">
      <w:pPr>
        <w:spacing w:after="3" w:line="259" w:lineRule="auto"/>
        <w:ind w:right="165"/>
        <w:jc w:val="right"/>
      </w:pPr>
      <w:r>
        <w:rPr>
          <w:rFonts w:ascii="微软雅黑" w:hAnsi="微软雅黑" w:eastAsia="宋体"/>
          <w:color w:val="000000"/>
        </w:rPr>
        <w:t>44、</w:t>
      </w:r>
      <w:r w:rsidR="00293634">
        <w:rPr>
          <w:rFonts w:ascii="微软雅黑" w:hAnsi="微软雅黑" w:eastAsia="宋体"/>
          <w:color w:val="000000"/>
        </w:rPr>
        <w:t>设有关系模式</w:t>
      </w:r>
      <w:r w:rsidR="00293634">
        <w:rPr>
          <w:rFonts w:ascii="微软雅黑" w:eastAsia="宋体" w:hAnsi="微软雅黑" w:cs="Times New Roman"/>
          <w:color w:val="000000"/>
        </w:rPr>
        <w:t>R{A</w:t>
      </w:r>
      <w:r w:rsidR="00293634">
        <w:rPr>
          <w:rFonts w:ascii="微软雅黑" w:hAnsi="微软雅黑" w:eastAsia="宋体"/>
          <w:color w:val="000000"/>
        </w:rPr>
        <w:t>，</w:t>
      </w:r>
      <w:r w:rsidR="00293634">
        <w:rPr>
          <w:rFonts w:ascii="微软雅黑" w:eastAsia="宋体" w:hAnsi="微软雅黑" w:cs="Times New Roman"/>
          <w:color w:val="000000"/>
        </w:rPr>
        <w:t>B</w:t>
      </w:r>
      <w:r w:rsidR="00293634">
        <w:rPr>
          <w:rFonts w:ascii="微软雅黑" w:hAnsi="微软雅黑" w:eastAsia="宋体"/>
          <w:color w:val="000000"/>
        </w:rPr>
        <w:t>，</w:t>
      </w:r>
      <w:r w:rsidR="00293634">
        <w:rPr>
          <w:rFonts w:ascii="微软雅黑" w:eastAsia="宋体" w:hAnsi="微软雅黑" w:cs="Times New Roman"/>
          <w:color w:val="000000"/>
        </w:rPr>
        <w:t>C</w:t>
      </w:r>
      <w:r w:rsidR="00293634">
        <w:rPr>
          <w:rFonts w:ascii="微软雅黑" w:hAnsi="微软雅黑" w:eastAsia="宋体"/>
          <w:color w:val="000000"/>
        </w:rPr>
        <w:t>，</w:t>
      </w:r>
      <w:r w:rsidR="00293634">
        <w:rPr>
          <w:rFonts w:ascii="微软雅黑" w:eastAsia="宋体" w:hAnsi="微软雅黑" w:cs="Times New Roman"/>
          <w:color w:val="000000"/>
        </w:rPr>
        <w:t>D</w:t>
      </w:r>
      <w:r w:rsidR="00293634">
        <w:rPr>
          <w:rFonts w:ascii="微软雅黑" w:hAnsi="微软雅黑" w:eastAsia="宋体"/>
          <w:color w:val="000000"/>
        </w:rPr>
        <w:t>，</w:t>
      </w:r>
      <w:r w:rsidR="00293634">
        <w:rPr>
          <w:rFonts w:ascii="微软雅黑" w:eastAsia="宋体" w:hAnsi="微软雅黑" w:cs="Times New Roman"/>
          <w:color w:val="000000"/>
        </w:rPr>
        <w:t>E</w:t>
      </w:r>
      <w:r w:rsidR="00293634">
        <w:rPr>
          <w:rFonts w:ascii="微软雅黑" w:hAnsi="微软雅黑" w:eastAsia="宋体"/>
          <w:color w:val="000000"/>
        </w:rPr>
        <w:t>），其上的函数依赖集为：</w:t>
      </w:r>
      <w:r w:rsidR="00293634">
        <w:rPr>
          <w:rFonts w:ascii="微软雅黑" w:eastAsia="宋体" w:hAnsi="微软雅黑" w:cs="Times New Roman"/>
          <w:color w:val="000000"/>
        </w:rPr>
        <w:t>F</w:t>
      </w:r>
    </w:p>
    <w:p w14:paraId="3644C436" w14:textId="77777777" w:rsidR="00293634" w:rsidRDefault="00293634" w:rsidP="00293634">
      <w:pPr>
        <w:spacing w:after="82" w:line="263" w:lineRule="auto"/>
        <w:ind w:right="0"/>
      </w:pPr>
      <w:r>
        <w:rPr>
          <w:rFonts w:ascii="微软雅黑" w:hAnsi="微软雅黑" w:eastAsia="宋体"/>
          <w:color w:val="000000"/>
        </w:rPr>
        <w:t>＝</w:t>
      </w:r>
      <w:r>
        <w:rPr>
          <w:rFonts w:ascii="微软雅黑" w:eastAsia="宋体" w:hAnsi="微软雅黑" w:cs="Times New Roman"/>
          <w:color w:val="000000"/>
        </w:rPr>
        <w:t>{A→C</w:t>
      </w:r>
      <w:r>
        <w:rPr>
          <w:rFonts w:ascii="微软雅黑" w:hAnsi="微软雅黑" w:eastAsia="宋体"/>
          <w:color w:val="000000"/>
        </w:rPr>
        <w:t>，</w:t>
      </w:r>
      <w:r>
        <w:rPr>
          <w:rFonts w:ascii="微软雅黑" w:eastAsia="宋体" w:hAnsi="微软雅黑" w:cs="Times New Roman"/>
          <w:color w:val="000000"/>
        </w:rPr>
        <w:t>C→D</w:t>
      </w:r>
      <w:r>
        <w:rPr>
          <w:rFonts w:ascii="微软雅黑" w:hAnsi="微软雅黑" w:eastAsia="宋体"/>
          <w:color w:val="000000"/>
        </w:rPr>
        <w:t>，</w:t>
      </w:r>
      <w:r>
        <w:rPr>
          <w:rFonts w:ascii="微软雅黑" w:eastAsia="宋体" w:hAnsi="微软雅黑" w:cs="Times New Roman"/>
          <w:color w:val="000000"/>
        </w:rPr>
        <w:t>B→C</w:t>
      </w:r>
      <w:r>
        <w:rPr>
          <w:rFonts w:ascii="微软雅黑" w:hAnsi="微软雅黑" w:eastAsia="宋体"/>
          <w:color w:val="000000"/>
        </w:rPr>
        <w:t>，</w:t>
      </w:r>
      <w:r>
        <w:rPr>
          <w:rFonts w:ascii="微软雅黑" w:eastAsia="宋体" w:hAnsi="微软雅黑" w:cs="Times New Roman"/>
          <w:color w:val="000000"/>
        </w:rPr>
        <w:t>DE→C</w:t>
      </w:r>
      <w:r>
        <w:rPr>
          <w:rFonts w:ascii="微软雅黑" w:hAnsi="微软雅黑" w:eastAsia="宋体"/>
          <w:color w:val="000000"/>
        </w:rPr>
        <w:t>，</w:t>
      </w:r>
      <w:r>
        <w:rPr>
          <w:rFonts w:ascii="微软雅黑" w:eastAsia="宋体" w:hAnsi="微软雅黑" w:cs="Times New Roman"/>
          <w:color w:val="000000"/>
        </w:rPr>
        <w:t>CE→A</w:t>
      </w:r>
      <w:r>
        <w:rPr>
          <w:rFonts w:ascii="微软雅黑" w:hAnsi="微软雅黑" w:eastAsia="宋体"/>
          <w:color w:val="000000"/>
        </w:rPr>
        <w:t>）</w:t>
      </w:r>
    </w:p>
    <w:p w14:paraId="072820D0" w14:textId="77777777" w:rsidR="00293634" w:rsidRDefault="00293634" w:rsidP="00293634">
      <w:pPr>
        <w:ind w:right="0"/>
      </w:pPr>
      <w:r>
        <w:rPr>
          <w:rFonts w:ascii="微软雅黑" w:hAnsi="微软雅黑" w:eastAsia="宋体"/>
          <w:color w:val="000000"/>
          <w:szCs w:val="30"/>
          <w:u w:color="000000"/>
        </w:rPr>
        <w:t>（1）</w:t>
      </w:r>
      <w:r>
        <w:rPr>
          <w:rFonts w:ascii="微软雅黑" w:hAnsi="微软雅黑" w:eastAsia="宋体"/>
          <w:color w:val="000000"/>
          <w:szCs w:val="30"/>
          <w:u w:color="000000"/>
        </w:rPr>
        <w:tab/>
      </w:r>
      <w:r>
        <w:rPr>
          <w:rFonts w:ascii="微软雅黑" w:hAnsi="微软雅黑" w:eastAsia="宋体"/>
          <w:color w:val="000000"/>
        </w:rPr>
        <w:t>求</w:t>
      </w:r>
      <w:r>
        <w:rPr>
          <w:rFonts w:ascii="微软雅黑" w:eastAsia="宋体" w:hAnsi="微软雅黑" w:cs="Times New Roman"/>
          <w:color w:val="000000"/>
        </w:rPr>
        <w:t>R</w:t>
      </w:r>
      <w:r>
        <w:rPr>
          <w:rFonts w:ascii="微软雅黑" w:hAnsi="微软雅黑" w:eastAsia="宋体"/>
          <w:color w:val="000000"/>
        </w:rPr>
        <w:t>的所有候选码。</w:t>
      </w:r>
    </w:p>
    <w:p w14:paraId="297F9332" w14:textId="77777777" w:rsidR="00293634" w:rsidRDefault="00293634" w:rsidP="00293634">
      <w:pPr>
        <w:ind w:right="0"/>
      </w:pPr>
      <w:r>
        <w:rPr>
          <w:rFonts w:ascii="微软雅黑" w:hAnsi="微软雅黑" w:eastAsia="宋体"/>
          <w:color w:val="000000"/>
          <w:szCs w:val="30"/>
          <w:u w:color="000000"/>
        </w:rPr>
        <w:t>（2）</w:t>
      </w:r>
      <w:r>
        <w:rPr>
          <w:rFonts w:ascii="微软雅黑" w:hAnsi="微软雅黑" w:eastAsia="宋体"/>
          <w:color w:val="000000"/>
          <w:szCs w:val="30"/>
          <w:u w:color="000000"/>
        </w:rPr>
        <w:tab/>
      </w:r>
      <w:r>
        <w:rPr>
          <w:rFonts w:ascii="微软雅黑" w:hAnsi="微软雅黑" w:eastAsia="宋体"/>
          <w:color w:val="000000"/>
        </w:rPr>
        <w:t>判断</w:t>
      </w:r>
      <w:r>
        <w:rPr>
          <w:rFonts w:ascii="微软雅黑" w:eastAsia="宋体" w:hAnsi="微软雅黑" w:cs="Times New Roman"/>
          <w:color w:val="000000"/>
        </w:rPr>
        <w:t>P</w:t>
      </w:r>
      <w:r>
        <w:rPr>
          <w:rFonts w:ascii="微软雅黑" w:hAnsi="微软雅黑" w:eastAsia="宋体"/>
          <w:color w:val="000000"/>
        </w:rPr>
        <w:t>＝</w:t>
      </w:r>
      <w:r>
        <w:rPr>
          <w:rFonts w:ascii="微软雅黑" w:eastAsia="宋体" w:hAnsi="微软雅黑" w:cs="Times New Roman"/>
          <w:color w:val="000000"/>
        </w:rPr>
        <w:t>{AD</w:t>
      </w:r>
      <w:r>
        <w:rPr>
          <w:rFonts w:ascii="微软雅黑" w:hAnsi="微软雅黑" w:eastAsia="宋体"/>
          <w:color w:val="000000"/>
        </w:rPr>
        <w:t>，</w:t>
      </w:r>
      <w:r>
        <w:rPr>
          <w:rFonts w:ascii="微软雅黑" w:eastAsia="宋体" w:hAnsi="微软雅黑" w:cs="Times New Roman"/>
          <w:color w:val="000000"/>
        </w:rPr>
        <w:t>AB</w:t>
      </w:r>
      <w:r>
        <w:rPr>
          <w:rFonts w:ascii="微软雅黑" w:hAnsi="微软雅黑" w:eastAsia="宋体"/>
          <w:color w:val="000000"/>
        </w:rPr>
        <w:t>，</w:t>
      </w:r>
      <w:r>
        <w:rPr>
          <w:rFonts w:ascii="微软雅黑" w:eastAsia="宋体" w:hAnsi="微软雅黑" w:cs="Times New Roman"/>
          <w:color w:val="000000"/>
        </w:rPr>
        <w:t>BC</w:t>
      </w:r>
      <w:r>
        <w:rPr>
          <w:rFonts w:ascii="微软雅黑" w:hAnsi="微软雅黑" w:eastAsia="宋体"/>
          <w:color w:val="000000"/>
        </w:rPr>
        <w:t>，</w:t>
      </w:r>
      <w:r>
        <w:rPr>
          <w:rFonts w:ascii="微软雅黑" w:eastAsia="宋体" w:hAnsi="微软雅黑" w:cs="Times New Roman"/>
          <w:color w:val="000000"/>
        </w:rPr>
        <w:t>CDE</w:t>
      </w:r>
      <w:r>
        <w:rPr>
          <w:rFonts w:ascii="微软雅黑" w:hAnsi="微软雅黑" w:eastAsia="宋体"/>
          <w:color w:val="000000"/>
        </w:rPr>
        <w:t>，</w:t>
      </w:r>
      <w:r>
        <w:rPr>
          <w:rFonts w:ascii="微软雅黑" w:eastAsia="宋体" w:hAnsi="微软雅黑" w:cs="Times New Roman"/>
          <w:color w:val="000000"/>
        </w:rPr>
        <w:t>AE}</w:t>
      </w:r>
      <w:r>
        <w:rPr>
          <w:rFonts w:ascii="微软雅黑" w:hAnsi="微软雅黑" w:eastAsia="宋体"/>
          <w:color w:val="000000"/>
        </w:rPr>
        <w:t>是否为无损连接分解？</w:t>
      </w:r>
    </w:p>
    <w:p w14:paraId="577F75BD" w14:textId="1ACA5A20" w:rsidR="005A0225" w:rsidRDefault="00293634" w:rsidP="00293634">
      <w:r>
        <w:rPr>
          <w:rFonts w:ascii="微软雅黑" w:hAnsi="微软雅黑" w:eastAsia="宋体"/>
          <w:color w:val="000000"/>
          <w:szCs w:val="30"/>
          <w:u w:color="000000"/>
        </w:rPr>
        <w:t>（3）</w:t>
      </w:r>
      <w:r>
        <w:rPr>
          <w:rFonts w:ascii="微软雅黑" w:hAnsi="微软雅黑" w:eastAsia="宋体"/>
          <w:color w:val="000000"/>
          <w:szCs w:val="30"/>
          <w:u w:color="000000"/>
        </w:rPr>
        <w:tab/>
      </w:r>
      <w:r>
        <w:rPr>
          <w:rFonts w:ascii="微软雅黑" w:hAnsi="微软雅黑" w:eastAsia="宋体"/>
          <w:color w:val="000000"/>
        </w:rPr>
        <w:t>将</w:t>
      </w:r>
      <w:r>
        <w:rPr>
          <w:rFonts w:ascii="微软雅黑" w:eastAsia="宋体" w:hAnsi="微软雅黑" w:cs="Times New Roman"/>
          <w:color w:val="000000"/>
        </w:rPr>
        <w:t>R</w:t>
      </w:r>
      <w:r>
        <w:rPr>
          <w:rFonts w:ascii="微软雅黑" w:hAnsi="微软雅黑" w:eastAsia="宋体"/>
          <w:color w:val="000000"/>
        </w:rPr>
        <w:t>分解为</w:t>
      </w:r>
      <w:r>
        <w:rPr>
          <w:rFonts w:ascii="微软雅黑" w:eastAsia="宋体" w:hAnsi="微软雅黑" w:cs="Times New Roman"/>
          <w:color w:val="000000"/>
        </w:rPr>
        <w:t>BCNF</w:t>
      </w:r>
      <w:r>
        <w:rPr>
          <w:rFonts w:ascii="微软雅黑" w:hAnsi="微软雅黑" w:eastAsia="宋体"/>
          <w:color w:val="000000"/>
        </w:rPr>
        <w:t>，并具有无损连接性。</w:t>
      </w:r>
    </w:p>
    <w:p w14:paraId="5FF03718" w14:textId="1D7E79C6" w:rsidR="00293634" w:rsidRDefault="00293634" w:rsidP="00293634"/>
    <w:p w14:paraId="1812638B" w14:textId="14819155" w:rsidR="00293634" w:rsidRDefault="00293634" w:rsidP="00293634"/>
    <w:p w14:paraId="49B12872" w14:textId="2C696A97" w:rsidR="00293634" w:rsidRDefault="00293634" w:rsidP="00293634"/>
    <w:p w14:paraId="632B0024" w14:textId="03B14464" w:rsidR="00293634" w:rsidRDefault="00293634" w:rsidP="00293634"/>
    <w:p w14:paraId="4299659A" w14:textId="77777777" w:rsidR="00293634" w:rsidRDefault="00293634" w:rsidP="00293634"/>
    <w:p w14:paraId="6FADB6D0" w14:textId="1A9536C1" w:rsidR="005A0225" w:rsidRDefault="005D1D75">
      <w:r>
        <w:rPr>
          <w:rFonts w:ascii="微软雅黑" w:hAnsi="微软雅黑" w:eastAsia="宋体"/>
          <w:color w:val="000000"/>
        </w:rPr>
        <w:t>45、</w:t>
      </w:r>
      <w:r w:rsidR="004843D0" w:rsidRPr="004843D0">
        <w:rPr>
          <w:rFonts w:ascii="微软雅黑" w:hAnsi="微软雅黑" w:eastAsia="宋体"/>
          <w:color w:val="000000"/>
        </w:rPr>
        <w:t>写出面向对象数据库产生的主要原因。</w:t>
      </w:r>
    </w:p>
    <w:p w14:paraId="6E8EAD77" w14:textId="72A19B06" w:rsidR="004843D0" w:rsidRDefault="004843D0"/>
    <w:p w14:paraId="3CC52B7E" w14:textId="7322536B" w:rsidR="004843D0" w:rsidRDefault="004843D0"/>
    <w:p w14:paraId="06E71720" w14:textId="3B7254F1" w:rsidR="004843D0" w:rsidRDefault="004843D0"/>
    <w:p w14:paraId="2C31843C" w14:textId="02AAADBE" w:rsidR="004843D0" w:rsidRDefault="004843D0"/>
    <w:p w14:paraId="68D8117C" w14:textId="77777777" w:rsidR="004843D0" w:rsidRPr="004843D0" w:rsidRDefault="004843D0"/>
    <w:p>
      <w:r>
        <w:rPr>
          <w:rFonts w:ascii="微软雅黑" w:hAnsi="微软雅黑" w:eastAsia="宋体"/>
          <w:b/>
          <w:color w:val="000000"/>
          <w:sz w:val="32"/>
        </w:rPr>
        <w:t>五、综合题</w:t>
      </w:r>
    </w:p>
    <w:p w:rsidR="00ED0C6B" w:rsidRDefault="00A71181" w:rsidP="00B40AE9">
      <w:r>
        <w:rPr>
          <w:rFonts w:ascii="微软雅黑" w:hAnsi="微软雅黑" w:eastAsia="宋体"/>
          <w:color w:val="000000"/>
        </w:rPr>
        <w:t>46</w:t>
      </w:r>
      <w:r>
        <w:rPr>
          <w:rFonts w:ascii="微软雅黑" w:hAnsi="微软雅黑" w:eastAsia="宋体"/>
          <w:color w:val="000000"/>
        </w:rPr>
        <w:t>、</w:t>
      </w:r>
      <w:r w:rsidR="00ED0C6B">
        <w:rPr>
          <w:rFonts w:hint="eastAsia" w:ascii="微软雅黑" w:hAnsi="微软雅黑" w:eastAsia="宋体"/>
          <w:color w:val="000000"/>
        </w:rPr>
        <w:t>对下列两个关系模式：学生（学号，姓名，年龄，性别，家庭住址，班级号）班级（班级号，班级名，班主任，班长）使用</w:t>
      </w:r>
      <w:r w:rsidR="00ED0C6B">
        <w:rPr>
          <w:rFonts w:ascii="微软雅黑" w:hAnsi="微软雅黑" w:eastAsia="宋体"/>
          <w:color w:val="000000"/>
        </w:rPr>
        <w:t xml:space="preserve">GRANT </w:t>
      </w:r>
      <w:r w:rsidR="00ED0C6B">
        <w:rPr>
          <w:rFonts w:ascii="微软雅黑" w:hAnsi="微软雅黑" w:eastAsia="宋体"/>
          <w:color w:val="000000"/>
        </w:rPr>
        <w:t>语句完成下列授权功能：</w:t>
      </w:r>
    </w:p>
    <w:p w:rsidR="00ED0C6B" w:rsidRDefault="00ED0C6B" w:rsidP="00B40AE9">
      <w:r>
        <w:rPr>
          <w:rFonts w:hint="eastAsia"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授予用户</w:t>
      </w:r>
      <w:r>
        <w:rPr>
          <w:rFonts w:ascii="微软雅黑" w:hAnsi="微软雅黑" w:eastAsia="宋体"/>
          <w:color w:val="000000"/>
        </w:rPr>
        <w:t>U1</w:t>
      </w:r>
      <w:r>
        <w:rPr>
          <w:rFonts w:ascii="微软雅黑" w:hAnsi="微软雅黑" w:eastAsia="宋体"/>
          <w:color w:val="000000"/>
        </w:rPr>
        <w:t>对两个表的所有权限，并可给其他用户授权。</w:t>
      </w:r>
    </w:p>
    <w:p w:rsidR="00ED0C6B" w:rsidRDefault="00ED0C6B"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授予用户</w:t>
      </w:r>
      <w:r>
        <w:rPr>
          <w:rFonts w:ascii="微软雅黑" w:hAnsi="微软雅黑" w:eastAsia="宋体"/>
          <w:color w:val="000000"/>
        </w:rPr>
        <w:t>U2</w:t>
      </w:r>
      <w:r>
        <w:rPr>
          <w:rFonts w:ascii="微软雅黑" w:hAnsi="微软雅黑" w:eastAsia="宋体"/>
          <w:color w:val="000000"/>
        </w:rPr>
        <w:t>对学生表具有查看权限，对家庭住址具有更新权</w:t>
      </w:r>
    </w:p>
    <w:p w:rsidR="00ED0C6B" w:rsidRDefault="00ED0C6B" w:rsidP="00B40AE9">
      <w:r>
        <w:rPr>
          <w:rFonts w:hint="eastAsia" w:ascii="微软雅黑" w:hAnsi="微软雅黑" w:eastAsia="宋体"/>
          <w:color w:val="000000"/>
        </w:rPr>
        <w:t>限。</w:t>
      </w:r>
    </w:p>
    <w:p w:rsidR="00ED0C6B" w:rsidRDefault="00ED0C6B"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将对班级表查看权限授予所有用户。</w:t>
      </w:r>
    </w:p>
    <w:p w:rsidR="00ED0C6B" w:rsidRDefault="00ED0C6B"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将对学生表的查询、更新权限授予角色</w:t>
      </w:r>
      <w:r>
        <w:rPr>
          <w:rFonts w:ascii="微软雅黑" w:hAnsi="微软雅黑" w:eastAsia="宋体"/>
          <w:color w:val="000000"/>
        </w:rPr>
        <w:t>R1</w:t>
      </w:r>
      <w:r>
        <w:rPr>
          <w:rFonts w:ascii="微软雅黑" w:hAnsi="微软雅黑" w:eastAsia="宋体"/>
          <w:color w:val="000000"/>
        </w:rPr>
        <w:t>。</w:t>
      </w:r>
    </w:p>
    <w:p w:rsidR="00ED0C6B" w:rsidRDefault="00ED0C6B"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ab/>
      </w:r>
      <w:r>
        <w:rPr>
          <w:rFonts w:ascii="微软雅黑" w:hAnsi="微软雅黑" w:eastAsia="宋体"/>
          <w:color w:val="000000"/>
        </w:rPr>
        <w:t>将角色</w:t>
      </w:r>
      <w:r>
        <w:rPr>
          <w:rFonts w:ascii="微软雅黑" w:hAnsi="微软雅黑" w:eastAsia="宋体"/>
          <w:color w:val="000000"/>
        </w:rPr>
        <w:t>R1</w:t>
      </w:r>
      <w:r>
        <w:rPr>
          <w:rFonts w:ascii="微软雅黑" w:hAnsi="微软雅黑" w:eastAsia="宋体"/>
          <w:color w:val="000000"/>
        </w:rPr>
        <w:t>授予用户</w:t>
      </w:r>
      <w:r>
        <w:rPr>
          <w:rFonts w:ascii="微软雅黑" w:hAnsi="微软雅黑" w:eastAsia="宋体"/>
          <w:color w:val="000000"/>
        </w:rPr>
        <w:t>U1</w:t>
      </w:r>
      <w:r>
        <w:rPr>
          <w:rFonts w:ascii="微软雅黑" w:hAnsi="微软雅黑" w:eastAsia="宋体"/>
          <w:color w:val="000000"/>
        </w:rPr>
        <w:t>，并且</w:t>
      </w:r>
      <w:r>
        <w:rPr>
          <w:rFonts w:ascii="微软雅黑" w:hAnsi="微软雅黑" w:eastAsia="宋体"/>
          <w:color w:val="000000"/>
        </w:rPr>
        <w:t>U1</w:t>
      </w:r>
      <w:r>
        <w:rPr>
          <w:rFonts w:ascii="微软雅黑" w:hAnsi="微软雅黑" w:eastAsia="宋体"/>
          <w:color w:val="000000"/>
        </w:rPr>
        <w:t>可继续授权给其他角色。</w:t>
      </w:r>
    </w:p>
    <w:p w:rsidR="00ED0C6B" w:rsidRDefault="00ED0C6B" w:rsidP="00B40AE9"/>
    <w:p w:rsidR="00ED0C6B" w:rsidRDefault="00ED0C6B" w:rsidP="00B40AE9"/>
    <w:p w:rsidR="00ED0C6B" w:rsidRDefault="00ED0C6B" w:rsidP="00B40AE9"/>
    <w:p w:rsidR="00ED0C6B" w:rsidRDefault="00ED0C6B" w:rsidP="00B40AE9"/>
    <w:p w:rsidR="00ED0C6B" w:rsidRDefault="00ED0C6B" w:rsidP="00B40AE9"/>
    <w:p w:rsidR="00ED0C6B" w:rsidRDefault="00ED0C6B" w:rsidP="00B40AE9"/>
    <w:p w:rsidR="003A50E9" w:rsidRDefault="003A50E9" w:rsidP="00B40AE9"/>
    <w:p w14:paraId="51A83048" w14:textId="0B78D075" w:rsidR="000D0BD1" w:rsidRPr="000D0BD1" w:rsidRDefault="00057B79" w:rsidP="000D0BD1">
      <w:pPr>
        <w:ind w:left="0" w:firstLine="0"/>
      </w:pPr>
      <w:r>
        <w:rPr>
          <w:rFonts w:ascii="微软雅黑" w:hAnsi="微软雅黑" w:eastAsia="宋体"/>
          <w:color w:val="000000"/>
        </w:rPr>
        <w:t>47、</w:t>
      </w:r>
      <w:r w:rsidR="000D0BD1" w:rsidRPr="000D0BD1">
        <w:rPr>
          <w:rFonts w:ascii="微软雅黑" w:hAnsi="微软雅黑" w:eastAsia="宋体"/>
          <w:color w:val="000000"/>
        </w:rPr>
        <w:t>某公司需建立产品信息数据库，经调查其业务要求如下： Ⅰ．一种产品可以使用多个不同种类的部件，也可以使用多个不同种类的零件；一种部件至少被用在一种产品中；一种部件可以由多个不同种类的零件组成；一种零件至少被用在一种产品或一种部件中； Ⅱ．对于一种具体的部件，要记录这种部件使用的各种零件的数量；Ⅲ．对于一种具体的产品，要记录这种产品使用的各种部件数量和各种零件数量，但部件所使用的零件数量不计入该种产品的零件数量； Ⅳ．一个供应商可供应多种零件，但一种零件只能由一个供应商供应。根据以上业务要求，某建模人员构建了如下E-R图：</w:t>
      </w:r>
    </w:p>
    <w:p w14:paraId="3C511B6A" w14:textId="77777777" w:rsidR="000D0BD1" w:rsidRDefault="000D0BD1" w:rsidP="000D0BD1">
      <w:pPr>
        <w:spacing w:after="403"/>
        <w:ind w:left="465" w:right="0" w:firstLine="0"/>
      </w:pPr>
      <w:r>
        <w:rPr>
          <w:rFonts w:ascii="微软雅黑" w:hAnsi="微软雅黑" w:eastAsia="宋体"/>
          <w:noProof/>
          <w:color w:val="000000"/>
        </w:rPr>
        <w:drawing>
          <wp:inline distT="0" distB="0" distL="0" distR="0" wp14:anchorId="3F1C9AB6" wp14:editId="126A0737">
            <wp:extent cx="4400550" cy="1219200"/>
            <wp:effectExtent l="0" t="0" r="0" b="0"/>
            <wp:docPr id="2" name="Picture 3433"/>
            <wp:cNvGraphicFramePr/>
            <a:graphic xmlns:a="http://schemas.openxmlformats.org/drawingml/2006/main">
              <a:graphicData uri="http://schemas.openxmlformats.org/drawingml/2006/picture">
                <pic:pic xmlns:pic="http://schemas.openxmlformats.org/drawingml/2006/picture">
                  <pic:nvPicPr>
                    <pic:cNvPr id="2" name="Picture 3433"/>
                    <pic:cNvPicPr/>
                  </pic:nvPicPr>
                  <pic:blipFill>
                    <a:blip r:embed="rId10"/>
                    <a:stretch>
                      <a:fillRect/>
                    </a:stretch>
                  </pic:blipFill>
                  <pic:spPr>
                    <a:xfrm>
                      <a:off x="0" y="0"/>
                      <a:ext cx="4400550" cy="1219200"/>
                    </a:xfrm>
                    <a:prstGeom prst="rect">
                      <a:avLst/>
                    </a:prstGeom>
                  </pic:spPr>
                </pic:pic>
              </a:graphicData>
            </a:graphic>
          </wp:inline>
        </w:drawing>
      </w:r>
    </w:p>
    <w:p w14:paraId="1111DBA8" w14:textId="2E281228" w:rsidR="000D0BD1" w:rsidRDefault="000D0BD1" w:rsidP="000D0BD1">
      <w:pPr>
        <w:spacing w:after="107"/>
        <w:ind w:left="-15" w:right="0" w:firstLine="0"/>
      </w:pPr>
      <w:r>
        <w:rPr>
          <w:rFonts w:ascii="微软雅黑" w:hAnsi="微软雅黑" w:eastAsia="宋体"/>
          <w:color w:val="000000"/>
        </w:rPr>
        <w:t>此</w:t>
      </w:r>
      <w:r>
        <w:rPr>
          <w:rFonts w:ascii="微软雅黑" w:eastAsia="宋体" w:hAnsi="微软雅黑" w:cs="Times New Roman"/>
          <w:color w:val="000000"/>
        </w:rPr>
        <w:t>E-R</w:t>
      </w:r>
      <w:r>
        <w:rPr>
          <w:rFonts w:ascii="微软雅黑" w:hAnsi="微软雅黑" w:eastAsia="宋体"/>
          <w:color w:val="000000"/>
        </w:rPr>
        <w:t>图中的实体的属性完整，但实体、联系的设计存在不合理之处。①请重新构建合理的</w:t>
      </w:r>
      <w:r>
        <w:rPr>
          <w:rFonts w:ascii="微软雅黑" w:eastAsia="宋体" w:hAnsi="微软雅黑" w:cs="Times New Roman"/>
          <w:color w:val="000000"/>
        </w:rPr>
        <w:t>E-R</w:t>
      </w:r>
      <w:r>
        <w:rPr>
          <w:rFonts w:ascii="微软雅黑" w:hAnsi="微软雅黑" w:eastAsia="宋体"/>
          <w:color w:val="000000"/>
        </w:rPr>
        <w:t>图，使之符合业务要求，且信息完整。②根据重构的</w:t>
      </w:r>
      <w:r>
        <w:rPr>
          <w:rFonts w:ascii="微软雅黑" w:eastAsia="宋体" w:hAnsi="微软雅黑" w:cs="Times New Roman"/>
          <w:color w:val="000000"/>
        </w:rPr>
        <w:t>E-R</w:t>
      </w:r>
      <w:r>
        <w:rPr>
          <w:rFonts w:ascii="微软雅黑" w:hAnsi="微软雅黑" w:eastAsia="宋体"/>
          <w:color w:val="000000"/>
        </w:rPr>
        <w:t>图给出符合</w:t>
      </w:r>
      <w:r>
        <w:rPr>
          <w:rFonts w:ascii="微软雅黑" w:eastAsia="宋体" w:hAnsi="微软雅黑" w:cs="Times New Roman"/>
          <w:color w:val="000000"/>
        </w:rPr>
        <w:t>3NF</w:t>
      </w:r>
      <w:r>
        <w:rPr>
          <w:rFonts w:ascii="微软雅黑" w:hAnsi="微软雅黑" w:eastAsia="宋体"/>
          <w:color w:val="000000"/>
        </w:rPr>
        <w:t>的关系模式，并标出每个关系模式的主码和外码。</w:t>
      </w:r>
    </w:p>
    <w:p w14:paraId="524D570E" w14:textId="7C119BB5" w:rsidR="000B45F9" w:rsidRDefault="000B45F9" w:rsidP="000D0BD1">
      <w:pPr>
        <w:spacing w:after="107"/>
        <w:ind w:left="-15" w:right="0" w:firstLine="0"/>
      </w:pPr>
    </w:p>
    <w:p w14:paraId="520ADC6C" w14:textId="77777777" w:rsidR="000B45F9" w:rsidRPr="000B45F9" w:rsidRDefault="000B45F9" w:rsidP="000D0BD1">
      <w:pPr>
        <w:spacing w:after="107"/>
        <w:ind w:left="-15" w:right="0" w:firstLine="0"/>
      </w:pPr>
    </w:p>
    <w:p w14:paraId="2F6D9814" w14:textId="7FCF9E69" w:rsidR="0018440E" w:rsidRPr="0018440E" w:rsidRDefault="007A46E9" w:rsidP="0018440E">
      <w:pPr>
        <w:ind w:left="0" w:firstLine="0"/>
      </w:pPr>
      <w:r>
        <w:rPr>
          <w:rFonts w:ascii="微软雅黑" w:hAnsi="微软雅黑" w:eastAsia="宋体"/>
          <w:color w:val="000000"/>
        </w:rPr>
        <w:t>48、</w:t>
      </w:r>
      <w:r w:rsidR="0018440E" w:rsidRPr="0018440E">
        <w:rPr>
          <w:rFonts w:ascii="微软雅黑" w:hAnsi="微软雅黑" w:eastAsia="宋体"/>
          <w:color w:val="000000"/>
        </w:rPr>
        <w:t>设有如图所示的关系R。回答以下问题：</w:t>
      </w:r>
    </w:p>
    <w:p w14:paraId="1A700B1D" w14:textId="77777777" w:rsidR="0018440E" w:rsidRPr="0018440E" w:rsidRDefault="0018440E" w:rsidP="0018440E">
      <w:pPr>
        <w:ind w:left="0" w:firstLine="0"/>
      </w:pPr>
      <w:r w:rsidRPr="0018440E">
        <w:rPr>
          <w:rFonts w:ascii="微软雅黑" w:hAnsi="微软雅黑" w:eastAsia="宋体"/>
          <w:color w:val="000000"/>
        </w:rPr>
        <w:t>（1）</w:t>
      </w:r>
      <w:r w:rsidRPr="0018440E">
        <w:rPr>
          <w:rFonts w:ascii="微软雅黑" w:hAnsi="微软雅黑" w:eastAsia="宋体"/>
          <w:color w:val="000000"/>
        </w:rPr>
        <w:tab/>
        <w:t>它为第几范式？为什么？</w:t>
      </w:r>
    </w:p>
    <w:p w14:paraId="576714D3" w14:textId="77777777" w:rsidR="0018440E" w:rsidRPr="0018440E" w:rsidRDefault="0018440E" w:rsidP="0018440E">
      <w:pPr>
        <w:ind w:left="0" w:firstLine="0"/>
      </w:pPr>
      <w:r w:rsidRPr="0018440E">
        <w:rPr>
          <w:rFonts w:ascii="微软雅黑" w:hAnsi="微软雅黑" w:eastAsia="宋体"/>
          <w:color w:val="000000"/>
        </w:rPr>
        <w:t>（2）</w:t>
      </w:r>
      <w:r w:rsidRPr="0018440E">
        <w:rPr>
          <w:rFonts w:ascii="微软雅黑" w:hAnsi="微软雅黑" w:eastAsia="宋体"/>
          <w:color w:val="000000"/>
        </w:rPr>
        <w:tab/>
        <w:t>是否存在删除操作异常？若存在，则说明是在什么情况下发生？</w:t>
      </w:r>
    </w:p>
    <w:p w14:paraId="2896D2D2" w14:textId="77777777" w:rsidR="0018440E" w:rsidRPr="0018440E" w:rsidRDefault="0018440E" w:rsidP="0018440E">
      <w:pPr>
        <w:ind w:left="0" w:firstLine="0"/>
      </w:pPr>
      <w:r w:rsidRPr="0018440E">
        <w:rPr>
          <w:rFonts w:ascii="微软雅黑" w:hAnsi="微软雅黑" w:eastAsia="宋体"/>
          <w:color w:val="000000"/>
        </w:rPr>
        <w:t>（3）</w:t>
      </w:r>
      <w:r w:rsidRPr="0018440E">
        <w:rPr>
          <w:rFonts w:ascii="微软雅黑" w:hAnsi="微软雅黑" w:eastAsia="宋体"/>
          <w:color w:val="000000"/>
        </w:rPr>
        <w:tab/>
        <w:t>将它分解为高一级范式，分解后的关系如何解决分解前可能存在的删除操作的异常问题。</w:t>
      </w:r>
    </w:p>
    <w:p w14:paraId="3D2298E8" w14:textId="77777777" w:rsidR="0018440E" w:rsidRDefault="0018440E" w:rsidP="0018440E">
      <w:pPr>
        <w:spacing w:after="229" w:line="259" w:lineRule="auto"/>
        <w:ind w:left="3195" w:right="0" w:firstLine="0"/>
      </w:pPr>
      <w:r>
        <w:rPr>
          <w:rFonts w:ascii="微软雅黑" w:hAnsi="微软雅黑" w:eastAsia="宋体"/>
          <w:noProof/>
          <w:color w:val="000000"/>
        </w:rPr>
        <w:drawing>
          <wp:inline distT="0" distB="0" distL="0" distR="0" wp14:anchorId="06089F98" wp14:editId="13DF323C">
            <wp:extent cx="1895475" cy="1247775"/>
            <wp:effectExtent l="0" t="0" r="0" b="0"/>
            <wp:docPr id="3" name="Picture 5744"/>
            <wp:cNvGraphicFramePr/>
            <a:graphic xmlns:a="http://schemas.openxmlformats.org/drawingml/2006/main">
              <a:graphicData uri="http://schemas.openxmlformats.org/drawingml/2006/picture">
                <pic:pic xmlns:pic="http://schemas.openxmlformats.org/drawingml/2006/picture">
                  <pic:nvPicPr>
                    <pic:cNvPr id="3" name="Picture 5744"/>
                    <pic:cNvPicPr/>
                  </pic:nvPicPr>
                  <pic:blipFill>
                    <a:blip r:embed="rId11"/>
                    <a:stretch>
                      <a:fillRect/>
                    </a:stretch>
                  </pic:blipFill>
                  <pic:spPr>
                    <a:xfrm>
                      <a:off x="0" y="0"/>
                      <a:ext cx="1895475" cy="1247775"/>
                    </a:xfrm>
                    <a:prstGeom prst="rect">
                      <a:avLst/>
                    </a:prstGeom>
                  </pic:spPr>
                </pic:pic>
              </a:graphicData>
            </a:graphic>
          </wp:inline>
        </w:drawing>
      </w:r>
    </w:p>
    <w:p w14:paraId="7350D538" w14:textId="11D6400F" w:rsidR="0018440E" w:rsidRDefault="0018440E" w:rsidP="0018440E">
      <w:pPr>
        <w:spacing w:after="183" w:line="265" w:lineRule="auto"/>
        <w:ind w:right="0"/>
        <w:jc w:val="center"/>
      </w:pPr>
      <w:r>
        <w:rPr>
          <w:rFonts w:ascii="微软雅黑" w:hAnsi="微软雅黑" w:eastAsia="宋体"/>
          <w:color w:val="000000"/>
          <w:sz w:val="23"/>
        </w:rPr>
        <w:t xml:space="preserve">　一个关系</w:t>
      </w:r>
      <w:r>
        <w:rPr>
          <w:rFonts w:ascii="微软雅黑" w:eastAsia="宋体" w:hAnsi="微软雅黑" w:cs="Times New Roman"/>
          <w:color w:val="000000"/>
          <w:sz w:val="23"/>
        </w:rPr>
        <w:t>R</w:t>
      </w:r>
    </w:p>
    <w:p w14:paraId="57CBDABB" w14:textId="1F79A677" w:rsidR="0018440E" w:rsidRDefault="0018440E"/>
    <w:p w14:paraId="18F3EBD7" w14:textId="60AB4AF4" w:rsidR="0018440E" w:rsidRDefault="0018440E"/>
    <w:p w14:paraId="26676728" w14:textId="67ED2E50" w:rsidR="0018440E" w:rsidRDefault="0018440E"/>
    <w:p w14:paraId="1116A987" w14:textId="2D725A30" w:rsidR="0018440E" w:rsidRDefault="0018440E"/>
    <w:p w14:paraId="16FABB7B" w14:textId="2BF72192" w:rsidR="0018440E" w:rsidRDefault="0018440E"/>
    <w:p w14:paraId="42CFA73F" w14:textId="77777777" w:rsidR="0018440E" w:rsidRDefault="0018440E"/>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一、填空题</w:t>
      </w:r>
    </w:p>
    <w:p w:rsidR="003A50E9" w:rsidRDefault="00583F88" w:rsidP="00B40AE9">
      <w:r>
        <w:rPr>
          <w:rFonts w:ascii="微软雅黑" w:hAnsi="微软雅黑" w:eastAsia="宋体"/>
          <w:color w:val="000000"/>
        </w:rPr>
        <w:t>1</w:t>
      </w:r>
      <w:r>
        <w:rPr>
          <w:rFonts w:ascii="微软雅黑" w:hAnsi="微软雅黑" w:eastAsia="宋体"/>
          <w:color w:val="000000"/>
        </w:rPr>
        <w:t>、</w:t>
      </w:r>
      <w:r w:rsidR="00CD11BB">
        <w:rPr>
          <w:rFonts w:hint="eastAsia" w:ascii="微软雅黑" w:hAnsi="微软雅黑" w:eastAsia="宋体"/>
          <w:color w:val="000000"/>
        </w:rPr>
        <w:t>【答案】关系模式；规范化</w:t>
      </w:r>
    </w:p>
    <w:p w:rsidR="003A50E9" w:rsidRDefault="001A78B0" w:rsidP="00B40AE9">
      <w:r>
        <w:rPr>
          <w:rFonts w:ascii="微软雅黑" w:hAnsi="微软雅黑" w:eastAsia="宋体"/>
          <w:color w:val="000000"/>
        </w:rPr>
        <w:t>2</w:t>
      </w:r>
      <w:r>
        <w:rPr>
          <w:rFonts w:ascii="微软雅黑" w:hAnsi="微软雅黑" w:eastAsia="宋体"/>
          <w:color w:val="000000"/>
        </w:rPr>
        <w:t>、</w:t>
      </w:r>
      <w:r w:rsidR="00FA555B">
        <w:rPr>
          <w:rFonts w:hint="eastAsia" w:ascii="微软雅黑" w:hAnsi="微软雅黑" w:eastAsia="宋体"/>
          <w:color w:val="000000"/>
        </w:rPr>
        <w:t>【答案】属性冲突；命名冲突；结构冲突</w:t>
      </w:r>
    </w:p>
    <w:p w:rsidR="00D20089" w:rsidRDefault="00873219" w:rsidP="00B40AE9">
      <w:r>
        <w:rPr>
          <w:rFonts w:ascii="微软雅黑" w:hAnsi="微软雅黑" w:eastAsia="宋体"/>
          <w:color w:val="000000"/>
        </w:rPr>
        <w:t>3</w:t>
      </w:r>
      <w:r>
        <w:rPr>
          <w:rFonts w:ascii="微软雅黑" w:hAnsi="微软雅黑" w:eastAsia="宋体"/>
          <w:color w:val="000000"/>
        </w:rPr>
        <w:t>、</w:t>
      </w:r>
      <w:r w:rsidR="00D20089">
        <w:rPr>
          <w:rFonts w:hint="eastAsia" w:ascii="微软雅黑" w:hAnsi="微软雅黑" w:eastAsia="宋体"/>
          <w:color w:val="000000"/>
        </w:rPr>
        <w:t>【答案】</w:t>
      </w:r>
      <w:r w:rsidR="00D20089">
        <w:rPr>
          <w:rFonts w:ascii="微软雅黑" w:hAnsi="微软雅黑" w:eastAsia="宋体"/>
          <w:color w:val="000000"/>
        </w:rPr>
        <w:t>AddNew</w:t>
      </w:r>
      <w:r w:rsidR="00D20089">
        <w:rPr>
          <w:rFonts w:ascii="微软雅黑" w:hAnsi="微软雅黑" w:eastAsia="宋体"/>
          <w:color w:val="000000"/>
        </w:rPr>
        <w:t>；</w:t>
      </w:r>
      <w:r w:rsidR="00D20089">
        <w:rPr>
          <w:rFonts w:ascii="微软雅黑" w:hAnsi="微软雅黑" w:eastAsia="宋体"/>
          <w:color w:val="000000"/>
        </w:rPr>
        <w:t>MovePrevious</w:t>
      </w:r>
    </w:p>
    <w:p w:rsidR="003A50E9" w:rsidRDefault="00D20089" w:rsidP="00B40AE9">
      <w:r>
        <w:rPr>
          <w:rFonts w:hint="eastAsia" w:ascii="微软雅黑" w:hAnsi="微软雅黑" w:eastAsia="宋体"/>
          <w:color w:val="000000"/>
        </w:rPr>
        <w:t>【解析】</w:t>
      </w:r>
      <w:r>
        <w:rPr>
          <w:rFonts w:ascii="微软雅黑" w:hAnsi="微软雅黑" w:eastAsia="宋体"/>
          <w:color w:val="000000"/>
        </w:rPr>
        <w:t>Recordset</w:t>
      </w:r>
      <w:r>
        <w:rPr>
          <w:rFonts w:ascii="微软雅黑" w:hAnsi="微软雅黑" w:eastAsia="宋体"/>
          <w:color w:val="000000"/>
        </w:rPr>
        <w:t>对象中的</w:t>
      </w:r>
      <w:r>
        <w:rPr>
          <w:rFonts w:ascii="微软雅黑" w:hAnsi="微软雅黑" w:eastAsia="宋体"/>
          <w:color w:val="000000"/>
        </w:rPr>
        <w:t>AddNew</w:t>
      </w:r>
      <w:r>
        <w:rPr>
          <w:rFonts w:ascii="微软雅黑" w:hAnsi="微软雅黑" w:eastAsia="宋体"/>
          <w:color w:val="000000"/>
        </w:rPr>
        <w:t>方法可以用来在结果集里添加一个新记录。</w:t>
      </w:r>
      <w:r>
        <w:rPr>
          <w:rFonts w:ascii="微软雅黑" w:hAnsi="微软雅黑" w:eastAsia="宋体"/>
          <w:color w:val="000000"/>
        </w:rPr>
        <w:t>MovePrevious</w:t>
      </w:r>
      <w:r>
        <w:rPr>
          <w:rFonts w:ascii="微软雅黑" w:hAnsi="微软雅黑" w:eastAsia="宋体"/>
          <w:color w:val="000000"/>
        </w:rPr>
        <w:t>方法用来将当前行记录指针向前移动一行。</w:t>
      </w:r>
    </w:p>
    <w:p w:rsidR="003A50E9" w:rsidRDefault="0066499D" w:rsidP="00B40AE9">
      <w:r>
        <w:rPr>
          <w:rFonts w:ascii="微软雅黑" w:hAnsi="微软雅黑" w:eastAsia="宋体"/>
          <w:color w:val="000000"/>
        </w:rPr>
        <w:t>4</w:t>
      </w:r>
      <w:r>
        <w:rPr>
          <w:rFonts w:ascii="微软雅黑" w:hAnsi="微软雅黑" w:eastAsia="宋体"/>
          <w:color w:val="000000"/>
        </w:rPr>
        <w:t>、</w:t>
      </w:r>
      <w:r w:rsidR="00E43597">
        <w:rPr>
          <w:rFonts w:hint="eastAsia" w:ascii="微软雅黑" w:hAnsi="微软雅黑" w:eastAsia="宋体"/>
          <w:color w:val="000000"/>
        </w:rPr>
        <w:t>【答案】串行；并行</w:t>
      </w:r>
    </w:p>
    <w:p w:rsidR="003A50E9" w:rsidRDefault="00235CA7" w:rsidP="00B40AE9">
      <w:r>
        <w:rPr>
          <w:rFonts w:ascii="微软雅黑" w:hAnsi="微软雅黑" w:eastAsia="宋体"/>
          <w:color w:val="000000"/>
        </w:rPr>
        <w:t>5</w:t>
      </w:r>
      <w:r>
        <w:rPr>
          <w:rFonts w:ascii="微软雅黑" w:hAnsi="微软雅黑" w:eastAsia="宋体"/>
          <w:color w:val="000000"/>
        </w:rPr>
        <w:t>、</w:t>
      </w:r>
      <w:r w:rsidR="00643151">
        <w:rPr>
          <w:rFonts w:hint="eastAsia" w:ascii="微软雅黑" w:hAnsi="微软雅黑" w:eastAsia="宋体"/>
          <w:color w:val="000000"/>
        </w:rPr>
        <w:t>【答案】用户数据库；概念数据库；物理数据库</w:t>
      </w:r>
    </w:p>
    <w:p w:rsidR="003A50E9" w:rsidRDefault="00371B7D" w:rsidP="00B40AE9">
      <w:r>
        <w:rPr>
          <w:rFonts w:ascii="微软雅黑" w:hAnsi="微软雅黑" w:eastAsia="宋体"/>
          <w:color w:val="000000"/>
        </w:rPr>
        <w:t>6</w:t>
      </w:r>
      <w:r>
        <w:rPr>
          <w:rFonts w:ascii="微软雅黑" w:hAnsi="微软雅黑" w:eastAsia="宋体"/>
          <w:color w:val="000000"/>
        </w:rPr>
        <w:t>、</w:t>
      </w:r>
      <w:r w:rsidR="00DB7DCD">
        <w:rPr>
          <w:rFonts w:hint="eastAsia" w:ascii="微软雅黑" w:hAnsi="微软雅黑" w:eastAsia="宋体"/>
          <w:color w:val="000000"/>
        </w:rPr>
        <w:t>【答案】数据库定义功能；数据库操纵功能</w:t>
      </w:r>
    </w:p>
    <w:p w:rsidR="00E232B4" w:rsidRDefault="00F403B3" w:rsidP="00B40AE9">
      <w:r>
        <w:rPr>
          <w:rFonts w:ascii="微软雅黑" w:hAnsi="微软雅黑" w:eastAsia="宋体"/>
          <w:color w:val="000000"/>
        </w:rPr>
        <w:t>7</w:t>
      </w:r>
      <w:r>
        <w:rPr>
          <w:rFonts w:ascii="微软雅黑" w:hAnsi="微软雅黑" w:eastAsia="宋体"/>
          <w:color w:val="000000"/>
        </w:rPr>
        <w:t>、</w:t>
      </w:r>
      <w:r w:rsidR="00E232B4">
        <w:rPr>
          <w:rFonts w:hint="eastAsia" w:ascii="微软雅黑" w:hAnsi="微软雅黑" w:eastAsia="宋体"/>
          <w:color w:val="000000"/>
        </w:rPr>
        <w:t>【答案】原子</w:t>
      </w:r>
    </w:p>
    <w:p w:rsidR="003A50E9" w:rsidRDefault="00E232B4" w:rsidP="00B40AE9">
      <w:r>
        <w:rPr>
          <w:rFonts w:hint="eastAsia" w:ascii="微软雅黑" w:hAnsi="微软雅黑" w:eastAsia="宋体"/>
          <w:color w:val="000000"/>
        </w:rPr>
        <w:t>【解析】由事务的原子性可知，它对数据所做的修改操作要么全部执行，要么全部不执行。</w:t>
      </w:r>
    </w:p>
    <w:p w:rsidR="003A50E9" w:rsidRDefault="00D54D9F" w:rsidP="00B40AE9">
      <w:r>
        <w:rPr>
          <w:rFonts w:ascii="微软雅黑" w:hAnsi="微软雅黑" w:eastAsia="宋体"/>
          <w:color w:val="000000"/>
        </w:rPr>
        <w:t>8</w:t>
      </w:r>
      <w:r>
        <w:rPr>
          <w:rFonts w:ascii="微软雅黑" w:hAnsi="微软雅黑" w:eastAsia="宋体"/>
          <w:color w:val="000000"/>
        </w:rPr>
        <w:t>、</w:t>
      </w:r>
      <w:r w:rsidR="00C41F17">
        <w:rPr>
          <w:rFonts w:hint="eastAsia" w:ascii="微软雅黑" w:hAnsi="微软雅黑" w:eastAsia="宋体"/>
          <w:color w:val="000000"/>
        </w:rPr>
        <w:t>【答案】参照完整性；</w:t>
      </w:r>
      <w:r w:rsidR="00C41F17">
        <w:rPr>
          <w:rFonts w:ascii="微软雅黑" w:hAnsi="微软雅黑" w:eastAsia="宋体"/>
          <w:color w:val="000000"/>
        </w:rPr>
        <w:t>PRIMARY KEY</w:t>
      </w:r>
      <w:r w:rsidR="00C41F17">
        <w:rPr>
          <w:rFonts w:ascii="微软雅黑" w:hAnsi="微软雅黑" w:eastAsia="宋体"/>
          <w:color w:val="000000"/>
        </w:rPr>
        <w:t>约束；</w:t>
      </w:r>
      <w:r w:rsidR="00C41F17">
        <w:rPr>
          <w:rFonts w:ascii="微软雅黑" w:hAnsi="微软雅黑" w:eastAsia="宋体"/>
          <w:color w:val="000000"/>
        </w:rPr>
        <w:t>FOREIGN KEY</w:t>
      </w:r>
    </w:p>
    <w:p w:rsidR="003A50E9" w:rsidRDefault="009D78AD" w:rsidP="00B40AE9">
      <w:r>
        <w:rPr>
          <w:rFonts w:ascii="微软雅黑" w:hAnsi="微软雅黑" w:eastAsia="宋体"/>
          <w:color w:val="000000"/>
        </w:rPr>
        <w:t>9</w:t>
      </w:r>
      <w:r>
        <w:rPr>
          <w:rFonts w:ascii="微软雅黑" w:hAnsi="微软雅黑" w:eastAsia="宋体"/>
          <w:color w:val="000000"/>
        </w:rPr>
        <w:t>、</w:t>
      </w:r>
      <w:r w:rsidR="00106673">
        <w:rPr>
          <w:rFonts w:hint="eastAsia" w:ascii="微软雅黑" w:hAnsi="微软雅黑" w:eastAsia="宋体"/>
          <w:color w:val="000000"/>
        </w:rPr>
        <w:t>【答案】活锁；死锁</w:t>
      </w:r>
    </w:p>
    <w:p w:rsidR="003A50E9" w:rsidRDefault="00AD758E" w:rsidP="00B40AE9">
      <w:r>
        <w:rPr>
          <w:rFonts w:ascii="微软雅黑" w:hAnsi="微软雅黑" w:eastAsia="宋体"/>
          <w:color w:val="000000"/>
        </w:rPr>
        <w:t>10</w:t>
      </w:r>
      <w:r>
        <w:rPr>
          <w:rFonts w:ascii="微软雅黑" w:hAnsi="微软雅黑" w:eastAsia="宋体"/>
          <w:color w:val="000000"/>
        </w:rPr>
        <w:t>、</w:t>
      </w:r>
      <w:r w:rsidR="00123A6E">
        <w:rPr>
          <w:rFonts w:hint="eastAsia" w:ascii="微软雅黑" w:hAnsi="微软雅黑" w:eastAsia="宋体"/>
          <w:color w:val="000000"/>
        </w:rPr>
        <w:t>【答案】数据源；数据；数据集市</w:t>
      </w:r>
    </w:p>
    <w:p>
      <w:r>
        <w:rPr>
          <w:rFonts w:ascii="微软雅黑" w:hAnsi="微软雅黑" w:eastAsia="宋体"/>
          <w:b/>
          <w:color w:val="000000"/>
          <w:sz w:val="32"/>
        </w:rPr>
        <w:t>二、判断题</w:t>
      </w:r>
    </w:p>
    <w:p w:rsidR="003A50E9" w:rsidRDefault="00AF4255" w:rsidP="00B40AE9">
      <w:r>
        <w:rPr>
          <w:rFonts w:ascii="微软雅黑" w:hAnsi="微软雅黑" w:eastAsia="宋体"/>
          <w:color w:val="000000"/>
        </w:rPr>
        <w:t>11</w:t>
      </w:r>
      <w:r>
        <w:rPr>
          <w:rFonts w:ascii="微软雅黑" w:hAnsi="微软雅黑" w:eastAsia="宋体"/>
          <w:color w:val="000000"/>
        </w:rPr>
        <w:t>、</w:t>
      </w:r>
      <w:r w:rsidR="00381C07">
        <w:rPr>
          <w:rFonts w:hint="eastAsia" w:ascii="微软雅黑" w:hAnsi="微软雅黑" w:eastAsia="宋体"/>
          <w:color w:val="000000"/>
        </w:rPr>
        <w:t>【答案】错</w:t>
      </w:r>
    </w:p>
    <w:p w:rsidR="003A50E9" w:rsidRDefault="00045222" w:rsidP="00B40AE9">
      <w:r>
        <w:rPr>
          <w:rFonts w:ascii="微软雅黑" w:hAnsi="微软雅黑" w:eastAsia="宋体"/>
          <w:color w:val="000000"/>
        </w:rPr>
        <w:t>12</w:t>
      </w:r>
      <w:r>
        <w:rPr>
          <w:rFonts w:ascii="微软雅黑" w:hAnsi="微软雅黑" w:eastAsia="宋体"/>
          <w:color w:val="000000"/>
        </w:rPr>
        <w:t>、</w:t>
      </w:r>
      <w:r w:rsidR="001267CB">
        <w:rPr>
          <w:rFonts w:hint="eastAsia" w:ascii="微软雅黑" w:hAnsi="微软雅黑" w:eastAsia="宋体"/>
          <w:color w:val="000000"/>
        </w:rPr>
        <w:t>【答案】对</w:t>
      </w:r>
    </w:p>
    <w:p w:rsidR="003A50E9" w:rsidRDefault="00875111" w:rsidP="00B40AE9">
      <w:r>
        <w:rPr>
          <w:rFonts w:ascii="微软雅黑" w:hAnsi="微软雅黑" w:eastAsia="宋体"/>
          <w:color w:val="000000"/>
        </w:rPr>
        <w:t>13</w:t>
      </w:r>
      <w:r>
        <w:rPr>
          <w:rFonts w:ascii="微软雅黑" w:hAnsi="微软雅黑" w:eastAsia="宋体"/>
          <w:color w:val="000000"/>
        </w:rPr>
        <w:t>、</w:t>
      </w:r>
      <w:r w:rsidR="00863730">
        <w:rPr>
          <w:rFonts w:hint="eastAsia" w:ascii="微软雅黑" w:hAnsi="微软雅黑" w:eastAsia="宋体"/>
          <w:color w:val="000000"/>
        </w:rPr>
        <w:t>【答案】错</w:t>
      </w:r>
    </w:p>
    <w:p w:rsidR="003A50E9" w:rsidRDefault="009328D9" w:rsidP="00B40AE9">
      <w:r>
        <w:rPr>
          <w:rFonts w:ascii="微软雅黑" w:hAnsi="微软雅黑" w:eastAsia="宋体"/>
          <w:color w:val="000000"/>
        </w:rPr>
        <w:t>14</w:t>
      </w:r>
      <w:r>
        <w:rPr>
          <w:rFonts w:ascii="微软雅黑" w:hAnsi="微软雅黑" w:eastAsia="宋体"/>
          <w:color w:val="000000"/>
        </w:rPr>
        <w:t>、</w:t>
      </w:r>
      <w:r w:rsidR="00F6419C">
        <w:rPr>
          <w:rFonts w:hint="eastAsia" w:ascii="微软雅黑" w:hAnsi="微软雅黑" w:eastAsia="宋体"/>
          <w:color w:val="000000"/>
        </w:rPr>
        <w:t>【答案】错</w:t>
      </w:r>
    </w:p>
    <w:p w:rsidR="003A50E9" w:rsidRDefault="00E97546" w:rsidP="00B40AE9">
      <w:r>
        <w:rPr>
          <w:rFonts w:ascii="微软雅黑" w:hAnsi="微软雅黑" w:eastAsia="宋体"/>
          <w:color w:val="000000"/>
        </w:rPr>
        <w:t>15</w:t>
      </w:r>
      <w:r>
        <w:rPr>
          <w:rFonts w:ascii="微软雅黑" w:hAnsi="微软雅黑" w:eastAsia="宋体"/>
          <w:color w:val="000000"/>
        </w:rPr>
        <w:t>、</w:t>
      </w:r>
      <w:r w:rsidR="00BC5FA0">
        <w:rPr>
          <w:rFonts w:hint="eastAsia" w:ascii="微软雅黑" w:hAnsi="微软雅黑" w:eastAsia="宋体"/>
          <w:color w:val="000000"/>
        </w:rPr>
        <w:t>【答案】错</w:t>
      </w:r>
    </w:p>
    <w:p w:rsidR="003A50E9" w:rsidRDefault="00F92B35" w:rsidP="00B40AE9">
      <w:r>
        <w:rPr>
          <w:rFonts w:ascii="微软雅黑" w:hAnsi="微软雅黑" w:eastAsia="宋体"/>
          <w:color w:val="000000"/>
        </w:rPr>
        <w:t>16</w:t>
      </w:r>
      <w:r>
        <w:rPr>
          <w:rFonts w:ascii="微软雅黑" w:hAnsi="微软雅黑" w:eastAsia="宋体"/>
          <w:color w:val="000000"/>
        </w:rPr>
        <w:t>、</w:t>
      </w:r>
      <w:r w:rsidR="0078481F">
        <w:rPr>
          <w:rFonts w:hint="eastAsia" w:ascii="微软雅黑" w:hAnsi="微软雅黑" w:eastAsia="宋体"/>
          <w:color w:val="000000"/>
        </w:rPr>
        <w:t>【答案】错</w:t>
      </w:r>
    </w:p>
    <w:p w:rsidR="003A50E9" w:rsidRDefault="005A30FD" w:rsidP="00B40AE9">
      <w:r>
        <w:rPr>
          <w:rFonts w:ascii="微软雅黑" w:hAnsi="微软雅黑" w:eastAsia="宋体"/>
          <w:color w:val="000000"/>
        </w:rPr>
        <w:t>17</w:t>
      </w:r>
      <w:r>
        <w:rPr>
          <w:rFonts w:ascii="微软雅黑" w:hAnsi="微软雅黑" w:eastAsia="宋体"/>
          <w:color w:val="000000"/>
        </w:rPr>
        <w:t>、</w:t>
      </w:r>
      <w:r w:rsidR="00C91EB4">
        <w:rPr>
          <w:rFonts w:hint="eastAsia" w:ascii="微软雅黑" w:hAnsi="微软雅黑" w:eastAsia="宋体"/>
          <w:color w:val="000000"/>
        </w:rPr>
        <w:t>【答案】对</w:t>
      </w:r>
    </w:p>
    <w:p w:rsidR="003A50E9" w:rsidRDefault="00FC4BC0" w:rsidP="00B40AE9">
      <w:r>
        <w:rPr>
          <w:rFonts w:ascii="微软雅黑" w:hAnsi="微软雅黑" w:eastAsia="宋体"/>
          <w:color w:val="000000"/>
        </w:rPr>
        <w:t>18</w:t>
      </w:r>
      <w:r>
        <w:rPr>
          <w:rFonts w:ascii="微软雅黑" w:hAnsi="微软雅黑" w:eastAsia="宋体"/>
          <w:color w:val="000000"/>
        </w:rPr>
        <w:t>、</w:t>
      </w:r>
      <w:r w:rsidR="00887274">
        <w:rPr>
          <w:rFonts w:hint="eastAsia" w:ascii="微软雅黑" w:hAnsi="微软雅黑" w:eastAsia="宋体"/>
          <w:color w:val="000000"/>
        </w:rPr>
        <w:t>【答案】错</w:t>
      </w:r>
    </w:p>
    <w:p w:rsidR="003A50E9" w:rsidRDefault="001D4AA5" w:rsidP="00B40AE9">
      <w:r>
        <w:rPr>
          <w:rFonts w:ascii="微软雅黑" w:hAnsi="微软雅黑" w:eastAsia="宋体"/>
          <w:color w:val="000000"/>
        </w:rPr>
        <w:t>19</w:t>
      </w:r>
      <w:r>
        <w:rPr>
          <w:rFonts w:ascii="微软雅黑" w:hAnsi="微软雅黑" w:eastAsia="宋体"/>
          <w:color w:val="000000"/>
        </w:rPr>
        <w:t>、</w:t>
      </w:r>
      <w:r w:rsidR="007503DA">
        <w:rPr>
          <w:rFonts w:hint="eastAsia" w:ascii="微软雅黑" w:hAnsi="微软雅黑" w:eastAsia="宋体"/>
          <w:color w:val="000000"/>
        </w:rPr>
        <w:t>【答案】错</w:t>
      </w:r>
    </w:p>
    <w:p w:rsidR="003A50E9" w:rsidRDefault="003552E8" w:rsidP="00B40AE9">
      <w:r>
        <w:rPr>
          <w:rFonts w:ascii="微软雅黑" w:hAnsi="微软雅黑" w:eastAsia="宋体"/>
          <w:color w:val="000000"/>
        </w:rPr>
        <w:t>20</w:t>
      </w:r>
      <w:r>
        <w:rPr>
          <w:rFonts w:ascii="微软雅黑" w:hAnsi="微软雅黑" w:eastAsia="宋体"/>
          <w:color w:val="000000"/>
        </w:rPr>
        <w:t>、</w:t>
      </w:r>
      <w:r w:rsidR="009D40F4">
        <w:rPr>
          <w:rFonts w:hint="eastAsia" w:ascii="微软雅黑" w:hAnsi="微软雅黑" w:eastAsia="宋体"/>
          <w:color w:val="000000"/>
        </w:rPr>
        <w:t>【答案】错</w:t>
      </w:r>
    </w:p>
    <w:p w:rsidR="003A50E9" w:rsidRDefault="0096362C" w:rsidP="00B40AE9">
      <w:r>
        <w:rPr>
          <w:rFonts w:ascii="微软雅黑" w:hAnsi="微软雅黑" w:eastAsia="宋体"/>
          <w:color w:val="000000"/>
        </w:rPr>
        <w:t>21</w:t>
      </w:r>
      <w:r>
        <w:rPr>
          <w:rFonts w:ascii="微软雅黑" w:hAnsi="微软雅黑" w:eastAsia="宋体"/>
          <w:color w:val="000000"/>
        </w:rPr>
        <w:t>、</w:t>
      </w:r>
      <w:r w:rsidR="0071242D">
        <w:rPr>
          <w:rFonts w:hint="eastAsia" w:ascii="微软雅黑" w:hAnsi="微软雅黑" w:eastAsia="宋体"/>
          <w:color w:val="000000"/>
        </w:rPr>
        <w:t>【答案】对</w:t>
      </w:r>
    </w:p>
    <w:p w:rsidR="003A50E9" w:rsidRDefault="00C05473" w:rsidP="00B40AE9">
      <w:r>
        <w:rPr>
          <w:rFonts w:ascii="微软雅黑" w:hAnsi="微软雅黑" w:eastAsia="宋体"/>
          <w:color w:val="000000"/>
        </w:rPr>
        <w:t>22</w:t>
      </w:r>
      <w:r>
        <w:rPr>
          <w:rFonts w:ascii="微软雅黑" w:hAnsi="微软雅黑" w:eastAsia="宋体"/>
          <w:color w:val="000000"/>
        </w:rPr>
        <w:t>、</w:t>
      </w:r>
      <w:r w:rsidR="008126C0">
        <w:rPr>
          <w:rFonts w:hint="eastAsia" w:ascii="微软雅黑" w:hAnsi="微软雅黑" w:eastAsia="宋体"/>
          <w:color w:val="000000"/>
        </w:rPr>
        <w:t>【答案】对</w:t>
      </w:r>
    </w:p>
    <w:p w:rsidR="003A50E9" w:rsidRDefault="00C90E6C" w:rsidP="00B40AE9">
      <w:r>
        <w:rPr>
          <w:rFonts w:ascii="微软雅黑" w:hAnsi="微软雅黑" w:eastAsia="宋体"/>
          <w:color w:val="000000"/>
        </w:rPr>
        <w:t>23</w:t>
      </w:r>
      <w:r>
        <w:rPr>
          <w:rFonts w:ascii="微软雅黑" w:hAnsi="微软雅黑" w:eastAsia="宋体"/>
          <w:color w:val="000000"/>
        </w:rPr>
        <w:t>、</w:t>
      </w:r>
      <w:r w:rsidR="00E46200">
        <w:rPr>
          <w:rFonts w:hint="eastAsia" w:ascii="微软雅黑" w:hAnsi="微软雅黑" w:eastAsia="宋体"/>
          <w:color w:val="000000"/>
        </w:rPr>
        <w:t>【答案】错</w:t>
      </w:r>
    </w:p>
    <w:p w:rsidR="003A50E9" w:rsidRDefault="00073B5D" w:rsidP="00B40AE9">
      <w:r>
        <w:rPr>
          <w:rFonts w:ascii="微软雅黑" w:hAnsi="微软雅黑" w:eastAsia="宋体"/>
          <w:color w:val="000000"/>
        </w:rPr>
        <w:t>24</w:t>
      </w:r>
      <w:r>
        <w:rPr>
          <w:rFonts w:ascii="微软雅黑" w:hAnsi="微软雅黑" w:eastAsia="宋体"/>
          <w:color w:val="000000"/>
        </w:rPr>
        <w:t>、</w:t>
      </w:r>
      <w:r w:rsidR="00CC7D92">
        <w:rPr>
          <w:rFonts w:hint="eastAsia" w:ascii="微软雅黑" w:hAnsi="微软雅黑" w:eastAsia="宋体"/>
          <w:color w:val="000000"/>
        </w:rPr>
        <w:t>【答案】对</w:t>
      </w:r>
    </w:p>
    <w:p w:rsidR="003A50E9" w:rsidRDefault="005C78A4" w:rsidP="00B40AE9">
      <w:r>
        <w:rPr>
          <w:rFonts w:ascii="微软雅黑" w:hAnsi="微软雅黑" w:eastAsia="宋体"/>
          <w:color w:val="000000"/>
        </w:rPr>
        <w:t>25</w:t>
      </w:r>
      <w:r>
        <w:rPr>
          <w:rFonts w:ascii="微软雅黑" w:hAnsi="微软雅黑" w:eastAsia="宋体"/>
          <w:color w:val="000000"/>
        </w:rPr>
        <w:t>、</w:t>
      </w:r>
      <w:r w:rsidR="0036231E">
        <w:rPr>
          <w:rFonts w:hint="eastAsia" w:ascii="微软雅黑" w:hAnsi="微软雅黑" w:eastAsia="宋体"/>
          <w:color w:val="000000"/>
        </w:rPr>
        <w:t>【答案】错</w:t>
      </w:r>
    </w:p>
    <w:p>
      <w:r>
        <w:rPr>
          <w:rFonts w:ascii="微软雅黑" w:hAnsi="微软雅黑" w:eastAsia="宋体"/>
          <w:b/>
          <w:color w:val="000000"/>
          <w:sz w:val="32"/>
        </w:rPr>
        <w:t>三、选择题</w:t>
      </w:r>
    </w:p>
    <w:p w:rsidR="00BF2855" w:rsidRDefault="00692ABB" w:rsidP="00B40AE9">
      <w:r>
        <w:rPr>
          <w:rFonts w:ascii="微软雅黑" w:hAnsi="微软雅黑" w:eastAsia="宋体"/>
          <w:color w:val="000000"/>
        </w:rPr>
        <w:t>26</w:t>
      </w:r>
      <w:r>
        <w:rPr>
          <w:rFonts w:ascii="微软雅黑" w:hAnsi="微软雅黑" w:eastAsia="宋体"/>
          <w:color w:val="000000"/>
        </w:rPr>
        <w:t>、</w:t>
      </w:r>
      <w:r w:rsidR="00BF2855">
        <w:rPr>
          <w:rFonts w:hint="eastAsia" w:ascii="微软雅黑" w:hAnsi="微软雅黑" w:eastAsia="宋体"/>
          <w:color w:val="000000"/>
        </w:rPr>
        <w:t>【答案】</w:t>
      </w:r>
      <w:r w:rsidR="00BF2855">
        <w:rPr>
          <w:rFonts w:ascii="微软雅黑" w:hAnsi="微软雅黑" w:eastAsia="宋体"/>
          <w:color w:val="000000"/>
        </w:rPr>
        <w:t>B</w:t>
      </w:r>
    </w:p>
    <w:p w:rsidR="00BF2855" w:rsidRDefault="00BF2855" w:rsidP="00B40AE9">
      <w:r>
        <w:rPr>
          <w:rFonts w:hint="eastAsia" w:ascii="微软雅黑" w:hAnsi="微软雅黑" w:eastAsia="宋体"/>
          <w:color w:val="000000"/>
        </w:rPr>
        <w:t>【解析】①</w:t>
      </w:r>
      <w:r>
        <w:rPr>
          <w:rFonts w:ascii="微软雅黑" w:hAnsi="微软雅黑" w:eastAsia="宋体"/>
          <w:color w:val="000000"/>
        </w:rPr>
        <w:t xml:space="preserve"> A</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10</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15</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为</w:t>
      </w:r>
      <w:r>
        <w:rPr>
          <w:rFonts w:ascii="微软雅黑" w:hAnsi="微软雅黑" w:eastAsia="宋体"/>
          <w:color w:val="000000"/>
        </w:rPr>
        <w:t>5</w:t>
      </w:r>
      <w:r>
        <w:rPr>
          <w:rFonts w:ascii="微软雅黑" w:hAnsi="微软雅黑" w:eastAsia="宋体"/>
          <w:color w:val="000000"/>
        </w:rPr>
        <w:t>个元组是正确的。</w:t>
      </w:r>
    </w:p>
    <w:p w:rsidR="00BF2855" w:rsidRDefault="00BF2855" w:rsidP="00B40AE9">
      <w:r>
        <w:rPr>
          <w:rFonts w:hint="eastAsia" w:ascii="微软雅黑" w:hAnsi="微软雅黑" w:eastAsia="宋体"/>
          <w:color w:val="000000"/>
        </w:rPr>
        <w:t>②</w:t>
      </w:r>
      <w:r>
        <w:rPr>
          <w:rFonts w:ascii="微软雅黑" w:hAnsi="微软雅黑" w:eastAsia="宋体"/>
          <w:color w:val="000000"/>
        </w:rPr>
        <w:tab/>
        <w:t>B</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7</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应为</w:t>
      </w:r>
      <w:r>
        <w:rPr>
          <w:rFonts w:ascii="微软雅黑" w:hAnsi="微软雅黑" w:eastAsia="宋体"/>
          <w:color w:val="000000"/>
        </w:rPr>
        <w:t>18</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 xml:space="preserve">S </w:t>
      </w:r>
      <w:r>
        <w:rPr>
          <w:rFonts w:ascii="微软雅黑" w:hAnsi="微软雅黑" w:eastAsia="宋体"/>
          <w:color w:val="000000"/>
        </w:rPr>
        <w:t>应为</w:t>
      </w:r>
      <w:r>
        <w:rPr>
          <w:rFonts w:ascii="微软雅黑" w:hAnsi="微软雅黑" w:eastAsia="宋体"/>
          <w:color w:val="000000"/>
        </w:rPr>
        <w:t>8</w:t>
      </w:r>
      <w:r>
        <w:rPr>
          <w:rFonts w:ascii="微软雅黑" w:hAnsi="微软雅黑" w:eastAsia="宋体"/>
          <w:color w:val="000000"/>
        </w:rPr>
        <w:t>个元组。</w:t>
      </w:r>
    </w:p>
    <w:p w:rsidR="00BF2855" w:rsidRDefault="00BF2855" w:rsidP="00B40AE9">
      <w:r>
        <w:rPr>
          <w:rFonts w:hint="eastAsia" w:ascii="微软雅黑" w:hAnsi="微软雅黑" w:eastAsia="宋体"/>
          <w:color w:val="000000"/>
        </w:rPr>
        <w:t>③</w:t>
      </w:r>
      <w:r>
        <w:rPr>
          <w:rFonts w:ascii="微软雅黑" w:hAnsi="微软雅黑" w:eastAsia="宋体"/>
          <w:color w:val="000000"/>
        </w:rPr>
        <w:tab/>
        <w:t>C</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4</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21</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为</w:t>
      </w:r>
    </w:p>
    <w:p w:rsidR="00BF2855" w:rsidRDefault="00BF2855" w:rsidP="00B40AE9">
      <w:r>
        <w:rPr>
          <w:rFonts w:ascii="微软雅黑" w:hAnsi="微软雅黑" w:eastAsia="宋体"/>
          <w:color w:val="000000"/>
        </w:rPr>
        <w:t>11</w:t>
      </w:r>
      <w:r>
        <w:rPr>
          <w:rFonts w:ascii="微软雅黑" w:hAnsi="微软雅黑" w:eastAsia="宋体"/>
          <w:color w:val="000000"/>
        </w:rPr>
        <w:t>个元组是正确的。</w:t>
      </w:r>
    </w:p>
    <w:p w:rsidR="00BF2855" w:rsidRDefault="00BF2855" w:rsidP="00B40AE9">
      <w:r>
        <w:rPr>
          <w:rFonts w:hint="eastAsia" w:ascii="微软雅黑" w:hAnsi="微软雅黑" w:eastAsia="宋体"/>
          <w:color w:val="000000"/>
        </w:rPr>
        <w:t>④</w:t>
      </w:r>
      <w:r>
        <w:rPr>
          <w:rFonts w:ascii="微软雅黑" w:hAnsi="微软雅黑" w:eastAsia="宋体"/>
          <w:color w:val="000000"/>
        </w:rPr>
        <w:tab/>
        <w:t>D</w:t>
      </w:r>
      <w:r>
        <w:rPr>
          <w:rFonts w:ascii="微软雅黑" w:hAnsi="微软雅黑" w:eastAsia="宋体"/>
          <w:color w:val="000000"/>
        </w:rPr>
        <w:t>项的情形：若</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0</w:t>
      </w:r>
      <w:r>
        <w:rPr>
          <w:rFonts w:ascii="微软雅黑" w:hAnsi="微软雅黑" w:eastAsia="宋体"/>
          <w:color w:val="000000"/>
        </w:rPr>
        <w:t>个元组，那么</w:t>
      </w:r>
      <w:r>
        <w:rPr>
          <w:rFonts w:ascii="微软雅黑" w:hAnsi="微软雅黑" w:eastAsia="宋体"/>
          <w:color w:val="000000"/>
        </w:rPr>
        <w:t>R∪S</w:t>
      </w:r>
      <w:r>
        <w:rPr>
          <w:rFonts w:ascii="微软雅黑" w:hAnsi="微软雅黑" w:eastAsia="宋体"/>
          <w:color w:val="000000"/>
        </w:rPr>
        <w:t>为</w:t>
      </w:r>
      <w:r>
        <w:rPr>
          <w:rFonts w:ascii="微软雅黑" w:hAnsi="微软雅黑" w:eastAsia="宋体"/>
          <w:color w:val="000000"/>
        </w:rPr>
        <w:t>25</w:t>
      </w:r>
      <w:r>
        <w:rPr>
          <w:rFonts w:ascii="微软雅黑" w:hAnsi="微软雅黑" w:eastAsia="宋体"/>
          <w:color w:val="000000"/>
        </w:rPr>
        <w:t>个元组、</w:t>
      </w:r>
      <w:r>
        <w:rPr>
          <w:rFonts w:ascii="微软雅黑" w:hAnsi="微软雅黑" w:eastAsia="宋体"/>
          <w:color w:val="000000"/>
        </w:rPr>
        <w:t>R</w:t>
      </w:r>
      <w:r>
        <w:rPr>
          <w:rFonts w:ascii="微软雅黑" w:hAnsi="微软雅黑" w:eastAsia="宋体"/>
          <w:color w:val="000000"/>
        </w:rPr>
        <w:t>－</w:t>
      </w:r>
      <w:r>
        <w:rPr>
          <w:rFonts w:ascii="微软雅黑" w:hAnsi="微软雅黑" w:eastAsia="宋体"/>
          <w:color w:val="000000"/>
        </w:rPr>
        <w:t>S</w:t>
      </w:r>
      <w:r>
        <w:rPr>
          <w:rFonts w:ascii="微软雅黑" w:hAnsi="微软雅黑" w:eastAsia="宋体"/>
          <w:color w:val="000000"/>
        </w:rPr>
        <w:t>为</w:t>
      </w:r>
    </w:p>
    <w:p w:rsidR="003A50E9" w:rsidRDefault="00BF2855" w:rsidP="00B40AE9">
      <w:r>
        <w:rPr>
          <w:rFonts w:ascii="微软雅黑" w:hAnsi="微软雅黑" w:eastAsia="宋体"/>
          <w:color w:val="000000"/>
        </w:rPr>
        <w:t>15</w:t>
      </w:r>
      <w:r>
        <w:rPr>
          <w:rFonts w:ascii="微软雅黑" w:hAnsi="微软雅黑" w:eastAsia="宋体"/>
          <w:color w:val="000000"/>
        </w:rPr>
        <w:t>个元组是正确的。</w:t>
      </w:r>
    </w:p>
    <w:p w:rsidR="00483FCC" w:rsidRDefault="000967D6" w:rsidP="00B40AE9">
      <w:r>
        <w:rPr>
          <w:rFonts w:ascii="微软雅黑" w:hAnsi="微软雅黑" w:eastAsia="宋体"/>
          <w:color w:val="000000"/>
        </w:rPr>
        <w:t>27</w:t>
      </w:r>
      <w:r>
        <w:rPr>
          <w:rFonts w:ascii="微软雅黑" w:hAnsi="微软雅黑" w:eastAsia="宋体"/>
          <w:color w:val="000000"/>
        </w:rPr>
        <w:t>、</w:t>
      </w:r>
      <w:r w:rsidR="00483FCC">
        <w:rPr>
          <w:rFonts w:hint="eastAsia" w:ascii="微软雅黑" w:hAnsi="微软雅黑" w:eastAsia="宋体"/>
          <w:color w:val="000000"/>
        </w:rPr>
        <w:t>【答案】</w:t>
      </w:r>
      <w:r w:rsidR="00483FCC">
        <w:rPr>
          <w:rFonts w:ascii="微软雅黑" w:hAnsi="微软雅黑" w:eastAsia="宋体"/>
          <w:color w:val="000000"/>
        </w:rPr>
        <w:t>B</w:t>
      </w:r>
    </w:p>
    <w:p w:rsidR="003A50E9" w:rsidRDefault="00483FCC" w:rsidP="00B40AE9">
      <w:r>
        <w:rPr>
          <w:rFonts w:hint="eastAsia" w:ascii="微软雅黑" w:hAnsi="微软雅黑" w:eastAsia="宋体"/>
          <w:color w:val="000000"/>
        </w:rPr>
        <w:t>【解析】</w:t>
      </w:r>
      <w:r>
        <w:rPr>
          <w:rFonts w:ascii="微软雅黑" w:hAnsi="微软雅黑" w:eastAsia="宋体"/>
          <w:color w:val="000000"/>
        </w:rPr>
        <w:t>UNDO</w:t>
      </w:r>
      <w:r>
        <w:rPr>
          <w:rFonts w:ascii="微软雅黑" w:hAnsi="微软雅黑" w:eastAsia="宋体"/>
          <w:color w:val="000000"/>
        </w:rPr>
        <w:t>，对撤消队列中的各个事务进行撤消处理，处理方法是：反向扫描日志文件，对每个</w:t>
      </w:r>
      <w:r>
        <w:rPr>
          <w:rFonts w:ascii="微软雅黑" w:hAnsi="微软雅黑" w:eastAsia="宋体"/>
          <w:color w:val="000000"/>
        </w:rPr>
        <w:t>UNDO</w:t>
      </w:r>
      <w:r>
        <w:rPr>
          <w:rFonts w:ascii="微软雅黑" w:hAnsi="微软雅黑" w:eastAsia="宋体"/>
          <w:color w:val="000000"/>
        </w:rPr>
        <w:t>事务的更新操作执行逆操作，即将日志记录中</w:t>
      </w:r>
      <w:r>
        <w:rPr>
          <w:rFonts w:ascii="微软雅黑" w:hAnsi="微软雅黑" w:eastAsia="宋体"/>
          <w:color w:val="000000"/>
        </w:rPr>
        <w:t>“</w:t>
      </w:r>
      <w:r>
        <w:rPr>
          <w:rFonts w:ascii="微软雅黑" w:hAnsi="微软雅黑" w:eastAsia="宋体"/>
          <w:color w:val="000000"/>
        </w:rPr>
        <w:t>更新前的值，写入数据库；</w:t>
      </w:r>
      <w:r>
        <w:rPr>
          <w:rFonts w:ascii="微软雅黑" w:hAnsi="微软雅黑" w:eastAsia="宋体"/>
          <w:color w:val="000000"/>
        </w:rPr>
        <w:t>REDO</w:t>
      </w:r>
      <w:r>
        <w:rPr>
          <w:rFonts w:ascii="微软雅黑" w:hAnsi="微软雅黑" w:eastAsia="宋体"/>
          <w:color w:val="000000"/>
        </w:rPr>
        <w:t>，对重做队列中的各个事务进行重做处理，处理方法是：正向扫描日志文件，对每个</w:t>
      </w:r>
      <w:r>
        <w:rPr>
          <w:rFonts w:ascii="微软雅黑" w:hAnsi="微软雅黑" w:eastAsia="宋体"/>
          <w:color w:val="000000"/>
        </w:rPr>
        <w:t xml:space="preserve">REDO </w:t>
      </w:r>
      <w:r>
        <w:rPr>
          <w:rFonts w:ascii="微软雅黑" w:hAnsi="微软雅黑" w:eastAsia="宋体"/>
          <w:color w:val="000000"/>
        </w:rPr>
        <w:t>事务重新执行登记的操作，即将日志记录中</w:t>
      </w:r>
      <w:r>
        <w:rPr>
          <w:rFonts w:ascii="微软雅黑" w:hAnsi="微软雅黑" w:eastAsia="宋体"/>
          <w:color w:val="000000"/>
        </w:rPr>
        <w:t>“</w:t>
      </w:r>
      <w:r>
        <w:rPr>
          <w:rFonts w:ascii="微软雅黑" w:hAnsi="微软雅黑" w:eastAsia="宋体"/>
          <w:color w:val="000000"/>
        </w:rPr>
        <w:t>更新后的值</w:t>
      </w:r>
      <w:r>
        <w:rPr>
          <w:rFonts w:ascii="微软雅黑" w:hAnsi="微软雅黑" w:eastAsia="宋体"/>
          <w:color w:val="000000"/>
        </w:rPr>
        <w:t>”</w:t>
      </w:r>
      <w:r>
        <w:rPr>
          <w:rFonts w:ascii="微软雅黑" w:hAnsi="微软雅黑" w:eastAsia="宋体"/>
          <w:color w:val="000000"/>
        </w:rPr>
        <w:t>写入数据库。</w:t>
      </w:r>
    </w:p>
    <w:p w14:paraId="1B6926BD" w14:textId="0E4F9CCE" w:rsidR="00D70AEB" w:rsidRDefault="000B59C8" w:rsidP="00D70AEB">
      <w:pPr>
        <w:spacing w:after="0"/>
        <w:ind w:right="0"/>
      </w:pPr>
      <w:r>
        <w:rPr>
          <w:rFonts w:ascii="微软雅黑" w:hAnsi="微软雅黑" w:eastAsia="宋体"/>
          <w:color w:val="000000"/>
        </w:rPr>
        <w:t>28、</w:t>
      </w:r>
      <w:r w:rsidR="00D70AEB">
        <w:rPr>
          <w:rFonts w:ascii="微软雅黑" w:hAnsi="微软雅黑" w:eastAsia="宋体"/>
          <w:color w:val="000000"/>
        </w:rPr>
        <w:t>答：</w:t>
      </w:r>
      <w:r w:rsidR="00D70AEB">
        <w:rPr>
          <w:rFonts w:ascii="微软雅黑" w:hAnsi="微软雅黑" w:eastAsia="宋体"/>
          <w:color w:val="000000"/>
        </w:rPr>
        <w:t>（</w:t>
      </w:r>
      <w:r w:rsidR="00D70AEB">
        <w:rPr>
          <w:rFonts w:ascii="微软雅黑" w:eastAsia="宋体" w:hAnsi="微软雅黑" w:cs="Times New Roman"/>
          <w:color w:val="000000"/>
        </w:rPr>
        <w:t>1</w:t>
      </w:r>
      <w:r w:rsidR="00D70AEB">
        <w:rPr>
          <w:rFonts w:ascii="微软雅黑" w:hAnsi="微软雅黑" w:eastAsia="宋体"/>
          <w:color w:val="000000"/>
        </w:rPr>
        <w:t>）对应的</w:t>
      </w:r>
      <w:r w:rsidR="00D70AEB">
        <w:rPr>
          <w:rFonts w:ascii="微软雅黑" w:eastAsia="宋体" w:hAnsi="微软雅黑" w:cs="Times New Roman"/>
          <w:color w:val="000000"/>
        </w:rPr>
        <w:t>E-R</w:t>
      </w:r>
      <w:r w:rsidR="00D70AEB">
        <w:rPr>
          <w:rFonts w:ascii="微软雅黑" w:hAnsi="微软雅黑" w:eastAsia="宋体"/>
          <w:color w:val="000000"/>
        </w:rPr>
        <w:t>图</w:t>
      </w:r>
      <w:r w:rsidR="00D70AEB">
        <w:rPr>
          <w:rFonts w:hint="eastAsia" w:ascii="微软雅黑" w:hAnsi="微软雅黑" w:eastAsia="宋体"/>
          <w:color w:val="000000"/>
        </w:rPr>
        <w:t>，</w:t>
      </w:r>
      <w:r w:rsidR="00D70AEB">
        <w:rPr>
          <w:rFonts w:ascii="微软雅黑" w:hAnsi="微软雅黑" w:eastAsia="宋体"/>
          <w:color w:val="000000"/>
        </w:rPr>
        <w:t>如图所示。</w:t>
      </w:r>
    </w:p>
    <w:p w14:paraId="2BFFCF7E" w14:textId="77777777" w:rsidR="00D70AEB" w:rsidRDefault="00D70AEB" w:rsidP="00D70AEB">
      <w:pPr>
        <w:spacing w:after="229" w:line="259" w:lineRule="auto"/>
        <w:ind w:left="465" w:right="0" w:firstLine="0"/>
      </w:pPr>
      <w:r>
        <w:rPr>
          <w:rFonts w:ascii="微软雅黑" w:hAnsi="微软雅黑" w:eastAsia="宋体"/>
          <w:noProof/>
          <w:color w:val="000000"/>
        </w:rPr>
        <w:drawing>
          <wp:inline distT="0" distB="0" distL="0" distR="0" wp14:anchorId="2BD86493" wp14:editId="27971B18">
            <wp:extent cx="5353050" cy="3209925"/>
            <wp:effectExtent l="0" t="0" r="0" b="0"/>
            <wp:docPr id="4" name="Picture 5988"/>
            <wp:cNvGraphicFramePr/>
            <a:graphic xmlns:a="http://schemas.openxmlformats.org/drawingml/2006/main">
              <a:graphicData uri="http://schemas.openxmlformats.org/drawingml/2006/picture">
                <pic:pic xmlns:pic="http://schemas.openxmlformats.org/drawingml/2006/picture">
                  <pic:nvPicPr>
                    <pic:cNvPr id="4" name="Picture 5988"/>
                    <pic:cNvPicPr/>
                  </pic:nvPicPr>
                  <pic:blipFill>
                    <a:blip r:embed="rId12"/>
                    <a:stretch>
                      <a:fillRect/>
                    </a:stretch>
                  </pic:blipFill>
                  <pic:spPr>
                    <a:xfrm>
                      <a:off x="0" y="0"/>
                      <a:ext cx="5353050" cy="3209925"/>
                    </a:xfrm>
                    <a:prstGeom prst="rect">
                      <a:avLst/>
                    </a:prstGeom>
                  </pic:spPr>
                </pic:pic>
              </a:graphicData>
            </a:graphic>
          </wp:inline>
        </w:drawing>
      </w:r>
    </w:p>
    <w:p w14:paraId="0FC7DC68" w14:textId="77777777" w:rsidR="00D70AEB" w:rsidRDefault="00D70AEB" w:rsidP="00D70AEB">
      <w:pPr>
        <w:spacing w:after="183" w:line="265" w:lineRule="auto"/>
        <w:ind w:right="0"/>
        <w:jc w:val="center"/>
      </w:pPr>
      <w:r>
        <w:rPr>
          <w:rFonts w:ascii="微软雅黑" w:hAnsi="微软雅黑" w:eastAsia="宋体"/>
          <w:color w:val="000000"/>
          <w:sz w:val="23"/>
        </w:rPr>
        <w:t>图</w:t>
      </w:r>
      <w:r>
        <w:rPr>
          <w:rFonts w:ascii="微软雅黑" w:eastAsia="宋体" w:hAnsi="微软雅黑" w:cs="Times New Roman"/>
          <w:color w:val="000000"/>
          <w:sz w:val="23"/>
        </w:rPr>
        <w:t>6-5</w:t>
      </w:r>
      <w:r>
        <w:rPr>
          <w:rFonts w:ascii="微软雅黑" w:hAnsi="微软雅黑" w:eastAsia="宋体"/>
          <w:color w:val="000000"/>
          <w:sz w:val="23"/>
        </w:rPr>
        <w:t xml:space="preserve">　学生等管理</w:t>
      </w:r>
      <w:r>
        <w:rPr>
          <w:rFonts w:ascii="微软雅黑" w:eastAsia="宋体" w:hAnsi="微软雅黑" w:cs="Times New Roman"/>
          <w:color w:val="000000"/>
          <w:sz w:val="23"/>
        </w:rPr>
        <w:t>E-R</w:t>
      </w:r>
      <w:r>
        <w:rPr>
          <w:rFonts w:ascii="微软雅黑" w:hAnsi="微软雅黑" w:eastAsia="宋体"/>
          <w:color w:val="000000"/>
          <w:sz w:val="23"/>
        </w:rPr>
        <w:t>图</w:t>
      </w:r>
    </w:p>
    <w:p w14:paraId="015F4E23" w14:textId="77777777" w:rsidR="00D70AEB" w:rsidRPr="00D70AEB" w:rsidRDefault="00D70AEB" w:rsidP="00D70AEB">
      <w:pPr>
        <w:ind w:left="0" w:firstLine="0"/>
      </w:pPr>
      <w:r w:rsidRPr="00D70AEB">
        <w:rPr>
          <w:rFonts w:ascii="微软雅黑" w:hAnsi="微软雅黑" w:eastAsia="宋体"/>
          <w:color w:val="000000"/>
        </w:rPr>
        <w:t>（2）所有关系模式如下。</w:t>
      </w:r>
    </w:p>
    <w:p w14:paraId="40454BB6" w14:textId="77777777" w:rsidR="00D70AEB" w:rsidRPr="00D70AEB" w:rsidRDefault="00D70AEB" w:rsidP="00D70AEB">
      <w:pPr>
        <w:ind w:left="0" w:firstLine="0"/>
      </w:pPr>
      <w:r w:rsidRPr="00D70AEB">
        <w:rPr>
          <w:rFonts w:ascii="微软雅黑" w:hAnsi="微软雅黑" w:eastAsia="宋体"/>
          <w:color w:val="000000"/>
        </w:rPr>
        <w:t>①学生关系：学生（学号，姓名，出生年月，系名，班号，宿舍区）</w:t>
      </w:r>
    </w:p>
    <w:p w14:paraId="3D766B65" w14:textId="77777777" w:rsidR="00D70AEB" w:rsidRPr="00D70AEB" w:rsidRDefault="00D70AEB" w:rsidP="00D70AEB">
      <w:pPr>
        <w:ind w:left="0" w:firstLine="0"/>
      </w:pPr>
      <w:r w:rsidRPr="00D70AEB">
        <w:rPr>
          <w:rFonts w:ascii="微软雅黑" w:hAnsi="微软雅黑" w:eastAsia="宋体"/>
          <w:color w:val="000000"/>
        </w:rPr>
        <w:t>候选码：学号；外码：系名，班号。</w:t>
      </w:r>
    </w:p>
    <w:p w14:paraId="0302E4AD" w14:textId="77777777" w:rsidR="00D70AEB" w:rsidRPr="00D70AEB" w:rsidRDefault="00D70AEB" w:rsidP="00D70AEB">
      <w:pPr>
        <w:ind w:left="0" w:firstLine="0"/>
      </w:pPr>
      <w:r w:rsidRPr="00D70AEB">
        <w:rPr>
          <w:rFonts w:ascii="微软雅黑" w:hAnsi="微软雅黑" w:eastAsia="宋体"/>
          <w:color w:val="000000"/>
        </w:rPr>
        <w:t>最小依赖集Fm＝{学号→姓名，学号→出生年月，学号→班号，班号→系名，系名→宿舍区}。</w:t>
      </w:r>
    </w:p>
    <w:p w14:paraId="210B724D" w14:textId="77777777" w:rsidR="00D70AEB" w:rsidRPr="00D70AEB" w:rsidRDefault="00D70AEB" w:rsidP="00D70AEB">
      <w:pPr>
        <w:ind w:left="0" w:firstLine="0"/>
      </w:pPr>
      <w:r w:rsidRPr="00D70AEB">
        <w:rPr>
          <w:rFonts w:ascii="微软雅黑" w:hAnsi="微软雅黑" w:eastAsia="宋体"/>
          <w:color w:val="000000"/>
        </w:rPr>
        <w:t>其中，存在以下传递函数依赖：</w:t>
      </w:r>
    </w:p>
    <w:p w14:paraId="4F2CC951" w14:textId="77777777" w:rsidR="00D70AEB" w:rsidRPr="00D70AEB" w:rsidRDefault="00D70AEB" w:rsidP="00D70AEB">
      <w:pPr>
        <w:ind w:left="0" w:firstLine="0"/>
      </w:pPr>
      <w:r w:rsidRPr="00D70AEB">
        <w:rPr>
          <w:rFonts w:ascii="微软雅黑" w:hAnsi="微软雅黑" w:eastAsia="宋体"/>
          <w:color w:val="000000"/>
        </w:rPr>
        <w:t>学号→系名，系名</w:t>
      </w:r>
      <w:r w:rsidRPr="00D70AEB">
        <w:rPr>
          <w:rFonts w:ascii="微软雅黑" w:eastAsia="宋体" w:hAnsi="微软雅黑" w:cs="MS Gothic" w:hint="eastAsia"/>
          <w:color w:val="000000"/>
        </w:rPr>
        <w:t>↛</w:t>
      </w:r>
      <w:r w:rsidRPr="00D70AEB">
        <w:rPr>
          <w:rFonts w:ascii="微软雅黑" w:hAnsi="微软雅黑" w:eastAsia="宋体"/>
          <w:color w:val="000000"/>
        </w:rPr>
        <w:t>学号，系名→宿舍区，因为学号</w:t>
      </w:r>
      <w:r w:rsidRPr="00D70AEB">
        <w:rPr>
          <w:rFonts w:ascii="微软雅黑" w:hAnsi="微软雅黑" w:eastAsia="宋体"/>
          <w:noProof/>
          <w:color w:val="000000"/>
        </w:rPr>
        <w:drawing>
          <wp:inline distT="0" distB="0" distL="0" distR="0" wp14:anchorId="6AF72A54" wp14:editId="271FC4B7">
            <wp:extent cx="219075" cy="180975"/>
            <wp:effectExtent l="0" t="0" r="0" b="0"/>
            <wp:docPr id="5" name="Picture 6031"/>
            <wp:cNvGraphicFramePr/>
            <a:graphic xmlns:a="http://schemas.openxmlformats.org/drawingml/2006/main">
              <a:graphicData uri="http://schemas.openxmlformats.org/drawingml/2006/picture">
                <pic:pic xmlns:pic="http://schemas.openxmlformats.org/drawingml/2006/picture">
                  <pic:nvPicPr>
                    <pic:cNvPr id="5" name="Picture 6031"/>
                    <pic:cNvPicPr/>
                  </pic:nvPicPr>
                  <pic:blipFill>
                    <a:blip r:embed="rId13"/>
                    <a:stretch>
                      <a:fillRect/>
                    </a:stretch>
                  </pic:blipFill>
                  <pic:spPr>
                    <a:xfrm>
                      <a:off x="0" y="0"/>
                      <a:ext cx="219075" cy="180975"/>
                    </a:xfrm>
                    <a:prstGeom prst="rect">
                      <a:avLst/>
                    </a:prstGeom>
                  </pic:spPr>
                </pic:pic>
              </a:graphicData>
            </a:graphic>
          </wp:inline>
        </w:drawing>
      </w:r>
      <w:r w:rsidRPr="00D70AEB">
        <w:rPr>
          <w:rFonts w:ascii="微软雅黑" w:hAnsi="微软雅黑" w:eastAsia="宋体"/>
          <w:color w:val="000000"/>
        </w:rPr>
        <w:t>宿舍区。班号→系名，系名</w:t>
      </w:r>
      <w:r w:rsidRPr="00D70AEB">
        <w:rPr>
          <w:rFonts w:ascii="微软雅黑" w:eastAsia="宋体" w:hAnsi="微软雅黑" w:cs="MS Gothic" w:hint="eastAsia"/>
          <w:color w:val="000000"/>
        </w:rPr>
        <w:t>↛</w:t>
      </w:r>
      <w:r w:rsidRPr="00D70AEB">
        <w:rPr>
          <w:rFonts w:ascii="微软雅黑" w:hAnsi="微软雅黑" w:eastAsia="宋体"/>
          <w:color w:val="000000"/>
        </w:rPr>
        <w:t>班号，系名一宿舍区，所以班号</w:t>
      </w:r>
      <w:r w:rsidRPr="00D70AEB">
        <w:rPr>
          <w:rFonts w:ascii="微软雅黑" w:hAnsi="微软雅黑" w:eastAsia="宋体"/>
          <w:noProof/>
          <w:color w:val="000000"/>
        </w:rPr>
        <w:drawing>
          <wp:inline distT="0" distB="0" distL="0" distR="0" wp14:anchorId="08CA5F0D" wp14:editId="56AD1C89">
            <wp:extent cx="219075" cy="180975"/>
            <wp:effectExtent l="0" t="0" r="0" b="0"/>
            <wp:docPr id="6" name="Picture 6039"/>
            <wp:cNvGraphicFramePr/>
            <a:graphic xmlns:a="http://schemas.openxmlformats.org/drawingml/2006/main">
              <a:graphicData uri="http://schemas.openxmlformats.org/drawingml/2006/picture">
                <pic:pic xmlns:pic="http://schemas.openxmlformats.org/drawingml/2006/picture">
                  <pic:nvPicPr>
                    <pic:cNvPr id="6" name="Picture 6039"/>
                    <pic:cNvPicPr/>
                  </pic:nvPicPr>
                  <pic:blipFill>
                    <a:blip r:embed="rId14"/>
                    <a:stretch>
                      <a:fillRect/>
                    </a:stretch>
                  </pic:blipFill>
                  <pic:spPr>
                    <a:xfrm>
                      <a:off x="0" y="0"/>
                      <a:ext cx="219075" cy="180975"/>
                    </a:xfrm>
                    <a:prstGeom prst="rect">
                      <a:avLst/>
                    </a:prstGeom>
                  </pic:spPr>
                </pic:pic>
              </a:graphicData>
            </a:graphic>
          </wp:inline>
        </w:drawing>
      </w:r>
      <w:r w:rsidRPr="00D70AEB">
        <w:rPr>
          <w:rFonts w:ascii="微软雅黑" w:hAnsi="微软雅黑" w:eastAsia="宋体"/>
          <w:color w:val="000000"/>
        </w:rPr>
        <w:t>宿</w:t>
      </w:r>
      <w:r w:rsidRPr="00D70AEB">
        <w:rPr>
          <w:rFonts w:ascii="微软雅黑" w:hAnsi="微软雅黑" w:eastAsia="宋体"/>
          <w:color w:val="000000"/>
        </w:rPr>
        <w:lastRenderedPageBreak/>
        <w:t>舍区。学号→班号，班号</w:t>
      </w:r>
      <w:r w:rsidRPr="00D70AEB">
        <w:rPr>
          <w:rFonts w:ascii="微软雅黑" w:eastAsia="宋体" w:hAnsi="微软雅黑" w:cs="MS Gothic" w:hint="eastAsia"/>
          <w:color w:val="000000"/>
        </w:rPr>
        <w:t>↛</w:t>
      </w:r>
      <w:r w:rsidRPr="00D70AEB">
        <w:rPr>
          <w:rFonts w:ascii="微软雅黑" w:hAnsi="微软雅黑" w:eastAsia="宋体"/>
          <w:color w:val="000000"/>
        </w:rPr>
        <w:t>学号，班号→系名，所以学号</w:t>
      </w:r>
      <w:r w:rsidRPr="00D70AEB">
        <w:rPr>
          <w:rFonts w:ascii="微软雅黑" w:hAnsi="微软雅黑" w:eastAsia="宋体"/>
          <w:noProof/>
          <w:color w:val="000000"/>
        </w:rPr>
        <w:drawing>
          <wp:inline distT="0" distB="0" distL="0" distR="0" wp14:anchorId="4A2C910E" wp14:editId="2AC5A565">
            <wp:extent cx="219075" cy="180975"/>
            <wp:effectExtent l="0" t="0" r="0" b="0"/>
            <wp:docPr id="7" name="Picture 6049"/>
            <wp:cNvGraphicFramePr/>
            <a:graphic xmlns:a="http://schemas.openxmlformats.org/drawingml/2006/main">
              <a:graphicData uri="http://schemas.openxmlformats.org/drawingml/2006/picture">
                <pic:pic xmlns:pic="http://schemas.openxmlformats.org/drawingml/2006/picture">
                  <pic:nvPicPr>
                    <pic:cNvPr id="7" name="Picture 6049"/>
                    <pic:cNvPicPr/>
                  </pic:nvPicPr>
                  <pic:blipFill>
                    <a:blip r:embed="rId13"/>
                    <a:stretch>
                      <a:fillRect/>
                    </a:stretch>
                  </pic:blipFill>
                  <pic:spPr>
                    <a:xfrm>
                      <a:off x="0" y="0"/>
                      <a:ext cx="219075" cy="180975"/>
                    </a:xfrm>
                    <a:prstGeom prst="rect">
                      <a:avLst/>
                    </a:prstGeom>
                  </pic:spPr>
                </pic:pic>
              </a:graphicData>
            </a:graphic>
          </wp:inline>
        </w:drawing>
      </w:r>
      <w:r w:rsidRPr="00D70AEB">
        <w:rPr>
          <w:rFonts w:ascii="微软雅黑" w:hAnsi="微软雅黑" w:eastAsia="宋体"/>
          <w:color w:val="000000"/>
        </w:rPr>
        <w:t>系名。</w:t>
      </w:r>
    </w:p>
    <w:p w14:paraId="04341500" w14:textId="77777777" w:rsidR="00D70AEB" w:rsidRPr="00D70AEB" w:rsidRDefault="00D70AEB" w:rsidP="00D70AEB">
      <w:pPr>
        <w:ind w:left="0" w:firstLine="0"/>
      </w:pPr>
      <w:r w:rsidRPr="00D70AEB">
        <w:rPr>
          <w:rFonts w:ascii="微软雅黑" w:hAnsi="微软雅黑" w:eastAsia="宋体"/>
          <w:color w:val="000000"/>
        </w:rPr>
        <w:t>所以学生模式最高达到2NF。</w:t>
      </w:r>
    </w:p>
    <w:p w14:paraId="5D165C0B" w14:textId="77777777" w:rsidR="00D70AEB" w:rsidRPr="00D70AEB" w:rsidRDefault="00D70AEB" w:rsidP="00D70AEB">
      <w:pPr>
        <w:ind w:left="0" w:firstLine="0"/>
      </w:pPr>
      <w:r w:rsidRPr="00D70AEB">
        <w:rPr>
          <w:rFonts w:ascii="微软雅黑" w:hAnsi="微软雅黑" w:eastAsia="宋体"/>
          <w:color w:val="000000"/>
        </w:rPr>
        <w:t>②班级关系：班级（班号，专业名，系名，人数，入学年份）候选码：班号和（专业名，入学年份）；外码：系名。</w:t>
      </w:r>
    </w:p>
    <w:p w14:paraId="3DD5F0EE" w14:textId="77777777" w:rsidR="00D70AEB" w:rsidRPr="00D70AEB" w:rsidRDefault="00D70AEB" w:rsidP="00D70AEB">
      <w:pPr>
        <w:ind w:left="0" w:firstLine="0"/>
      </w:pPr>
      <w:r w:rsidRPr="00D70AEB">
        <w:rPr>
          <w:rFonts w:ascii="微软雅黑" w:hAnsi="微软雅黑" w:eastAsia="宋体"/>
          <w:color w:val="000000"/>
        </w:rPr>
        <w:t>最小依赖集Fm＝{班号→专业名，班号→人数，班号→入学年份，专业名→系名）。</w:t>
      </w:r>
    </w:p>
    <w:p w14:paraId="5388B99E" w14:textId="77777777" w:rsidR="00D70AEB" w:rsidRPr="00D70AEB" w:rsidRDefault="00D70AEB" w:rsidP="00D70AEB">
      <w:pPr>
        <w:ind w:left="0" w:firstLine="0"/>
      </w:pPr>
      <w:r w:rsidRPr="00D70AEB">
        <w:rPr>
          <w:rFonts w:ascii="微软雅黑" w:hAnsi="微软雅黑" w:eastAsia="宋体"/>
          <w:color w:val="000000"/>
        </w:rPr>
        <w:t>存在部分函数依赖：（专业名，入学年份）→系名，而专业名→系名。</w:t>
      </w:r>
    </w:p>
    <w:p w14:paraId="3F45D676" w14:textId="77777777" w:rsidR="00D70AEB" w:rsidRPr="00D70AEB" w:rsidRDefault="00D70AEB" w:rsidP="00D70AEB">
      <w:pPr>
        <w:ind w:left="0" w:firstLine="0"/>
      </w:pPr>
      <w:r w:rsidRPr="00D70AEB">
        <w:rPr>
          <w:rFonts w:ascii="微软雅黑" w:hAnsi="微软雅黑" w:eastAsia="宋体"/>
          <w:color w:val="000000"/>
        </w:rPr>
        <w:t>另外，还存在以下传递函数依赖：</w:t>
      </w:r>
    </w:p>
    <w:p w14:paraId="75415491" w14:textId="77777777" w:rsidR="00D70AEB" w:rsidRPr="00D70AEB" w:rsidRDefault="00D70AEB" w:rsidP="00D70AEB">
      <w:pPr>
        <w:ind w:left="0" w:firstLine="0"/>
      </w:pPr>
      <w:r w:rsidRPr="00D70AEB">
        <w:rPr>
          <w:rFonts w:ascii="微软雅黑" w:hAnsi="微软雅黑" w:eastAsia="宋体"/>
          <w:color w:val="000000"/>
        </w:rPr>
        <w:t>班级号→专业名，专业名</w:t>
      </w:r>
      <w:r w:rsidRPr="00D70AEB">
        <w:rPr>
          <w:rFonts w:ascii="微软雅黑" w:eastAsia="宋体" w:hAnsi="微软雅黑" w:cs="MS Gothic" w:hint="eastAsia"/>
          <w:color w:val="000000"/>
        </w:rPr>
        <w:t>↛</w:t>
      </w:r>
      <w:r w:rsidRPr="00D70AEB">
        <w:rPr>
          <w:rFonts w:ascii="微软雅黑" w:hAnsi="微软雅黑" w:eastAsia="宋体"/>
          <w:color w:val="000000"/>
        </w:rPr>
        <w:t>班级号，专业名→系名，所以班级号</w:t>
      </w:r>
      <w:r w:rsidRPr="00D70AEB">
        <w:rPr>
          <w:rFonts w:ascii="微软雅黑" w:hAnsi="微软雅黑" w:eastAsia="宋体"/>
          <w:noProof/>
          <w:color w:val="000000"/>
        </w:rPr>
        <w:drawing>
          <wp:inline distT="0" distB="0" distL="0" distR="0" wp14:anchorId="7B66EF53" wp14:editId="36F848FA">
            <wp:extent cx="219075" cy="180975"/>
            <wp:effectExtent l="0" t="0" r="0" b="0"/>
            <wp:docPr id="8" name="Picture 6087"/>
            <wp:cNvGraphicFramePr/>
            <a:graphic xmlns:a="http://schemas.openxmlformats.org/drawingml/2006/main">
              <a:graphicData uri="http://schemas.openxmlformats.org/drawingml/2006/picture">
                <pic:pic xmlns:pic="http://schemas.openxmlformats.org/drawingml/2006/picture">
                  <pic:nvPicPr>
                    <pic:cNvPr id="8" name="Picture 6087"/>
                    <pic:cNvPicPr/>
                  </pic:nvPicPr>
                  <pic:blipFill>
                    <a:blip r:embed="rId13"/>
                    <a:stretch>
                      <a:fillRect/>
                    </a:stretch>
                  </pic:blipFill>
                  <pic:spPr>
                    <a:xfrm>
                      <a:off x="0" y="0"/>
                      <a:ext cx="219075" cy="180975"/>
                    </a:xfrm>
                    <a:prstGeom prst="rect">
                      <a:avLst/>
                    </a:prstGeom>
                  </pic:spPr>
                </pic:pic>
              </a:graphicData>
            </a:graphic>
          </wp:inline>
        </w:drawing>
      </w:r>
      <w:r w:rsidRPr="00D70AEB">
        <w:rPr>
          <w:rFonts w:ascii="微软雅黑" w:hAnsi="微软雅黑" w:eastAsia="宋体"/>
          <w:color w:val="000000"/>
        </w:rPr>
        <w:t>系名</w:t>
      </w:r>
    </w:p>
    <w:p w14:paraId="66562780" w14:textId="77777777" w:rsidR="00D70AEB" w:rsidRPr="00D70AEB" w:rsidRDefault="00D70AEB" w:rsidP="00D70AEB">
      <w:pPr>
        <w:ind w:left="0" w:firstLine="0"/>
      </w:pPr>
      <w:r w:rsidRPr="00D70AEB">
        <w:rPr>
          <w:rFonts w:ascii="微软雅黑" w:hAnsi="微软雅黑" w:eastAsia="宋体"/>
          <w:color w:val="000000"/>
        </w:rPr>
        <w:t>所以班级模式最高达到1NF。</w:t>
      </w:r>
    </w:p>
    <w:p w14:paraId="123637D6" w14:textId="77777777" w:rsidR="00D70AEB" w:rsidRPr="00D70AEB" w:rsidRDefault="00D70AEB" w:rsidP="00D70AEB">
      <w:pPr>
        <w:ind w:left="0" w:firstLine="0"/>
      </w:pPr>
      <w:r w:rsidRPr="00D70AEB">
        <w:rPr>
          <w:rFonts w:ascii="微软雅黑" w:hAnsi="微软雅黑" w:eastAsia="宋体"/>
          <w:color w:val="000000"/>
        </w:rPr>
        <w:t>③系关系：系（系号，系名，办公室地点，人数）候选码：系号和系名；无外码。</w:t>
      </w:r>
    </w:p>
    <w:p w14:paraId="4508DA85" w14:textId="77777777" w:rsidR="00D70AEB" w:rsidRPr="00D70AEB" w:rsidRDefault="00D70AEB" w:rsidP="00D70AEB">
      <w:pPr>
        <w:ind w:left="0" w:firstLine="0"/>
      </w:pPr>
      <w:r w:rsidRPr="00D70AEB">
        <w:rPr>
          <w:rFonts w:ascii="微软雅黑" w:hAnsi="微软雅黑" w:eastAsia="宋体"/>
          <w:color w:val="000000"/>
        </w:rPr>
        <w:t>最小依赖集Fm＝{系号→系名，系号→办公室地点，系号→人数，系名→系号）</w:t>
      </w:r>
    </w:p>
    <w:p w14:paraId="7FB3E89E" w14:textId="77777777" w:rsidR="00D70AEB" w:rsidRPr="00D70AEB" w:rsidRDefault="00D70AEB" w:rsidP="00D70AEB">
      <w:pPr>
        <w:ind w:left="0" w:firstLine="0"/>
      </w:pPr>
      <w:r w:rsidRPr="00D70AEB">
        <w:rPr>
          <w:rFonts w:ascii="微软雅黑" w:hAnsi="微软雅黑" w:eastAsia="宋体"/>
          <w:color w:val="000000"/>
        </w:rPr>
        <w:t>系关系模式最高达到BCNF范式。</w:t>
      </w:r>
    </w:p>
    <w:p w14:paraId="33F00077" w14:textId="77777777" w:rsidR="00D70AEB" w:rsidRPr="00D70AEB" w:rsidRDefault="00D70AEB" w:rsidP="00D70AEB">
      <w:pPr>
        <w:ind w:left="0" w:firstLine="0"/>
      </w:pPr>
      <w:r w:rsidRPr="00D70AEB">
        <w:rPr>
          <w:rFonts w:ascii="微软雅黑" w:hAnsi="微软雅黑" w:eastAsia="宋体"/>
          <w:color w:val="000000"/>
        </w:rPr>
        <w:t>④社团关系：社团（社团名，成立年份，地点，人数）候选码：社团名；无外码。</w:t>
      </w:r>
    </w:p>
    <w:p w14:paraId="194EB3DE" w14:textId="77777777" w:rsidR="00D70AEB" w:rsidRPr="00D70AEB" w:rsidRDefault="00D70AEB" w:rsidP="00D70AEB">
      <w:pPr>
        <w:ind w:left="0" w:firstLine="0"/>
      </w:pPr>
      <w:r w:rsidRPr="00D70AEB">
        <w:rPr>
          <w:rFonts w:ascii="微软雅黑" w:hAnsi="微软雅黑" w:eastAsia="宋体"/>
          <w:color w:val="000000"/>
        </w:rPr>
        <w:lastRenderedPageBreak/>
        <w:t>最小依赖集Fm＝{社团名→成立年份，社团名→地点，社团名→人数}。</w:t>
      </w:r>
    </w:p>
    <w:p w14:paraId="7B570EEE" w14:textId="77777777" w:rsidR="00D70AEB" w:rsidRPr="00D70AEB" w:rsidRDefault="00D70AEB" w:rsidP="00D70AEB">
      <w:pPr>
        <w:ind w:left="0" w:firstLine="0"/>
      </w:pPr>
      <w:r w:rsidRPr="00D70AEB">
        <w:rPr>
          <w:rFonts w:ascii="微软雅黑" w:hAnsi="微软雅黑" w:eastAsia="宋体"/>
          <w:color w:val="000000"/>
        </w:rPr>
        <w:t>社团关系模式最高达到BCNF范式。</w:t>
      </w:r>
    </w:p>
    <w:p w14:paraId="55E4C502" w14:textId="77777777" w:rsidR="00D70AEB" w:rsidRPr="00D70AEB" w:rsidRDefault="00D70AEB" w:rsidP="00D70AEB">
      <w:pPr>
        <w:ind w:left="0" w:firstLine="0"/>
      </w:pPr>
      <w:r w:rsidRPr="00D70AEB">
        <w:rPr>
          <w:rFonts w:ascii="微软雅黑" w:hAnsi="微软雅黑" w:eastAsia="宋体"/>
          <w:color w:val="000000"/>
        </w:rPr>
        <w:t>⑤学生参加社团关系：参加（学号，社团名，入团年份）候选码：（学号，社团名）；外码：学号，社团名。</w:t>
      </w:r>
    </w:p>
    <w:p w14:paraId="4466C401" w14:textId="77777777" w:rsidR="00D70AEB" w:rsidRPr="00D70AEB" w:rsidRDefault="00D70AEB" w:rsidP="00D70AEB">
      <w:pPr>
        <w:ind w:left="0" w:firstLine="0"/>
      </w:pPr>
      <w:r w:rsidRPr="00D70AEB">
        <w:rPr>
          <w:rFonts w:ascii="微软雅黑" w:hAnsi="微软雅黑" w:eastAsia="宋体"/>
          <w:color w:val="000000"/>
        </w:rPr>
        <w:t>最小依赖集Fm＝{（学号，社团名）→入团年份），而“（学号，社团名）→入团年份”是完全函数依赖。</w:t>
      </w:r>
    </w:p>
    <w:p w14:paraId="4B7CD64D" w14:textId="1F0763DE" w:rsidR="005A0225" w:rsidRPr="00D70AEB" w:rsidRDefault="00D70AEB" w:rsidP="00D70AEB">
      <w:pPr>
        <w:ind w:left="0" w:firstLine="0"/>
      </w:pPr>
      <w:r w:rsidRPr="00D70AEB">
        <w:rPr>
          <w:rFonts w:ascii="微软雅黑" w:hAnsi="微软雅黑" w:eastAsia="宋体"/>
          <w:color w:val="000000"/>
        </w:rPr>
        <w:t>参加关系模式最高达到BCNF范式。</w:t>
      </w:r>
    </w:p>
    <w:p w:rsidR="004A1EEF" w:rsidRDefault="002876EA" w:rsidP="00B40AE9">
      <w:r>
        <w:rPr>
          <w:rFonts w:ascii="微软雅黑" w:hAnsi="微软雅黑" w:eastAsia="宋体"/>
          <w:color w:val="000000"/>
        </w:rPr>
        <w:t>29</w:t>
      </w:r>
      <w:r>
        <w:rPr>
          <w:rFonts w:ascii="微软雅黑" w:hAnsi="微软雅黑" w:eastAsia="宋体"/>
          <w:color w:val="000000"/>
        </w:rPr>
        <w:t>、</w:t>
      </w:r>
      <w:r w:rsidR="004A1EEF">
        <w:rPr>
          <w:rFonts w:hint="eastAsia" w:ascii="微软雅黑" w:hAnsi="微软雅黑" w:eastAsia="宋体"/>
          <w:color w:val="000000"/>
        </w:rPr>
        <w:t>【答案】</w:t>
      </w:r>
      <w:r w:rsidR="004A1EEF">
        <w:rPr>
          <w:rFonts w:ascii="微软雅黑" w:hAnsi="微软雅黑" w:eastAsia="宋体"/>
          <w:color w:val="000000"/>
        </w:rPr>
        <w:t>D</w:t>
      </w:r>
    </w:p>
    <w:p w:rsidR="003A50E9" w:rsidRDefault="004A1EEF" w:rsidP="00B40AE9">
      <w:r>
        <w:rPr>
          <w:rFonts w:hint="eastAsia" w:ascii="微软雅黑" w:hAnsi="微软雅黑" w:eastAsia="宋体"/>
          <w:color w:val="000000"/>
        </w:rPr>
        <w:t>【解析】</w:t>
      </w:r>
      <w:r>
        <w:rPr>
          <w:rFonts w:ascii="微软雅黑" w:hAnsi="微软雅黑" w:eastAsia="宋体"/>
          <w:color w:val="000000"/>
        </w:rPr>
        <w:t>DBMS</w:t>
      </w:r>
      <w:r>
        <w:rPr>
          <w:rFonts w:ascii="微软雅黑" w:hAnsi="微软雅黑" w:eastAsia="宋体"/>
          <w:color w:val="000000"/>
        </w:rPr>
        <w:t>的查询处理器处理的目标是将应用程序表示的查询转换为正确有效的、用低级语言表达的执行策略（关系代数），并通过执行该策略来获取所需要的数据。查询处理通常分为分解（分析和验证）、优化、代码生成和代码执行四个阶段。</w:t>
      </w:r>
    </w:p>
    <w:p w:rsidR="003A50E9" w:rsidRDefault="003D23A5" w:rsidP="00B40AE9">
      <w:r>
        <w:rPr>
          <w:rFonts w:ascii="微软雅黑" w:hAnsi="微软雅黑" w:eastAsia="宋体"/>
          <w:color w:val="000000"/>
        </w:rPr>
        <w:t>30</w:t>
      </w:r>
      <w:r>
        <w:rPr>
          <w:rFonts w:ascii="微软雅黑" w:hAnsi="微软雅黑" w:eastAsia="宋体"/>
          <w:color w:val="000000"/>
        </w:rPr>
        <w:t>、</w:t>
      </w:r>
      <w:r w:rsidR="0062448C">
        <w:rPr>
          <w:rFonts w:hint="eastAsia" w:ascii="微软雅黑" w:hAnsi="微软雅黑" w:eastAsia="宋体"/>
          <w:color w:val="000000"/>
        </w:rPr>
        <w:t>【答案】</w:t>
      </w:r>
      <w:r w:rsidR="0062448C">
        <w:rPr>
          <w:rFonts w:ascii="微软雅黑" w:hAnsi="微软雅黑" w:eastAsia="宋体"/>
          <w:color w:val="000000"/>
        </w:rPr>
        <w:t>C</w:t>
      </w:r>
    </w:p>
    <w:p w:rsidR="004F3077" w:rsidRDefault="00443C53" w:rsidP="00B40AE9">
      <w:r>
        <w:rPr>
          <w:rFonts w:ascii="微软雅黑" w:hAnsi="微软雅黑" w:eastAsia="宋体"/>
          <w:color w:val="000000"/>
        </w:rPr>
        <w:t>31</w:t>
      </w:r>
      <w:r>
        <w:rPr>
          <w:rFonts w:ascii="微软雅黑" w:hAnsi="微软雅黑" w:eastAsia="宋体"/>
          <w:color w:val="000000"/>
        </w:rPr>
        <w:t>、</w:t>
      </w:r>
      <w:r w:rsidR="004F3077">
        <w:rPr>
          <w:rFonts w:hint="eastAsia" w:ascii="微软雅黑" w:hAnsi="微软雅黑" w:eastAsia="宋体"/>
          <w:color w:val="000000"/>
        </w:rPr>
        <w:t>【答案】</w:t>
      </w:r>
      <w:r w:rsidR="004F3077">
        <w:rPr>
          <w:rFonts w:ascii="微软雅黑" w:hAnsi="微软雅黑" w:eastAsia="宋体"/>
          <w:color w:val="000000"/>
        </w:rPr>
        <w:t>C</w:t>
      </w:r>
    </w:p>
    <w:p w:rsidR="003A50E9" w:rsidRDefault="004F3077" w:rsidP="00B40AE9">
      <w:r>
        <w:rPr>
          <w:rFonts w:hint="eastAsia" w:ascii="微软雅黑" w:hAnsi="微软雅黑" w:eastAsia="宋体"/>
          <w:color w:val="000000"/>
        </w:rPr>
        <w:t>【解析】</w:t>
      </w:r>
      <w:r>
        <w:rPr>
          <w:rFonts w:ascii="微软雅黑" w:hAnsi="微软雅黑" w:eastAsia="宋体"/>
          <w:color w:val="000000"/>
        </w:rPr>
        <w:t>HAVING</w:t>
      </w:r>
      <w:r>
        <w:rPr>
          <w:rFonts w:ascii="微软雅黑" w:hAnsi="微软雅黑" w:eastAsia="宋体"/>
          <w:color w:val="000000"/>
        </w:rPr>
        <w:t>子句常与</w:t>
      </w:r>
      <w:r>
        <w:rPr>
          <w:rFonts w:ascii="微软雅黑" w:hAnsi="微软雅黑" w:eastAsia="宋体"/>
          <w:color w:val="000000"/>
        </w:rPr>
        <w:t>GROUP BY</w:t>
      </w:r>
      <w:r>
        <w:rPr>
          <w:rFonts w:ascii="微软雅黑" w:hAnsi="微软雅黑" w:eastAsia="宋体"/>
          <w:color w:val="000000"/>
        </w:rPr>
        <w:t>子句联合使用，</w:t>
      </w:r>
      <w:r>
        <w:rPr>
          <w:rFonts w:ascii="微软雅黑" w:hAnsi="微软雅黑" w:eastAsia="宋体"/>
          <w:color w:val="000000"/>
        </w:rPr>
        <w:t xml:space="preserve">GROUP BY </w:t>
      </w:r>
      <w:r>
        <w:rPr>
          <w:rFonts w:ascii="微软雅黑" w:hAnsi="微软雅黑" w:eastAsia="宋体"/>
          <w:color w:val="000000"/>
        </w:rPr>
        <w:t>通常指出分组的依据列，即依据那个属性列来分组，而</w:t>
      </w:r>
      <w:r>
        <w:rPr>
          <w:rFonts w:ascii="微软雅黑" w:hAnsi="微软雅黑" w:eastAsia="宋体"/>
          <w:color w:val="000000"/>
        </w:rPr>
        <w:t>HAVING</w:t>
      </w:r>
      <w:r>
        <w:rPr>
          <w:rFonts w:ascii="微软雅黑" w:hAnsi="微软雅黑" w:eastAsia="宋体"/>
          <w:color w:val="000000"/>
        </w:rPr>
        <w:t>子句则指出各分组提取的条件。例如：要求列出某班本学期所有课程中，班级平均成绩高于</w:t>
      </w:r>
      <w:r>
        <w:rPr>
          <w:rFonts w:ascii="微软雅黑" w:hAnsi="微软雅黑" w:eastAsia="宋体"/>
          <w:color w:val="000000"/>
        </w:rPr>
        <w:t>75</w:t>
      </w:r>
      <w:r>
        <w:rPr>
          <w:rFonts w:ascii="微软雅黑" w:hAnsi="微软雅黑" w:eastAsia="宋体"/>
          <w:color w:val="000000"/>
        </w:rPr>
        <w:t>的课程号、课程名称时，</w:t>
      </w:r>
      <w:r>
        <w:rPr>
          <w:rFonts w:ascii="微软雅黑" w:hAnsi="微软雅黑" w:eastAsia="宋体"/>
          <w:color w:val="000000"/>
        </w:rPr>
        <w:t>GROUP BY</w:t>
      </w:r>
      <w:r>
        <w:rPr>
          <w:rFonts w:ascii="微软雅黑" w:hAnsi="微软雅黑" w:eastAsia="宋体"/>
          <w:color w:val="000000"/>
        </w:rPr>
        <w:t>子句应该指出分组的依据是选课关系中的课程号属性列，</w:t>
      </w:r>
      <w:r>
        <w:rPr>
          <w:rFonts w:ascii="微软雅黑" w:hAnsi="微软雅黑" w:eastAsia="宋体"/>
          <w:color w:val="000000"/>
        </w:rPr>
        <w:t>HAVING</w:t>
      </w:r>
      <w:r>
        <w:rPr>
          <w:rFonts w:ascii="微软雅黑" w:hAnsi="微软雅黑" w:eastAsia="宋体"/>
          <w:color w:val="000000"/>
        </w:rPr>
        <w:t>子句则提出该课程的全班平均成绩</w:t>
      </w:r>
      <w:r>
        <w:rPr>
          <w:rFonts w:ascii="微软雅黑" w:hAnsi="微软雅黑" w:eastAsia="宋体"/>
          <w:color w:val="000000"/>
        </w:rPr>
        <w:t>AVG</w:t>
      </w:r>
      <w:r>
        <w:rPr>
          <w:rFonts w:ascii="微软雅黑" w:hAnsi="微软雅黑" w:eastAsia="宋体"/>
          <w:color w:val="000000"/>
        </w:rPr>
        <w:t>要高于</w:t>
      </w:r>
      <w:r>
        <w:rPr>
          <w:rFonts w:ascii="微软雅黑" w:hAnsi="微软雅黑" w:eastAsia="宋体"/>
          <w:color w:val="000000"/>
        </w:rPr>
        <w:t>75</w:t>
      </w:r>
      <w:r>
        <w:rPr>
          <w:rFonts w:ascii="微软雅黑" w:hAnsi="微软雅黑" w:eastAsia="宋体"/>
          <w:color w:val="000000"/>
        </w:rPr>
        <w:t>，低于</w:t>
      </w:r>
      <w:r>
        <w:rPr>
          <w:rFonts w:ascii="微软雅黑" w:hAnsi="微软雅黑" w:eastAsia="宋体"/>
          <w:color w:val="000000"/>
        </w:rPr>
        <w:t>75</w:t>
      </w:r>
      <w:r>
        <w:rPr>
          <w:rFonts w:ascii="微软雅黑" w:hAnsi="微软雅黑" w:eastAsia="宋体"/>
          <w:color w:val="000000"/>
        </w:rPr>
        <w:t>的就不提取了。</w:t>
      </w:r>
    </w:p>
    <w:p w:rsidR="00125BA0" w:rsidRDefault="005A097F" w:rsidP="00B40AE9">
      <w:r>
        <w:rPr>
          <w:rFonts w:ascii="微软雅黑" w:hAnsi="微软雅黑" w:eastAsia="宋体"/>
          <w:color w:val="000000"/>
        </w:rPr>
        <w:t>32</w:t>
      </w:r>
      <w:r>
        <w:rPr>
          <w:rFonts w:ascii="微软雅黑" w:hAnsi="微软雅黑" w:eastAsia="宋体"/>
          <w:color w:val="000000"/>
        </w:rPr>
        <w:t>、</w:t>
      </w:r>
      <w:r w:rsidR="00125BA0">
        <w:rPr>
          <w:rFonts w:hint="eastAsia" w:ascii="微软雅黑" w:hAnsi="微软雅黑" w:eastAsia="宋体"/>
          <w:color w:val="000000"/>
        </w:rPr>
        <w:t>【答案】</w:t>
      </w:r>
      <w:r w:rsidR="00125BA0">
        <w:rPr>
          <w:rFonts w:ascii="微软雅黑" w:hAnsi="微软雅黑" w:eastAsia="宋体"/>
          <w:color w:val="000000"/>
        </w:rPr>
        <w:t>A</w:t>
      </w:r>
    </w:p>
    <w:p w:rsidR="003A50E9" w:rsidRDefault="00125BA0" w:rsidP="00B40AE9">
      <w:r>
        <w:rPr>
          <w:rFonts w:hint="eastAsia" w:ascii="微软雅黑" w:hAnsi="微软雅黑" w:eastAsia="宋体"/>
          <w:color w:val="000000"/>
        </w:rPr>
        <w:t>【解析】</w:t>
      </w:r>
      <w:r>
        <w:rPr>
          <w:rFonts w:ascii="微软雅黑" w:hAnsi="微软雅黑" w:eastAsia="宋体"/>
          <w:color w:val="000000"/>
        </w:rPr>
        <w:t>CREATE DATABASE dataname</w:t>
      </w:r>
      <w:r>
        <w:rPr>
          <w:rFonts w:ascii="微软雅黑" w:hAnsi="微软雅黑" w:eastAsia="宋体"/>
          <w:color w:val="000000"/>
        </w:rPr>
        <w:t>可以用来创建数据库，其中</w:t>
      </w:r>
      <w:r>
        <w:rPr>
          <w:rFonts w:ascii="微软雅黑" w:hAnsi="微软雅黑" w:eastAsia="宋体"/>
          <w:color w:val="000000"/>
        </w:rPr>
        <w:t xml:space="preserve"> dataname</w:t>
      </w:r>
      <w:r>
        <w:rPr>
          <w:rFonts w:ascii="微软雅黑" w:hAnsi="微软雅黑" w:eastAsia="宋体"/>
          <w:color w:val="000000"/>
        </w:rPr>
        <w:t>为数据库的名字，默认包含数据文件和日志文件。</w:t>
      </w:r>
    </w:p>
    <w:p w14:paraId="6412BDF3" w14:textId="30259EFE" w:rsidR="006234C0" w:rsidRPr="00EB1E04" w:rsidRDefault="00BE414F" w:rsidP="006234C0">
      <w:pPr>
        <w:ind w:left="0" w:firstLine="0"/>
      </w:pPr>
      <w:r>
        <w:rPr>
          <w:rFonts w:ascii="微软雅黑" w:hAnsi="微软雅黑" w:eastAsia="宋体"/>
          <w:color w:val="000000"/>
        </w:rPr>
        <w:t>33、</w:t>
      </w:r>
      <w:r w:rsidR="006234C0" w:rsidRPr="00EB1E04">
        <w:rPr>
          <w:rFonts w:ascii="微软雅黑" w:hAnsi="微软雅黑" w:eastAsia="宋体"/>
          <w:color w:val="000000"/>
        </w:rPr>
        <w:t>【答案】B</w:t>
      </w:r>
    </w:p>
    <w:p w14:paraId="7F60E292" w14:textId="58DFBD13" w:rsidR="005A0225" w:rsidRPr="006234C0" w:rsidRDefault="006234C0" w:rsidP="006234C0">
      <w:pPr>
        <w:ind w:left="0" w:firstLine="0"/>
      </w:pPr>
      <w:r w:rsidRPr="00EB1E04">
        <w:rPr>
          <w:rFonts w:ascii="微软雅黑" w:hAnsi="微软雅黑" w:eastAsia="宋体"/>
          <w:color w:val="000000"/>
        </w:rPr>
        <w:t>【解析】1NF是关系必须满足的最低要求，没有满足1NF就不称为关系。1NF要求每一个数据项都必须是不可再分的原子数据项。上述“项目”表中，项目成员不是原子数据项，因此，该“项目”表不满足1NF，该表不是关系。</w:t>
      </w:r>
    </w:p>
    <w:p w:rsidR="00E372E9" w:rsidRDefault="003B33C6" w:rsidP="00B40AE9">
      <w:r>
        <w:rPr>
          <w:rFonts w:ascii="微软雅黑" w:hAnsi="微软雅黑" w:eastAsia="宋体"/>
          <w:color w:val="000000"/>
        </w:rPr>
        <w:t>34</w:t>
      </w:r>
      <w:r>
        <w:rPr>
          <w:rFonts w:ascii="微软雅黑" w:hAnsi="微软雅黑" w:eastAsia="宋体"/>
          <w:color w:val="000000"/>
        </w:rPr>
        <w:t>、</w:t>
      </w:r>
      <w:r w:rsidR="00E372E9">
        <w:rPr>
          <w:rFonts w:hint="eastAsia" w:ascii="微软雅黑" w:hAnsi="微软雅黑" w:eastAsia="宋体"/>
          <w:color w:val="000000"/>
        </w:rPr>
        <w:t>【答案】</w:t>
      </w:r>
      <w:r w:rsidR="00E372E9">
        <w:rPr>
          <w:rFonts w:ascii="微软雅黑" w:hAnsi="微软雅黑" w:eastAsia="宋体"/>
          <w:color w:val="000000"/>
        </w:rPr>
        <w:t>A</w:t>
      </w:r>
    </w:p>
    <w:p w:rsidR="00E372E9" w:rsidRDefault="00E372E9" w:rsidP="00B40AE9">
      <w:r>
        <w:rPr>
          <w:rFonts w:hint="eastAsia" w:ascii="微软雅黑" w:hAnsi="微软雅黑" w:eastAsia="宋体"/>
          <w:color w:val="000000"/>
        </w:rPr>
        <w:t>【解析】</w:t>
      </w:r>
      <w:r>
        <w:rPr>
          <w:rFonts w:ascii="微软雅黑" w:hAnsi="微软雅黑" w:eastAsia="宋体"/>
          <w:color w:val="000000"/>
        </w:rPr>
        <w:t>E-R</w:t>
      </w:r>
      <w:r>
        <w:rPr>
          <w:rFonts w:ascii="微软雅黑" w:hAnsi="微软雅黑" w:eastAsia="宋体"/>
          <w:color w:val="000000"/>
        </w:rPr>
        <w:t>图为实体</w:t>
      </w:r>
      <w:r>
        <w:rPr>
          <w:rFonts w:ascii="微软雅黑" w:hAnsi="微软雅黑" w:eastAsia="宋体"/>
          <w:color w:val="000000"/>
        </w:rPr>
        <w:t>-</w:t>
      </w:r>
      <w:r>
        <w:rPr>
          <w:rFonts w:ascii="微软雅黑" w:hAnsi="微软雅黑" w:eastAsia="宋体"/>
          <w:color w:val="000000"/>
        </w:rPr>
        <w:t>联系图，提供了表示实体型、属性和联系的方法，用来描述现实世界的概念模型。构成</w:t>
      </w:r>
      <w:r>
        <w:rPr>
          <w:rFonts w:ascii="微软雅黑" w:hAnsi="微软雅黑" w:eastAsia="宋体"/>
          <w:color w:val="000000"/>
        </w:rPr>
        <w:t>E-R</w:t>
      </w:r>
      <w:r>
        <w:rPr>
          <w:rFonts w:ascii="微软雅黑" w:hAnsi="微软雅黑" w:eastAsia="宋体"/>
          <w:color w:val="000000"/>
        </w:rPr>
        <w:t>图的基本要素是实体型、属性和联系，其表示方法为：实体型：用矩形表示，矩形框内写明实体名。</w:t>
      </w:r>
    </w:p>
    <w:p w:rsidR="00E372E9" w:rsidRDefault="00E372E9" w:rsidP="00B40AE9">
      <w:r>
        <w:rPr>
          <w:rFonts w:hint="eastAsia" w:ascii="微软雅黑" w:hAnsi="微软雅黑" w:eastAsia="宋体"/>
          <w:color w:val="000000"/>
        </w:rPr>
        <w:t>属性：用椭圆形表示，并用无向边将其与相应的实体连接起来。联系：用菱形表示，菱形框内写明联系名，并用无向边分别与有关实体连接起来，同时在无向边旁标上联系的类型（</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w:t>
      </w:r>
      <w:r>
        <w:rPr>
          <w:rFonts w:ascii="微软雅黑" w:hAnsi="微软雅黑" w:eastAsia="宋体"/>
          <w:color w:val="000000"/>
        </w:rPr>
        <w:t>n</w:t>
      </w:r>
      <w:r>
        <w:rPr>
          <w:rFonts w:ascii="微软雅黑" w:hAnsi="微软雅黑" w:eastAsia="宋体"/>
          <w:color w:val="000000"/>
        </w:rPr>
        <w:t>或</w:t>
      </w:r>
      <w:r>
        <w:rPr>
          <w:rFonts w:ascii="微软雅黑" w:hAnsi="微软雅黑" w:eastAsia="宋体"/>
          <w:color w:val="000000"/>
        </w:rPr>
        <w:t>m</w:t>
      </w:r>
      <w:r>
        <w:rPr>
          <w:rFonts w:ascii="微软雅黑" w:hAnsi="微软雅黑" w:eastAsia="宋体"/>
          <w:color w:val="000000"/>
        </w:rPr>
        <w:t>：</w:t>
      </w:r>
      <w:r>
        <w:rPr>
          <w:rFonts w:ascii="微软雅黑" w:hAnsi="微软雅黑" w:eastAsia="宋体"/>
          <w:color w:val="000000"/>
        </w:rPr>
        <w:t xml:space="preserve"> n</w:t>
      </w:r>
      <w:r>
        <w:rPr>
          <w:rFonts w:ascii="微软雅黑" w:hAnsi="微软雅黑" w:eastAsia="宋体"/>
          <w:color w:val="000000"/>
        </w:rPr>
        <w:t>）。</w:t>
      </w:r>
    </w:p>
    <w:p w:rsidR="003A50E9" w:rsidRDefault="00E372E9" w:rsidP="00B40AE9">
      <w:r>
        <w:rPr>
          <w:rFonts w:hint="eastAsia" w:ascii="微软雅黑" w:hAnsi="微软雅黑" w:eastAsia="宋体"/>
          <w:color w:val="000000"/>
        </w:rPr>
        <w:t>实体型之间的联系不仅存在于两个实体型之间，也存在于两个以上的实体型之间。同一个实体集内的各实体之间也可以存在联系。</w:t>
      </w:r>
    </w:p>
    <w:p w:rsidR="00721543" w:rsidRDefault="008E67C3" w:rsidP="00B40AE9">
      <w:r>
        <w:rPr>
          <w:rFonts w:ascii="微软雅黑" w:hAnsi="微软雅黑" w:eastAsia="宋体"/>
          <w:color w:val="000000"/>
        </w:rPr>
        <w:t>35</w:t>
      </w:r>
      <w:r>
        <w:rPr>
          <w:rFonts w:ascii="微软雅黑" w:hAnsi="微软雅黑" w:eastAsia="宋体"/>
          <w:color w:val="000000"/>
        </w:rPr>
        <w:t>、</w:t>
      </w:r>
      <w:r w:rsidR="00721543">
        <w:rPr>
          <w:rFonts w:hint="eastAsia" w:ascii="微软雅黑" w:hAnsi="微软雅黑" w:eastAsia="宋体"/>
          <w:color w:val="000000"/>
        </w:rPr>
        <w:t>【答案】</w:t>
      </w:r>
      <w:r w:rsidR="00721543">
        <w:rPr>
          <w:rFonts w:ascii="微软雅黑" w:hAnsi="微软雅黑" w:eastAsia="宋体"/>
          <w:color w:val="000000"/>
        </w:rPr>
        <w:t>C</w:t>
      </w:r>
    </w:p>
    <w:p w:rsidR="00721543" w:rsidRDefault="00721543" w:rsidP="00B40AE9">
      <w:r>
        <w:rPr>
          <w:rFonts w:hint="eastAsia" w:ascii="微软雅黑" w:hAnsi="微软雅黑" w:eastAsia="宋体"/>
          <w:color w:val="000000"/>
        </w:rPr>
        <w:t>【解析】人机界面设计的目的是置界面于用户的控制之下、减少用户的记忆负担、保持界面的一致性。设计原则如下：①当系统发生错误或程序运行时间较长时，用户界面应该为用户提供有意义的反馈信息，并有上下文感知的帮助功能。②保持用户与人机界面间的双向交流。</w:t>
      </w:r>
    </w:p>
    <w:p w:rsidR="003A50E9" w:rsidRDefault="00721543" w:rsidP="00B40AE9">
      <w:r>
        <w:rPr>
          <w:rFonts w:hint="eastAsia" w:ascii="微软雅黑" w:hAnsi="微软雅黑" w:eastAsia="宋体"/>
          <w:color w:val="000000"/>
        </w:rPr>
        <w:t>③一个好的用户界面应该容忍用户在使用过程中发生的各种操作错误，并能够从错误中恢复过来，保证系统运行不受、或尽可能小的受到用户错误操作的影响。④用户界面应采取灵活多样的数据输入方式，减少用户的输入负担。⑤用户界面应该遵循一定标准和常规。</w:t>
      </w:r>
    </w:p>
    <w:p w:rsidR="008337B7" w:rsidRDefault="006567BE" w:rsidP="00B40AE9">
      <w:r>
        <w:rPr>
          <w:rFonts w:ascii="微软雅黑" w:hAnsi="微软雅黑" w:eastAsia="宋体"/>
          <w:color w:val="000000"/>
        </w:rPr>
        <w:t>36</w:t>
      </w:r>
      <w:r>
        <w:rPr>
          <w:rFonts w:ascii="微软雅黑" w:hAnsi="微软雅黑" w:eastAsia="宋体"/>
          <w:color w:val="000000"/>
        </w:rPr>
        <w:t>、</w:t>
      </w:r>
      <w:r w:rsidR="008337B7">
        <w:rPr>
          <w:rFonts w:hint="eastAsia" w:ascii="微软雅黑" w:hAnsi="微软雅黑" w:eastAsia="宋体"/>
          <w:color w:val="000000"/>
        </w:rPr>
        <w:t>【答案】</w:t>
      </w:r>
      <w:r w:rsidR="008337B7">
        <w:rPr>
          <w:rFonts w:ascii="微软雅黑" w:hAnsi="微软雅黑" w:eastAsia="宋体"/>
          <w:color w:val="000000"/>
        </w:rPr>
        <w:t>C</w:t>
      </w:r>
    </w:p>
    <w:p w:rsidR="003A50E9" w:rsidRDefault="008337B7" w:rsidP="00B40AE9">
      <w:r>
        <w:rPr>
          <w:rFonts w:hint="eastAsia" w:ascii="微软雅黑" w:hAnsi="微软雅黑" w:eastAsia="宋体"/>
          <w:color w:val="000000"/>
        </w:rPr>
        <w:t>【解析】触发器是一种无需用户调用的特殊的存储过程，当数据库系统进行特定的操作发现有触发器定义时就会执行触发器定义的功能，从而满足某些特定的需要以保证业务的处理任务自动进行。</w:t>
      </w:r>
    </w:p>
    <w:p w:rsidR="00EC6EC8" w:rsidRDefault="0034229D" w:rsidP="00B40AE9">
      <w:r>
        <w:rPr>
          <w:rFonts w:ascii="微软雅黑" w:hAnsi="微软雅黑" w:eastAsia="宋体"/>
          <w:color w:val="000000"/>
        </w:rPr>
        <w:t>37</w:t>
      </w:r>
      <w:r>
        <w:rPr>
          <w:rFonts w:ascii="微软雅黑" w:hAnsi="微软雅黑" w:eastAsia="宋体"/>
          <w:color w:val="000000"/>
        </w:rPr>
        <w:t>、</w:t>
      </w:r>
      <w:r w:rsidR="00EC6EC8">
        <w:rPr>
          <w:rFonts w:hint="eastAsia" w:ascii="微软雅黑" w:hAnsi="微软雅黑" w:eastAsia="宋体"/>
          <w:color w:val="000000"/>
        </w:rPr>
        <w:t>【答案】</w:t>
      </w:r>
      <w:r w:rsidR="00EC6EC8">
        <w:rPr>
          <w:rFonts w:ascii="微软雅黑" w:hAnsi="微软雅黑" w:eastAsia="宋体"/>
          <w:color w:val="000000"/>
        </w:rPr>
        <w:t xml:space="preserve">B </w:t>
      </w:r>
    </w:p>
    <w:p w:rsidR="003A50E9" w:rsidRDefault="00EC6EC8" w:rsidP="00B40AE9">
      <w:r>
        <w:rPr>
          <w:rFonts w:hint="eastAsia" w:ascii="微软雅黑" w:hAnsi="微软雅黑" w:eastAsia="宋体"/>
          <w:color w:val="000000"/>
        </w:rPr>
        <w:t>【解析】为了避免发生并发操作引起的数据不一致性问题，则采用数据封锁技术实现并发控制。封锁是防止存取同一资源的用户之间相互干扰的机制，即当一个用户对数据库某个数据对象执行修改操作时，对该部分数据加锁，拒绝其他用户对该部分的并发访问要求，直至该事务执行完毕才释放数据对象；所以只有当两事务都是读取数据且都加</w:t>
      </w:r>
      <w:r>
        <w:rPr>
          <w:rFonts w:ascii="微软雅黑" w:hAnsi="微软雅黑" w:eastAsia="宋体"/>
          <w:color w:val="000000"/>
        </w:rPr>
        <w:t>S</w:t>
      </w:r>
      <w:r>
        <w:rPr>
          <w:rFonts w:ascii="微软雅黑" w:hAnsi="微软雅黑" w:eastAsia="宋体"/>
          <w:color w:val="000000"/>
        </w:rPr>
        <w:t>锁时才相容。</w:t>
      </w:r>
    </w:p>
    <w:p w:rsidR="002F0EDC" w:rsidRDefault="00195EFF" w:rsidP="00B40AE9">
      <w:r>
        <w:rPr>
          <w:rFonts w:ascii="微软雅黑" w:hAnsi="微软雅黑" w:eastAsia="宋体"/>
          <w:color w:val="000000"/>
        </w:rPr>
        <w:t>38</w:t>
      </w:r>
      <w:r>
        <w:rPr>
          <w:rFonts w:ascii="微软雅黑" w:hAnsi="微软雅黑" w:eastAsia="宋体"/>
          <w:color w:val="000000"/>
        </w:rPr>
        <w:t>、</w:t>
      </w:r>
      <w:r w:rsidR="002F0EDC">
        <w:rPr>
          <w:rFonts w:hint="eastAsia" w:ascii="微软雅黑" w:hAnsi="微软雅黑" w:eastAsia="宋体"/>
          <w:color w:val="000000"/>
        </w:rPr>
        <w:t>【答案】</w:t>
      </w:r>
      <w:r w:rsidR="002F0EDC">
        <w:rPr>
          <w:rFonts w:ascii="微软雅黑" w:hAnsi="微软雅黑" w:eastAsia="宋体"/>
          <w:color w:val="000000"/>
        </w:rPr>
        <w:t>C</w:t>
      </w:r>
    </w:p>
    <w:p w:rsidR="003A50E9" w:rsidRDefault="002F0EDC" w:rsidP="00B40AE9">
      <w:r>
        <w:rPr>
          <w:rFonts w:hint="eastAsia" w:ascii="微软雅黑" w:hAnsi="微软雅黑" w:eastAsia="宋体"/>
          <w:color w:val="000000"/>
        </w:rPr>
        <w:t>【解析】</w:t>
      </w:r>
      <w:r>
        <w:rPr>
          <w:rFonts w:ascii="微软雅黑" w:hAnsi="微软雅黑" w:eastAsia="宋体"/>
          <w:color w:val="000000"/>
        </w:rPr>
        <w:t>COMMIT</w:t>
      </w:r>
      <w:r>
        <w:rPr>
          <w:rFonts w:ascii="微软雅黑" w:hAnsi="微软雅黑" w:eastAsia="宋体"/>
          <w:color w:val="000000"/>
        </w:rPr>
        <w:t>是向数据库递交数据，</w:t>
      </w:r>
      <w:r>
        <w:rPr>
          <w:rFonts w:ascii="微软雅黑" w:hAnsi="微软雅黑" w:eastAsia="宋体"/>
          <w:color w:val="000000"/>
        </w:rPr>
        <w:t>ROLLBACK</w:t>
      </w:r>
      <w:r>
        <w:rPr>
          <w:rFonts w:ascii="微软雅黑" w:hAnsi="微软雅黑" w:eastAsia="宋体"/>
          <w:color w:val="000000"/>
        </w:rPr>
        <w:t>是回滚数据，</w:t>
      </w:r>
      <w:r>
        <w:rPr>
          <w:rFonts w:ascii="微软雅黑" w:hAnsi="微软雅黑" w:eastAsia="宋体"/>
          <w:color w:val="000000"/>
        </w:rPr>
        <w:t xml:space="preserve"> CREATE TABLE</w:t>
      </w:r>
      <w:r>
        <w:rPr>
          <w:rFonts w:ascii="微软雅黑" w:hAnsi="微软雅黑" w:eastAsia="宋体"/>
          <w:color w:val="000000"/>
        </w:rPr>
        <w:t>是创建表，而</w:t>
      </w:r>
      <w:r>
        <w:rPr>
          <w:rFonts w:ascii="微软雅黑" w:hAnsi="微软雅黑" w:eastAsia="宋体"/>
          <w:color w:val="000000"/>
        </w:rPr>
        <w:t>GRANT</w:t>
      </w:r>
      <w:r>
        <w:rPr>
          <w:rFonts w:ascii="微软雅黑" w:hAnsi="微软雅黑" w:eastAsia="宋体"/>
          <w:color w:val="000000"/>
        </w:rPr>
        <w:t>是用来对用户权限进行管理，可以实现数据存取的安全机制。</w:t>
      </w:r>
    </w:p>
    <w:p w:rsidR="003A50E9" w:rsidRDefault="005D7CC0" w:rsidP="00B40AE9">
      <w:r>
        <w:rPr>
          <w:rFonts w:ascii="微软雅黑" w:hAnsi="微软雅黑" w:eastAsia="宋体"/>
          <w:color w:val="000000"/>
        </w:rPr>
        <w:t>39</w:t>
      </w:r>
      <w:r>
        <w:rPr>
          <w:rFonts w:ascii="微软雅黑" w:hAnsi="微软雅黑" w:eastAsia="宋体"/>
          <w:color w:val="000000"/>
        </w:rPr>
        <w:t>、</w:t>
      </w:r>
      <w:r w:rsidR="00025C05">
        <w:rPr>
          <w:rFonts w:hint="eastAsia" w:ascii="微软雅黑" w:hAnsi="微软雅黑" w:eastAsia="宋体"/>
          <w:color w:val="000000"/>
        </w:rPr>
        <w:t>【答案】</w:t>
      </w:r>
      <w:r w:rsidR="00025C05">
        <w:rPr>
          <w:rFonts w:ascii="微软雅黑" w:hAnsi="微软雅黑" w:eastAsia="宋体"/>
          <w:color w:val="000000"/>
        </w:rPr>
        <w:t>C</w:t>
      </w:r>
    </w:p>
    <w:p w:rsidR="003A50E9" w:rsidRDefault="00D6092E" w:rsidP="00B40AE9">
      <w:r>
        <w:rPr>
          <w:rFonts w:ascii="微软雅黑" w:hAnsi="微软雅黑" w:eastAsia="宋体"/>
          <w:color w:val="000000"/>
        </w:rPr>
        <w:t>40</w:t>
      </w:r>
      <w:r>
        <w:rPr>
          <w:rFonts w:ascii="微软雅黑" w:hAnsi="微软雅黑" w:eastAsia="宋体"/>
          <w:color w:val="000000"/>
        </w:rPr>
        <w:t>、</w:t>
      </w:r>
      <w:r w:rsidR="009F38AD">
        <w:rPr>
          <w:rFonts w:hint="eastAsia" w:ascii="微软雅黑" w:hAnsi="微软雅黑" w:eastAsia="宋体"/>
          <w:color w:val="000000"/>
        </w:rPr>
        <w:t>【答案】</w:t>
      </w:r>
      <w:r w:rsidR="009F38AD">
        <w:rPr>
          <w:rFonts w:ascii="微软雅黑" w:hAnsi="微软雅黑" w:eastAsia="宋体"/>
          <w:color w:val="000000"/>
        </w:rPr>
        <w:t>B</w:t>
      </w:r>
    </w:p>
    <w:p>
      <w:r>
        <w:rPr>
          <w:rFonts w:ascii="微软雅黑" w:hAnsi="微软雅黑" w:eastAsia="宋体"/>
          <w:b/>
          <w:color w:val="000000"/>
          <w:sz w:val="32"/>
        </w:rPr>
        <w:t>四、简答题</w:t>
      </w:r>
    </w:p>
    <w:p w14:paraId="6C2083C7" w14:textId="7E9EFD10" w:rsidR="00BE52FC" w:rsidRPr="00BE52FC" w:rsidRDefault="007C7F01" w:rsidP="00BE52FC">
      <w:pPr>
        <w:ind w:left="0" w:firstLine="0"/>
      </w:pPr>
      <w:r>
        <w:rPr>
          <w:rFonts w:ascii="微软雅黑" w:hAnsi="微软雅黑" w:eastAsia="宋体"/>
          <w:color w:val="000000"/>
        </w:rPr>
        <w:t>41、</w:t>
      </w:r>
      <w:r w:rsidR="00BE52FC" w:rsidRPr="00BE52FC">
        <w:rPr>
          <w:rFonts w:ascii="微软雅黑" w:hAnsi="微软雅黑" w:eastAsia="宋体"/>
          <w:color w:val="000000"/>
        </w:rPr>
        <w:t>答：内存是计算机存储体系结构中能够被程序可控访问（相对于硬件控制的cache）的最高层次，是能够提供大量数据存储的最快的存储层。内存数据库具有几个重要特性：</w:t>
      </w:r>
    </w:p>
    <w:p w14:paraId="366C67D9" w14:textId="77777777" w:rsidR="00BE52FC" w:rsidRPr="00BE52FC" w:rsidRDefault="00BE52FC" w:rsidP="00BE52FC">
      <w:pPr>
        <w:ind w:left="0" w:firstLine="0"/>
      </w:pPr>
      <w:r w:rsidRPr="00BE52FC">
        <w:rPr>
          <w:rFonts w:ascii="微软雅黑" w:hAnsi="微软雅黑" w:eastAsia="宋体"/>
          <w:color w:val="000000"/>
        </w:rPr>
        <w:t>（1）</w:t>
      </w:r>
      <w:r w:rsidRPr="00BE52FC">
        <w:rPr>
          <w:rFonts w:ascii="微软雅黑" w:hAnsi="微软雅黑" w:eastAsia="宋体"/>
          <w:color w:val="000000"/>
        </w:rPr>
        <w:tab/>
        <w:t>高吞吐率和低访问延迟；</w:t>
      </w:r>
    </w:p>
    <w:p w14:paraId="77D8C1BA" w14:textId="77777777" w:rsidR="00BE52FC" w:rsidRPr="00BE52FC" w:rsidRDefault="00BE52FC" w:rsidP="00BE52FC">
      <w:pPr>
        <w:ind w:left="0" w:firstLine="0"/>
      </w:pPr>
      <w:r w:rsidRPr="00BE52FC">
        <w:rPr>
          <w:rFonts w:ascii="微软雅黑" w:hAnsi="微软雅黑" w:eastAsia="宋体"/>
          <w:color w:val="000000"/>
        </w:rPr>
        <w:t>（2）</w:t>
      </w:r>
      <w:r w:rsidRPr="00BE52FC">
        <w:rPr>
          <w:rFonts w:ascii="微软雅黑" w:hAnsi="微软雅黑" w:eastAsia="宋体"/>
          <w:color w:val="000000"/>
        </w:rPr>
        <w:tab/>
        <w:t>并行处理能力；</w:t>
      </w:r>
    </w:p>
    <w:p w14:paraId="4AB7F99A" w14:textId="76225677" w:rsidR="005A0225" w:rsidRPr="00BE52FC" w:rsidRDefault="00BE52FC" w:rsidP="00BE52FC">
      <w:pPr>
        <w:ind w:left="0" w:firstLine="0"/>
      </w:pPr>
      <w:r w:rsidRPr="00BE52FC">
        <w:rPr>
          <w:rFonts w:ascii="微软雅黑" w:hAnsi="微软雅黑" w:eastAsia="宋体"/>
          <w:color w:val="000000"/>
        </w:rPr>
        <w:t>（3）</w:t>
      </w:r>
      <w:r w:rsidRPr="00BE52FC">
        <w:rPr>
          <w:rFonts w:ascii="微软雅黑" w:hAnsi="微软雅黑" w:eastAsia="宋体"/>
          <w:color w:val="000000"/>
        </w:rPr>
        <w:tab/>
        <w:t>硬件相关性。</w:t>
      </w:r>
    </w:p>
    <w:p w:rsidR="009F35E5" w:rsidRDefault="00CC138D" w:rsidP="00B40AE9">
      <w:r>
        <w:rPr>
          <w:rFonts w:ascii="微软雅黑" w:hAnsi="微软雅黑" w:eastAsia="宋体"/>
          <w:color w:val="000000"/>
        </w:rPr>
        <w:t>42</w:t>
      </w:r>
      <w:r>
        <w:rPr>
          <w:rFonts w:ascii="微软雅黑" w:hAnsi="微软雅黑" w:eastAsia="宋体"/>
          <w:color w:val="000000"/>
        </w:rPr>
        <w:t>、</w:t>
      </w:r>
      <w:r w:rsidR="009F35E5">
        <w:rPr>
          <w:rFonts w:hint="eastAsia" w:ascii="微软雅黑" w:hAnsi="微软雅黑" w:eastAsia="宋体"/>
          <w:color w:val="000000"/>
        </w:rPr>
        <w:t>答：①可以用聚集文件提高查询性能。因为聚集文件将不同关系表中有关联关系的记录存储在一起，减少了系统的物理</w:t>
      </w:r>
      <w:r w:rsidR="009F35E5">
        <w:rPr>
          <w:rFonts w:ascii="微软雅黑" w:hAnsi="微软雅黑" w:eastAsia="宋体"/>
          <w:color w:val="000000"/>
        </w:rPr>
        <w:t>I/O</w:t>
      </w:r>
      <w:r w:rsidR="009F35E5">
        <w:rPr>
          <w:rFonts w:ascii="微软雅黑" w:hAnsi="微软雅黑" w:eastAsia="宋体"/>
          <w:color w:val="000000"/>
        </w:rPr>
        <w:t>操作次数，提高了查询性能。</w:t>
      </w:r>
    </w:p>
    <w:p w:rsidR="009F35E5" w:rsidRDefault="009F35E5" w:rsidP="00B40AE9">
      <w:r>
        <w:rPr>
          <w:rFonts w:hint="eastAsia" w:ascii="微软雅黑" w:hAnsi="微软雅黑" w:eastAsia="宋体"/>
          <w:color w:val="000000"/>
        </w:rPr>
        <w:t>②此索引不能提高该语句的查询速度。因为该索引是建立在</w:t>
      </w:r>
    </w:p>
    <w:p w:rsidR="003A50E9" w:rsidRDefault="009F35E5" w:rsidP="00B40AE9">
      <w:r>
        <w:rPr>
          <w:rFonts w:ascii="微软雅黑" w:hAnsi="微软雅黑" w:eastAsia="宋体"/>
          <w:color w:val="000000"/>
        </w:rPr>
        <w:t>SNAME</w:t>
      </w:r>
      <w:r>
        <w:rPr>
          <w:rFonts w:ascii="微软雅黑" w:hAnsi="微软雅黑" w:eastAsia="宋体"/>
          <w:color w:val="000000"/>
        </w:rPr>
        <w:t>上的非聚集索引，以</w:t>
      </w:r>
      <w:r>
        <w:rPr>
          <w:rFonts w:ascii="微软雅黑" w:hAnsi="微软雅黑" w:eastAsia="宋体"/>
          <w:color w:val="000000"/>
        </w:rPr>
        <w:t>SNAME</w:t>
      </w:r>
      <w:r>
        <w:rPr>
          <w:rFonts w:ascii="微软雅黑" w:hAnsi="微软雅黑" w:eastAsia="宋体"/>
          <w:color w:val="000000"/>
        </w:rPr>
        <w:t>首字母排序，而查询语句查询的名字是最后一个</w:t>
      </w:r>
      <w:r>
        <w:rPr>
          <w:rFonts w:ascii="微软雅黑" w:hAnsi="微软雅黑" w:eastAsia="宋体"/>
          <w:color w:val="000000"/>
        </w:rPr>
        <w:t>“</w:t>
      </w:r>
      <w:r>
        <w:rPr>
          <w:rFonts w:ascii="微软雅黑" w:hAnsi="微软雅黑" w:eastAsia="宋体"/>
          <w:color w:val="000000"/>
        </w:rPr>
        <w:t>华</w:t>
      </w:r>
      <w:r>
        <w:rPr>
          <w:rFonts w:ascii="微软雅黑" w:hAnsi="微软雅黑" w:eastAsia="宋体"/>
          <w:color w:val="000000"/>
        </w:rPr>
        <w:t>”</w:t>
      </w:r>
      <w:r>
        <w:rPr>
          <w:rFonts w:ascii="微软雅黑" w:hAnsi="微软雅黑" w:eastAsia="宋体"/>
          <w:color w:val="000000"/>
        </w:rPr>
        <w:t>的</w:t>
      </w:r>
      <w:r>
        <w:rPr>
          <w:rFonts w:ascii="微软雅黑" w:hAnsi="微软雅黑" w:eastAsia="宋体"/>
          <w:color w:val="000000"/>
        </w:rPr>
        <w:t>SNAME</w:t>
      </w:r>
      <w:r>
        <w:rPr>
          <w:rFonts w:ascii="微软雅黑" w:hAnsi="微软雅黑" w:eastAsia="宋体"/>
          <w:color w:val="000000"/>
        </w:rPr>
        <w:t>，所以仍然需要全部扫描</w:t>
      </w:r>
      <w:r>
        <w:rPr>
          <w:rFonts w:ascii="微软雅黑" w:hAnsi="微软雅黑" w:eastAsia="宋体"/>
          <w:color w:val="000000"/>
        </w:rPr>
        <w:t>students</w:t>
      </w:r>
      <w:r>
        <w:rPr>
          <w:rFonts w:ascii="微软雅黑" w:hAnsi="微软雅黑" w:eastAsia="宋体"/>
          <w:color w:val="000000"/>
        </w:rPr>
        <w:t>表，因此不能提高该语句的查询速度。</w:t>
      </w:r>
    </w:p>
    <w:p w:rsidR="00CC2EEA" w:rsidRDefault="0008011A" w:rsidP="00B40AE9">
      <w:r>
        <w:rPr>
          <w:rFonts w:ascii="微软雅黑" w:hAnsi="微软雅黑" w:eastAsia="宋体"/>
          <w:color w:val="000000"/>
        </w:rPr>
        <w:t>43</w:t>
      </w:r>
      <w:r>
        <w:rPr>
          <w:rFonts w:ascii="微软雅黑" w:hAnsi="微软雅黑" w:eastAsia="宋体"/>
          <w:color w:val="000000"/>
        </w:rPr>
        <w:t>、</w:t>
      </w:r>
      <w:r w:rsidR="00CC2EEA">
        <w:rPr>
          <w:rFonts w:hint="eastAsia" w:ascii="微软雅黑" w:hAnsi="微软雅黑" w:eastAsia="宋体"/>
          <w:color w:val="000000"/>
        </w:rPr>
        <w:t>答：（</w:t>
      </w:r>
      <w:r w:rsidR="00CC2EEA">
        <w:rPr>
          <w:rFonts w:ascii="微软雅黑" w:hAnsi="微软雅黑" w:eastAsia="宋体"/>
          <w:color w:val="000000"/>
        </w:rPr>
        <w:t>1</w:t>
      </w:r>
      <w:r w:rsidR="00CC2EEA">
        <w:rPr>
          <w:rFonts w:ascii="微软雅黑" w:hAnsi="微软雅黑" w:eastAsia="宋体"/>
          <w:color w:val="000000"/>
        </w:rPr>
        <w:t>）数据与程序的物理独立性：当数据库的存储结构改变，由数据库管理员对模式</w:t>
      </w:r>
      <w:r w:rsidR="00CC2EEA">
        <w:rPr>
          <w:rFonts w:ascii="微软雅黑" w:hAnsi="微软雅黑" w:eastAsia="宋体"/>
          <w:color w:val="000000"/>
        </w:rPr>
        <w:t>/</w:t>
      </w:r>
      <w:r w:rsidR="00CC2EEA">
        <w:rPr>
          <w:rFonts w:ascii="微软雅黑" w:hAnsi="微软雅黑" w:eastAsia="宋体"/>
          <w:color w:val="000000"/>
        </w:rPr>
        <w:t>内模式映像做相应改变，可以使模式保持不变，从而应用程序也不必改变，保证了数据与程序的物理独立性，简称数据的物理独立性。</w:t>
      </w:r>
    </w:p>
    <w:p w:rsidR="00CC2EEA" w:rsidRDefault="00CC2EEA"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）数据与程序的逻辑独立性：当模式改变时（例如增加新的关系、新的属性、改变属性的数据类型等），由数据库管理员对各个外模式</w:t>
      </w:r>
      <w:r>
        <w:rPr>
          <w:rFonts w:ascii="微软雅黑" w:hAnsi="微软雅黑" w:eastAsia="宋体"/>
          <w:color w:val="000000"/>
        </w:rPr>
        <w:t>/</w:t>
      </w:r>
      <w:r>
        <w:rPr>
          <w:rFonts w:ascii="微软雅黑" w:hAnsi="微软雅黑" w:eastAsia="宋体"/>
          <w:color w:val="000000"/>
        </w:rPr>
        <w:t>模式的映像做相应改变，可以使外模式保持不变。应用程序是依据数据的外模式编写的，从而应用程序不必修改，保证了数据与程序的逻辑独立性，简称数据的逻辑独立性。</w:t>
      </w:r>
    </w:p>
    <w:p w:rsidR="00CC2EEA" w:rsidRDefault="00CC2EEA"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）数据库管理系统在三级模式之</w:t>
      </w:r>
      <w:r>
        <w:rPr>
          <w:rFonts w:hint="eastAsia" w:ascii="微软雅黑" w:hAnsi="微软雅黑" w:eastAsia="宋体"/>
          <w:color w:val="000000"/>
        </w:rPr>
        <w:t>间提供的两层映像保证了数据库系统中的数据能够具有较高的逻辑独立性和物理独立性。</w:t>
      </w:r>
    </w:p>
    <w:p w:rsidR="00CC2EEA" w:rsidRDefault="00CC2EEA" w:rsidP="00B40AE9">
      <w:r>
        <w:rPr>
          <w:rFonts w:ascii="微软雅黑" w:hAnsi="微软雅黑" w:eastAsia="宋体"/>
          <w:color w:val="000000"/>
        </w:rPr>
        <w:t xml:space="preserve">16 </w:t>
      </w:r>
      <w:r>
        <w:rPr>
          <w:rFonts w:ascii="微软雅黑" w:hAnsi="微软雅黑" w:eastAsia="宋体"/>
          <w:color w:val="000000"/>
        </w:rPr>
        <w:t>、试述数据库系统的组成。</w:t>
      </w:r>
    </w:p>
    <w:p w:rsidR="00CC2EEA" w:rsidRDefault="00CC2EEA" w:rsidP="00B40AE9">
      <w:r>
        <w:rPr>
          <w:rFonts w:hint="eastAsia" w:ascii="微软雅黑" w:hAnsi="微软雅黑" w:eastAsia="宋体"/>
          <w:color w:val="000000"/>
        </w:rPr>
        <w:t>答：数据库系统一般由数据库、数据库管理系统（及其开发工具）、应用系统、数据库管理员和用户构成。</w:t>
      </w:r>
    </w:p>
    <w:p w:rsidR="00CC2EEA" w:rsidRDefault="00CC2EEA" w:rsidP="00B40AE9">
      <w:r>
        <w:rPr>
          <w:rFonts w:hint="eastAsia" w:ascii="微软雅黑" w:hAnsi="微软雅黑" w:eastAsia="宋体"/>
          <w:color w:val="000000"/>
        </w:rPr>
        <w:t>（</w:t>
      </w:r>
      <w:r>
        <w:rPr>
          <w:rFonts w:ascii="微软雅黑" w:hAnsi="微软雅黑" w:eastAsia="宋体"/>
          <w:color w:val="000000"/>
        </w:rPr>
        <w:t>1</w:t>
      </w:r>
      <w:r>
        <w:rPr>
          <w:rFonts w:ascii="微软雅黑" w:hAnsi="微软雅黑" w:eastAsia="宋体"/>
          <w:color w:val="000000"/>
        </w:rPr>
        <w:t>）硬件平台及数据库。由于数据库系统数据量都很大，加之</w:t>
      </w:r>
    </w:p>
    <w:p w:rsidR="00CC2EEA" w:rsidRDefault="00CC2EEA" w:rsidP="00B40AE9">
      <w:r>
        <w:rPr>
          <w:rFonts w:ascii="微软雅黑" w:hAnsi="微软雅黑" w:eastAsia="宋体"/>
          <w:color w:val="000000"/>
        </w:rPr>
        <w:t>DBMS</w:t>
      </w:r>
      <w:r>
        <w:rPr>
          <w:rFonts w:ascii="微软雅黑" w:hAnsi="微软雅黑" w:eastAsia="宋体"/>
          <w:color w:val="000000"/>
        </w:rPr>
        <w:t>丰富的功能使得自身的规模也很大，因此整个数据库系统对硬件资源提出了较高的要求：</w:t>
      </w:r>
      <w:r>
        <w:rPr>
          <w:rFonts w:ascii="微软雅黑" w:hAnsi="微软雅黑" w:eastAsia="宋体"/>
          <w:color w:val="000000"/>
        </w:rPr>
        <w:t>①</w:t>
      </w:r>
      <w:r>
        <w:rPr>
          <w:rFonts w:ascii="微软雅黑" w:hAnsi="微软雅黑" w:eastAsia="宋体"/>
          <w:color w:val="000000"/>
        </w:rPr>
        <w:t>要有足够大的内存，存放操作系统、</w:t>
      </w:r>
      <w:r>
        <w:rPr>
          <w:rFonts w:ascii="微软雅黑" w:hAnsi="微软雅黑" w:eastAsia="宋体"/>
          <w:color w:val="000000"/>
        </w:rPr>
        <w:t xml:space="preserve">DBMS </w:t>
      </w:r>
      <w:r>
        <w:rPr>
          <w:rFonts w:ascii="微软雅黑" w:hAnsi="微软雅黑" w:eastAsia="宋体"/>
          <w:color w:val="000000"/>
        </w:rPr>
        <w:t>的核心模块、数据缓冲区和应用程序；</w:t>
      </w:r>
      <w:r>
        <w:rPr>
          <w:rFonts w:ascii="微软雅黑" w:hAnsi="微软雅黑" w:eastAsia="宋体"/>
          <w:color w:val="000000"/>
        </w:rPr>
        <w:t>②</w:t>
      </w:r>
      <w:r>
        <w:rPr>
          <w:rFonts w:ascii="微软雅黑" w:hAnsi="微软雅黑" w:eastAsia="宋体"/>
          <w:color w:val="000000"/>
        </w:rPr>
        <w:t>有足够的大的磁盘或磁盘阵列等设备存放数据库，有足够的磁带（或光盘）作数据备份；</w:t>
      </w:r>
      <w:r>
        <w:rPr>
          <w:rFonts w:hint="eastAsia" w:ascii="微软雅黑" w:hAnsi="微软雅黑" w:eastAsia="宋体"/>
          <w:color w:val="000000"/>
        </w:rPr>
        <w:t>③要求系统有较高的通道能力，以提高数据传送率。</w:t>
      </w:r>
    </w:p>
    <w:p w:rsidR="00CC2EEA" w:rsidRDefault="00CC2EEA"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）软件。</w:t>
      </w:r>
      <w:r>
        <w:rPr>
          <w:rFonts w:ascii="微软雅黑" w:hAnsi="微软雅黑" w:eastAsia="宋体"/>
          <w:color w:val="000000"/>
        </w:rPr>
        <w:t>① DBMS</w:t>
      </w:r>
      <w:r>
        <w:rPr>
          <w:rFonts w:ascii="微软雅黑" w:hAnsi="微软雅黑" w:eastAsia="宋体"/>
          <w:color w:val="000000"/>
        </w:rPr>
        <w:t>；</w:t>
      </w:r>
      <w:r>
        <w:rPr>
          <w:rFonts w:ascii="微软雅黑" w:hAnsi="微软雅黑" w:eastAsia="宋体"/>
          <w:color w:val="000000"/>
        </w:rPr>
        <w:t>②</w:t>
      </w:r>
      <w:r>
        <w:rPr>
          <w:rFonts w:ascii="微软雅黑" w:hAnsi="微软雅黑" w:eastAsia="宋体"/>
          <w:color w:val="000000"/>
        </w:rPr>
        <w:t>支持</w:t>
      </w:r>
      <w:r>
        <w:rPr>
          <w:rFonts w:ascii="微软雅黑" w:hAnsi="微软雅黑" w:eastAsia="宋体"/>
          <w:color w:val="000000"/>
        </w:rPr>
        <w:t>DBMS</w:t>
      </w:r>
      <w:r>
        <w:rPr>
          <w:rFonts w:ascii="微软雅黑" w:hAnsi="微软雅黑" w:eastAsia="宋体"/>
          <w:color w:val="000000"/>
        </w:rPr>
        <w:t>运行的操作系统；</w:t>
      </w:r>
      <w:r>
        <w:rPr>
          <w:rFonts w:ascii="微软雅黑" w:hAnsi="微软雅黑" w:eastAsia="宋体"/>
          <w:color w:val="000000"/>
        </w:rPr>
        <w:t>③</w:t>
      </w:r>
      <w:r>
        <w:rPr>
          <w:rFonts w:ascii="微软雅黑" w:hAnsi="微软雅黑" w:eastAsia="宋体"/>
          <w:color w:val="000000"/>
        </w:rPr>
        <w:t>具有与数据库接口的高级语言及其编译系统；</w:t>
      </w:r>
      <w:r>
        <w:rPr>
          <w:rFonts w:ascii="微软雅黑" w:hAnsi="微软雅黑" w:eastAsia="宋体"/>
          <w:color w:val="000000"/>
        </w:rPr>
        <w:t>④</w:t>
      </w:r>
      <w:r>
        <w:rPr>
          <w:rFonts w:ascii="微软雅黑" w:hAnsi="微软雅黑" w:eastAsia="宋体"/>
          <w:color w:val="000000"/>
        </w:rPr>
        <w:t>以</w:t>
      </w:r>
      <w:r>
        <w:rPr>
          <w:rFonts w:ascii="微软雅黑" w:hAnsi="微软雅黑" w:eastAsia="宋体"/>
          <w:color w:val="000000"/>
        </w:rPr>
        <w:t>DBMS</w:t>
      </w:r>
      <w:r>
        <w:rPr>
          <w:rFonts w:ascii="微软雅黑" w:hAnsi="微软雅黑" w:eastAsia="宋体"/>
          <w:color w:val="000000"/>
        </w:rPr>
        <w:t>为核心的应用开发工具；</w:t>
      </w:r>
      <w:r>
        <w:rPr>
          <w:rFonts w:ascii="微软雅黑" w:hAnsi="微软雅黑" w:eastAsia="宋体"/>
          <w:color w:val="000000"/>
        </w:rPr>
        <w:t>⑤</w:t>
      </w:r>
      <w:r>
        <w:rPr>
          <w:rFonts w:ascii="微软雅黑" w:hAnsi="微软雅黑" w:eastAsia="宋体"/>
          <w:color w:val="000000"/>
        </w:rPr>
        <w:t>为特定应用环境开发的数据库应用系统。</w:t>
      </w:r>
    </w:p>
    <w:p w:rsidR="00CC2EEA" w:rsidRDefault="00CC2EEA"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）人员。开发、管理和使用数据库系统的人员主要是：数据库管理员、系统分析员和数据库设计人员、应用程序员和最终用户。</w:t>
      </w:r>
    </w:p>
    <w:p w:rsidR="00CC2EEA" w:rsidRDefault="00CC2EEA" w:rsidP="00B40AE9">
      <w:r>
        <w:rPr>
          <w:rFonts w:ascii="微软雅黑" w:hAnsi="微软雅黑" w:eastAsia="宋体"/>
          <w:color w:val="000000"/>
        </w:rPr>
        <w:t xml:space="preserve">17 </w:t>
      </w:r>
      <w:r>
        <w:rPr>
          <w:rFonts w:ascii="微软雅黑" w:hAnsi="微软雅黑" w:eastAsia="宋体"/>
          <w:color w:val="000000"/>
        </w:rPr>
        <w:t>、试述数据库管理员、系统分析员、数据库设计人员、应用程序员的职责。</w:t>
      </w:r>
    </w:p>
    <w:p w:rsidR="00CC2EEA" w:rsidRDefault="00CC2EEA" w:rsidP="00B40AE9">
      <w:r>
        <w:rPr>
          <w:rFonts w:hint="eastAsia" w:ascii="微软雅黑" w:hAnsi="微软雅黑" w:eastAsia="宋体"/>
          <w:color w:val="000000"/>
        </w:rPr>
        <w:t>答：（</w:t>
      </w:r>
      <w:r>
        <w:rPr>
          <w:rFonts w:ascii="微软雅黑" w:hAnsi="微软雅黑" w:eastAsia="宋体"/>
          <w:color w:val="000000"/>
        </w:rPr>
        <w:t>1</w:t>
      </w:r>
      <w:r>
        <w:rPr>
          <w:rFonts w:ascii="微软雅黑" w:hAnsi="微软雅黑" w:eastAsia="宋体"/>
          <w:color w:val="000000"/>
        </w:rPr>
        <w:t>）数据库管理员：负责全面地管理和控制数据库系统。具体职责包括：</w:t>
      </w:r>
    </w:p>
    <w:p w:rsidR="00CC2EEA" w:rsidRDefault="00CC2EEA" w:rsidP="00B40AE9">
      <w:r>
        <w:rPr>
          <w:rFonts w:hint="eastAsia" w:ascii="微软雅黑" w:hAnsi="微软雅黑" w:eastAsia="宋体"/>
          <w:color w:val="000000"/>
        </w:rPr>
        <w:t>①决定数据库的信息内容和结构。</w:t>
      </w:r>
    </w:p>
    <w:p w:rsidR="00CC2EEA" w:rsidRDefault="00CC2EEA" w:rsidP="00B40AE9">
      <w:r>
        <w:rPr>
          <w:rFonts w:hint="eastAsia" w:ascii="微软雅黑" w:hAnsi="微软雅黑" w:eastAsia="宋体"/>
          <w:color w:val="000000"/>
        </w:rPr>
        <w:t>②决定数据库的存储结构和存取策略。</w:t>
      </w:r>
    </w:p>
    <w:p w:rsidR="00CC2EEA" w:rsidRDefault="00CC2EEA" w:rsidP="00B40AE9">
      <w:r>
        <w:rPr>
          <w:rFonts w:hint="eastAsia" w:ascii="微软雅黑" w:hAnsi="微软雅黑" w:eastAsia="宋体"/>
          <w:color w:val="000000"/>
        </w:rPr>
        <w:t>③定义数据的安全性要求和完整性约束条件。</w:t>
      </w:r>
    </w:p>
    <w:p w:rsidR="00CC2EEA" w:rsidRDefault="00CC2EEA" w:rsidP="00B40AE9">
      <w:r>
        <w:rPr>
          <w:rFonts w:hint="eastAsia" w:ascii="微软雅黑" w:hAnsi="微软雅黑" w:eastAsia="宋体"/>
          <w:color w:val="000000"/>
        </w:rPr>
        <w:t>④监督和控制数据库的使用和运行。</w:t>
      </w:r>
    </w:p>
    <w:p w:rsidR="00CC2EEA" w:rsidRDefault="00CC2EEA" w:rsidP="00B40AE9">
      <w:r>
        <w:rPr>
          <w:rFonts w:hint="eastAsia" w:ascii="微软雅黑" w:hAnsi="微软雅黑" w:eastAsia="宋体"/>
          <w:color w:val="000000"/>
        </w:rPr>
        <w:t>⑤数据库的改进和重组重构。</w:t>
      </w:r>
    </w:p>
    <w:p w:rsidR="00CC2EEA" w:rsidRDefault="00CC2EEA"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）系统分析员：系统分析员负责应用系统的需求分析和规范说明，要和用户及</w:t>
      </w:r>
      <w:r>
        <w:rPr>
          <w:rFonts w:ascii="微软雅黑" w:hAnsi="微软雅黑" w:eastAsia="宋体"/>
          <w:color w:val="000000"/>
        </w:rPr>
        <w:t>DBA</w:t>
      </w:r>
      <w:r>
        <w:rPr>
          <w:rFonts w:ascii="微软雅黑" w:hAnsi="微软雅黑" w:eastAsia="宋体"/>
          <w:color w:val="000000"/>
        </w:rPr>
        <w:t>相结合，确定系统的硬件软件配置，并参与数据库系统的概要设计。</w:t>
      </w:r>
    </w:p>
    <w:p w:rsidR="00CC2EEA" w:rsidRDefault="00CC2EEA"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数据库设计人员：数据库设计人员负责数据库中数据的确定、数据库各级模式的设计。数据库设计人员必须参加用户需求调查和系统分析，然后进行数据库设计。在很多情况下，数据库设计人员就由数据库管理员担任。</w:t>
      </w:r>
    </w:p>
    <w:p w:rsidR="00CC2EEA" w:rsidRDefault="00CC2EEA"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）应用程序员：应用程</w:t>
      </w:r>
      <w:r>
        <w:rPr>
          <w:rFonts w:hint="eastAsia" w:ascii="微软雅黑" w:hAnsi="微软雅黑" w:eastAsia="宋体"/>
          <w:color w:val="000000"/>
        </w:rPr>
        <w:t>序员负责设计和编写应用系统的程序模块，并进行调试和安装。</w:t>
      </w:r>
    </w:p>
    <w:p w:rsidR="003A50E9" w:rsidRDefault="003A50E9" w:rsidP="00B40AE9"/>
    <w:p w14:paraId="3887CA7A" w14:textId="3D10F796" w:rsidR="007B2EB2" w:rsidRDefault="00571527" w:rsidP="007B2EB2">
      <w:pPr>
        <w:spacing w:after="106"/>
        <w:ind w:right="0"/>
      </w:pPr>
      <w:r>
        <w:rPr>
          <w:rFonts w:ascii="微软雅黑" w:hAnsi="微软雅黑" w:eastAsia="宋体"/>
          <w:color w:val="000000"/>
        </w:rPr>
        <w:t>44、</w:t>
      </w:r>
      <w:r w:rsidR="007B2EB2">
        <w:rPr>
          <w:rFonts w:ascii="微软雅黑" w:hAnsi="微软雅黑" w:eastAsia="宋体"/>
          <w:color w:val="000000"/>
        </w:rPr>
        <w:t>答：</w:t>
      </w:r>
      <w:r w:rsidR="007B2EB2">
        <w:rPr>
          <w:rFonts w:ascii="微软雅黑" w:hAnsi="微软雅黑" w:eastAsia="宋体"/>
          <w:color w:val="000000"/>
        </w:rPr>
        <w:t>（</w:t>
      </w:r>
      <w:r w:rsidR="007B2EB2">
        <w:rPr>
          <w:rFonts w:ascii="微软雅黑" w:eastAsia="宋体" w:hAnsi="微软雅黑" w:cs="Times New Roman"/>
          <w:color w:val="000000"/>
        </w:rPr>
        <w:t>1</w:t>
      </w:r>
      <w:r w:rsidR="007B2EB2">
        <w:rPr>
          <w:rFonts w:ascii="微软雅黑" w:hAnsi="微软雅黑" w:eastAsia="宋体"/>
          <w:color w:val="000000"/>
        </w:rPr>
        <w:t>）从</w:t>
      </w:r>
      <w:r w:rsidR="007B2EB2">
        <w:rPr>
          <w:rFonts w:ascii="微软雅黑" w:eastAsia="宋体" w:hAnsi="微软雅黑" w:cs="Times New Roman"/>
          <w:color w:val="000000"/>
        </w:rPr>
        <w:t>F</w:t>
      </w:r>
      <w:r w:rsidR="007B2EB2">
        <w:rPr>
          <w:rFonts w:ascii="微软雅黑" w:hAnsi="微软雅黑" w:eastAsia="宋体"/>
          <w:color w:val="000000"/>
        </w:rPr>
        <w:t>中看出，候选码至少包含</w:t>
      </w:r>
      <w:r w:rsidR="007B2EB2">
        <w:rPr>
          <w:rFonts w:ascii="微软雅黑" w:eastAsia="宋体" w:hAnsi="微软雅黑" w:cs="Times New Roman"/>
          <w:color w:val="000000"/>
        </w:rPr>
        <w:t>BE</w:t>
      </w:r>
      <w:r w:rsidR="007B2EB2">
        <w:rPr>
          <w:rFonts w:ascii="微软雅黑" w:hAnsi="微软雅黑" w:eastAsia="宋体"/>
          <w:color w:val="000000"/>
        </w:rPr>
        <w:t>（因为它们不依赖于任何属性），而（</w:t>
      </w:r>
      <w:r w:rsidR="007B2EB2">
        <w:rPr>
          <w:rFonts w:ascii="微软雅黑" w:eastAsia="宋体" w:hAnsi="微软雅黑" w:cs="Times New Roman"/>
          <w:color w:val="000000"/>
        </w:rPr>
        <w:t>BE</w:t>
      </w:r>
      <w:r w:rsidR="007B2EB2">
        <w:rPr>
          <w:rFonts w:ascii="微软雅黑" w:hAnsi="微软雅黑" w:eastAsia="宋体"/>
          <w:color w:val="000000"/>
        </w:rPr>
        <w:t>）</w:t>
      </w:r>
      <w:r w:rsidR="007B2EB2">
        <w:rPr>
          <w:rFonts w:ascii="微软雅黑" w:hAnsi="微软雅黑" w:eastAsia="宋体"/>
          <w:color w:val="000000"/>
          <w:vertAlign w:val="superscript"/>
        </w:rPr>
        <w:t>＋</w:t>
      </w:r>
      <w:r w:rsidR="007B2EB2">
        <w:rPr>
          <w:rFonts w:ascii="微软雅黑" w:hAnsi="微软雅黑" w:eastAsia="宋体"/>
          <w:color w:val="000000"/>
        </w:rPr>
        <w:t>＝</w:t>
      </w:r>
      <w:r w:rsidR="007B2EB2">
        <w:rPr>
          <w:rFonts w:ascii="微软雅黑" w:eastAsia="宋体" w:hAnsi="微软雅黑" w:cs="Times New Roman"/>
          <w:color w:val="000000"/>
        </w:rPr>
        <w:t>ABCDE</w:t>
      </w:r>
      <w:r w:rsidR="007B2EB2">
        <w:rPr>
          <w:rFonts w:ascii="微软雅黑" w:hAnsi="微软雅黑" w:eastAsia="宋体"/>
          <w:color w:val="000000"/>
        </w:rPr>
        <w:t>，所以</w:t>
      </w:r>
      <w:r w:rsidR="007B2EB2">
        <w:rPr>
          <w:rFonts w:ascii="微软雅黑" w:eastAsia="宋体" w:hAnsi="微软雅黑" w:cs="Times New Roman"/>
          <w:color w:val="000000"/>
        </w:rPr>
        <w:t>BE</w:t>
      </w:r>
      <w:r w:rsidR="007B2EB2">
        <w:rPr>
          <w:rFonts w:ascii="微软雅黑" w:hAnsi="微软雅黑" w:eastAsia="宋体"/>
          <w:color w:val="000000"/>
        </w:rPr>
        <w:t>是</w:t>
      </w:r>
      <w:r w:rsidR="007B2EB2">
        <w:rPr>
          <w:rFonts w:ascii="微软雅黑" w:eastAsia="宋体" w:hAnsi="微软雅黑" w:cs="Times New Roman"/>
          <w:color w:val="000000"/>
        </w:rPr>
        <w:t>R</w:t>
      </w:r>
      <w:r w:rsidR="007B2EB2">
        <w:rPr>
          <w:rFonts w:ascii="微软雅黑" w:hAnsi="微软雅黑" w:eastAsia="宋体"/>
          <w:color w:val="000000"/>
        </w:rPr>
        <w:t>的唯一候选码。</w:t>
      </w:r>
    </w:p>
    <w:p w14:paraId="4C6F795F" w14:textId="06AE52E9" w:rsidR="007B2EB2" w:rsidRDefault="007B2EB2" w:rsidP="007B2EB2">
      <w:pPr>
        <w:spacing w:after="0"/>
        <w:ind w:left="218" w:right="0" w:firstLine="0"/>
      </w:pPr>
      <w:r>
        <w:rPr>
          <w:rFonts w:ascii="微软雅黑" w:hAnsi="微软雅黑" w:eastAsia="宋体"/>
          <w:color w:val="000000"/>
          <w:szCs w:val="30"/>
          <w:u w:color="000000"/>
        </w:rPr>
        <w:t>（2）</w:t>
      </w:r>
      <w:r>
        <w:rPr>
          <w:rFonts w:ascii="微软雅黑" w:eastAsia="宋体" w:hAnsi="微软雅黑" w:cs="Times New Roman"/>
          <w:color w:val="000000"/>
        </w:rPr>
        <w:t>P</w:t>
      </w:r>
      <w:r>
        <w:rPr>
          <w:rFonts w:ascii="微软雅黑" w:hAnsi="微软雅黑" w:eastAsia="宋体"/>
          <w:color w:val="000000"/>
        </w:rPr>
        <w:t>的无损连接性判断结果如图</w:t>
      </w:r>
      <w:r>
        <w:rPr>
          <w:rFonts w:ascii="微软雅黑" w:eastAsia="宋体" w:hAnsi="微软雅黑" w:cs="Times New Roman"/>
          <w:color w:val="000000"/>
        </w:rPr>
        <w:t>6-4</w:t>
      </w:r>
      <w:r>
        <w:rPr>
          <w:rFonts w:ascii="微软雅黑" w:hAnsi="微软雅黑" w:eastAsia="宋体"/>
          <w:color w:val="000000"/>
        </w:rPr>
        <w:t>所示，其中没有全</w:t>
      </w:r>
      <w:r>
        <w:rPr>
          <w:rFonts w:ascii="微软雅黑" w:eastAsia="宋体" w:hAnsi="微软雅黑" w:cs="Times New Roman"/>
          <w:color w:val="000000"/>
        </w:rPr>
        <w:t>a</w:t>
      </w:r>
      <w:r>
        <w:rPr>
          <w:rFonts w:ascii="微软雅黑" w:hAnsi="微软雅黑" w:eastAsia="宋体"/>
          <w:color w:val="000000"/>
        </w:rPr>
        <w:t>行，由此判定</w:t>
      </w:r>
      <w:r>
        <w:rPr>
          <w:rFonts w:ascii="微软雅黑" w:eastAsia="宋体" w:hAnsi="微软雅黑" w:cs="Times New Roman"/>
          <w:color w:val="000000"/>
        </w:rPr>
        <w:t>P</w:t>
      </w:r>
      <w:r>
        <w:rPr>
          <w:rFonts w:ascii="微软雅黑" w:hAnsi="微软雅黑" w:eastAsia="宋体"/>
          <w:color w:val="000000"/>
        </w:rPr>
        <w:t>不具有无损连接性。</w:t>
      </w:r>
    </w:p>
    <w:p w14:paraId="6B8FFD30" w14:textId="77777777" w:rsidR="007B2EB2" w:rsidRDefault="007B2EB2" w:rsidP="007B2EB2">
      <w:pPr>
        <w:spacing w:after="226" w:line="259" w:lineRule="auto"/>
        <w:ind w:left="1635" w:right="0" w:firstLine="0"/>
      </w:pPr>
      <w:r>
        <w:rPr>
          <w:rFonts w:ascii="微软雅黑" w:hAnsi="微软雅黑" w:eastAsia="宋体"/>
          <w:noProof/>
          <w:color w:val="000000"/>
        </w:rPr>
        <w:drawing>
          <wp:inline distT="0" distB="0" distL="0" distR="0" wp14:anchorId="7C2E3E5C" wp14:editId="151B39F9">
            <wp:extent cx="3876675" cy="1514475"/>
            <wp:effectExtent l="0" t="0" r="0" b="0"/>
            <wp:docPr id="9" name="Picture 5897"/>
            <wp:cNvGraphicFramePr/>
            <a:graphic xmlns:a="http://schemas.openxmlformats.org/drawingml/2006/main">
              <a:graphicData uri="http://schemas.openxmlformats.org/drawingml/2006/picture">
                <pic:pic xmlns:pic="http://schemas.openxmlformats.org/drawingml/2006/picture">
                  <pic:nvPicPr>
                    <pic:cNvPr id="9" name="Picture 5897"/>
                    <pic:cNvPicPr/>
                  </pic:nvPicPr>
                  <pic:blipFill>
                    <a:blip r:embed="rId15"/>
                    <a:stretch>
                      <a:fillRect/>
                    </a:stretch>
                  </pic:blipFill>
                  <pic:spPr>
                    <a:xfrm>
                      <a:off x="0" y="0"/>
                      <a:ext cx="3876675" cy="1514475"/>
                    </a:xfrm>
                    <a:prstGeom prst="rect">
                      <a:avLst/>
                    </a:prstGeom>
                  </pic:spPr>
                </pic:pic>
              </a:graphicData>
            </a:graphic>
          </wp:inline>
        </w:drawing>
      </w:r>
    </w:p>
    <w:p w14:paraId="0DF105D0" w14:textId="77777777" w:rsidR="007B2EB2" w:rsidRDefault="007B2EB2" w:rsidP="007B2EB2">
      <w:pPr>
        <w:spacing w:after="183" w:line="265" w:lineRule="auto"/>
        <w:ind w:right="0"/>
        <w:jc w:val="center"/>
      </w:pPr>
      <w:r>
        <w:rPr>
          <w:rFonts w:ascii="微软雅黑" w:hAnsi="微软雅黑" w:eastAsia="宋体"/>
          <w:color w:val="000000"/>
          <w:sz w:val="23"/>
        </w:rPr>
        <w:t>图</w:t>
      </w:r>
      <w:r>
        <w:rPr>
          <w:rFonts w:ascii="微软雅黑" w:eastAsia="宋体" w:hAnsi="微软雅黑" w:cs="Times New Roman"/>
          <w:color w:val="000000"/>
          <w:sz w:val="23"/>
        </w:rPr>
        <w:t>6-4</w:t>
      </w:r>
      <w:r>
        <w:rPr>
          <w:rFonts w:ascii="微软雅黑" w:hAnsi="微软雅黑" w:eastAsia="宋体"/>
          <w:color w:val="000000"/>
          <w:sz w:val="23"/>
        </w:rPr>
        <w:t xml:space="preserve">　</w:t>
      </w:r>
      <w:r>
        <w:rPr>
          <w:rFonts w:ascii="微软雅黑" w:eastAsia="宋体" w:hAnsi="微软雅黑" w:cs="Times New Roman"/>
          <w:color w:val="000000"/>
          <w:sz w:val="23"/>
        </w:rPr>
        <w:t>P</w:t>
      </w:r>
      <w:r>
        <w:rPr>
          <w:rFonts w:ascii="微软雅黑" w:hAnsi="微软雅黑" w:eastAsia="宋体"/>
          <w:color w:val="000000"/>
          <w:sz w:val="23"/>
        </w:rPr>
        <w:t>的无损连接性判断表</w:t>
      </w:r>
    </w:p>
    <w:p w14:paraId="02CF76B1" w14:textId="6346C652" w:rsidR="005A0225" w:rsidRPr="007B2EB2" w:rsidRDefault="007B2EB2" w:rsidP="007B2EB2">
      <w:pPr>
        <w:spacing w:after="0"/>
        <w:ind w:left="218" w:right="0" w:firstLine="0"/>
      </w:pPr>
      <w:r>
        <w:rPr>
          <w:rFonts w:ascii="微软雅黑" w:hAnsi="微软雅黑" w:eastAsia="宋体"/>
          <w:color w:val="000000"/>
          <w:szCs w:val="30"/>
          <w:u w:color="000000"/>
        </w:rPr>
        <w:t>（3）</w:t>
      </w:r>
      <w:r>
        <w:rPr>
          <w:rFonts w:ascii="微软雅黑" w:hAnsi="微软雅黑" w:eastAsia="宋体"/>
          <w:color w:val="000000"/>
        </w:rPr>
        <w:t>考虑</w:t>
      </w:r>
      <w:r>
        <w:rPr>
          <w:rFonts w:ascii="微软雅黑" w:eastAsia="宋体" w:hAnsi="微软雅黑" w:cs="Times New Roman"/>
          <w:color w:val="000000"/>
        </w:rPr>
        <w:t>A→C</w:t>
      </w:r>
      <w:r>
        <w:rPr>
          <w:rFonts w:ascii="微软雅黑" w:hAnsi="微软雅黑" w:eastAsia="宋体"/>
          <w:color w:val="000000"/>
        </w:rPr>
        <w:t>，因为</w:t>
      </w:r>
      <w:r>
        <w:rPr>
          <w:rFonts w:ascii="微软雅黑" w:eastAsia="宋体" w:hAnsi="微软雅黑" w:cs="Times New Roman"/>
          <w:color w:val="000000"/>
        </w:rPr>
        <w:t>ABCDE</w:t>
      </w:r>
      <w:r>
        <w:rPr>
          <w:rFonts w:ascii="微软雅黑" w:hAnsi="微软雅黑" w:eastAsia="宋体"/>
          <w:color w:val="000000"/>
        </w:rPr>
        <w:t>不是</w:t>
      </w:r>
      <w:r>
        <w:rPr>
          <w:rFonts w:ascii="微软雅黑" w:eastAsia="宋体" w:hAnsi="微软雅黑" w:cs="Times New Roman"/>
          <w:color w:val="000000"/>
        </w:rPr>
        <w:t>BCNF</w:t>
      </w:r>
      <w:r>
        <w:rPr>
          <w:rFonts w:ascii="微软雅黑" w:hAnsi="微软雅黑" w:eastAsia="宋体"/>
          <w:color w:val="000000"/>
        </w:rPr>
        <w:t>（</w:t>
      </w:r>
      <w:r>
        <w:rPr>
          <w:rFonts w:ascii="微软雅黑" w:eastAsia="宋体" w:hAnsi="微软雅黑" w:cs="Times New Roman"/>
          <w:color w:val="000000"/>
        </w:rPr>
        <w:t>A→C</w:t>
      </w:r>
      <w:r>
        <w:rPr>
          <w:rFonts w:ascii="微软雅黑" w:hAnsi="微软雅黑" w:eastAsia="宋体"/>
          <w:color w:val="000000"/>
        </w:rPr>
        <w:t>的左部不是候选码</w:t>
      </w:r>
      <w:r>
        <w:rPr>
          <w:rFonts w:ascii="微软雅黑" w:eastAsia="宋体" w:hAnsi="微软雅黑" w:cs="Times New Roman"/>
          <w:color w:val="000000"/>
        </w:rPr>
        <w:t>BE</w:t>
      </w:r>
      <w:r>
        <w:rPr>
          <w:rFonts w:ascii="微软雅黑" w:hAnsi="微软雅黑" w:eastAsia="宋体"/>
          <w:color w:val="000000"/>
        </w:rPr>
        <w:t>），将</w:t>
      </w:r>
      <w:r>
        <w:rPr>
          <w:rFonts w:ascii="微软雅黑" w:eastAsia="宋体" w:hAnsi="微软雅黑" w:cs="Times New Roman"/>
          <w:color w:val="000000"/>
        </w:rPr>
        <w:t>ABCDE</w:t>
      </w:r>
      <w:r>
        <w:rPr>
          <w:rFonts w:ascii="微软雅黑" w:hAnsi="微软雅黑" w:eastAsia="宋体"/>
          <w:color w:val="000000"/>
        </w:rPr>
        <w:t>分解为</w:t>
      </w:r>
      <w:r>
        <w:rPr>
          <w:rFonts w:ascii="微软雅黑" w:eastAsia="宋体" w:hAnsi="微软雅黑" w:cs="Times New Roman"/>
          <w:color w:val="000000"/>
        </w:rPr>
        <w:t>AC</w:t>
      </w:r>
      <w:r>
        <w:rPr>
          <w:rFonts w:ascii="微软雅黑" w:hAnsi="微软雅黑" w:eastAsia="宋体"/>
          <w:color w:val="000000"/>
        </w:rPr>
        <w:t>和</w:t>
      </w:r>
      <w:r>
        <w:rPr>
          <w:rFonts w:ascii="微软雅黑" w:eastAsia="宋体" w:hAnsi="微软雅黑" w:cs="Times New Roman"/>
          <w:color w:val="000000"/>
        </w:rPr>
        <w:t>ABDE</w:t>
      </w:r>
      <w:r>
        <w:rPr>
          <w:rFonts w:ascii="微软雅黑" w:hAnsi="微软雅黑" w:eastAsia="宋体"/>
          <w:color w:val="000000"/>
        </w:rPr>
        <w:t>，</w:t>
      </w:r>
      <w:r>
        <w:rPr>
          <w:rFonts w:ascii="微软雅黑" w:eastAsia="宋体" w:hAnsi="微软雅黑" w:cs="Times New Roman"/>
          <w:color w:val="000000"/>
        </w:rPr>
        <w:t>AC</w:t>
      </w:r>
      <w:r>
        <w:rPr>
          <w:rFonts w:ascii="微软雅黑" w:hAnsi="微软雅黑" w:eastAsia="宋体"/>
          <w:color w:val="000000"/>
        </w:rPr>
        <w:t>已是</w:t>
      </w:r>
      <w:r>
        <w:rPr>
          <w:rFonts w:ascii="微软雅黑" w:eastAsia="宋体" w:hAnsi="微软雅黑" w:cs="Times New Roman"/>
          <w:color w:val="000000"/>
        </w:rPr>
        <w:t>BCNF</w:t>
      </w:r>
      <w:r>
        <w:rPr>
          <w:rFonts w:ascii="微软雅黑" w:hAnsi="微软雅黑" w:eastAsia="宋体"/>
          <w:color w:val="000000"/>
        </w:rPr>
        <w:t>。进一步分解</w:t>
      </w:r>
      <w:r>
        <w:rPr>
          <w:rFonts w:ascii="微软雅黑" w:eastAsia="宋体" w:hAnsi="微软雅黑" w:cs="Times New Roman"/>
          <w:color w:val="000000"/>
        </w:rPr>
        <w:t>ABDE</w:t>
      </w:r>
      <w:r>
        <w:rPr>
          <w:rFonts w:ascii="微软雅黑" w:hAnsi="微软雅黑" w:eastAsia="宋体"/>
          <w:color w:val="000000"/>
        </w:rPr>
        <w:t>，选择</w:t>
      </w:r>
      <w:r>
        <w:rPr>
          <w:rFonts w:ascii="微软雅黑" w:eastAsia="宋体" w:hAnsi="微软雅黑" w:cs="Times New Roman"/>
          <w:color w:val="000000"/>
        </w:rPr>
        <w:t>B→D</w:t>
      </w:r>
      <w:r>
        <w:rPr>
          <w:rFonts w:ascii="微软雅黑" w:hAnsi="微软雅黑" w:eastAsia="宋体"/>
          <w:color w:val="000000"/>
        </w:rPr>
        <w:t>，把</w:t>
      </w:r>
      <w:r>
        <w:rPr>
          <w:rFonts w:ascii="微软雅黑" w:eastAsia="宋体" w:hAnsi="微软雅黑" w:cs="Times New Roman"/>
          <w:color w:val="000000"/>
        </w:rPr>
        <w:t>ABDE</w:t>
      </w:r>
      <w:r>
        <w:rPr>
          <w:rFonts w:ascii="微软雅黑" w:hAnsi="微软雅黑" w:eastAsia="宋体"/>
          <w:color w:val="000000"/>
        </w:rPr>
        <w:t>分解为</w:t>
      </w:r>
      <w:r>
        <w:rPr>
          <w:rFonts w:ascii="微软雅黑" w:eastAsia="宋体" w:hAnsi="微软雅黑" w:cs="Times New Roman"/>
          <w:color w:val="000000"/>
        </w:rPr>
        <w:t>BD</w:t>
      </w:r>
      <w:r>
        <w:rPr>
          <w:rFonts w:ascii="微软雅黑" w:hAnsi="微软雅黑" w:eastAsia="宋体"/>
          <w:color w:val="000000"/>
        </w:rPr>
        <w:t>和</w:t>
      </w:r>
      <w:r>
        <w:rPr>
          <w:rFonts w:ascii="微软雅黑" w:eastAsia="宋体" w:hAnsi="微软雅黑" w:cs="Times New Roman"/>
          <w:color w:val="000000"/>
        </w:rPr>
        <w:t>ABE</w:t>
      </w:r>
      <w:r>
        <w:rPr>
          <w:rFonts w:ascii="微软雅黑" w:hAnsi="微软雅黑" w:eastAsia="宋体"/>
          <w:color w:val="000000"/>
        </w:rPr>
        <w:t>，此时</w:t>
      </w:r>
      <w:r>
        <w:rPr>
          <w:rFonts w:ascii="微软雅黑" w:eastAsia="宋体" w:hAnsi="微软雅黑" w:cs="Times New Roman"/>
          <w:color w:val="000000"/>
        </w:rPr>
        <w:t>BD</w:t>
      </w:r>
      <w:r>
        <w:rPr>
          <w:rFonts w:ascii="微软雅黑" w:hAnsi="微软雅黑" w:eastAsia="宋体"/>
          <w:color w:val="000000"/>
        </w:rPr>
        <w:t>和</w:t>
      </w:r>
      <w:r>
        <w:rPr>
          <w:rFonts w:ascii="微软雅黑" w:eastAsia="宋体" w:hAnsi="微软雅黑" w:cs="Times New Roman"/>
          <w:color w:val="000000"/>
        </w:rPr>
        <w:t>ABE</w:t>
      </w:r>
      <w:r>
        <w:rPr>
          <w:rFonts w:ascii="微软雅黑" w:hAnsi="微软雅黑" w:eastAsia="宋体"/>
          <w:color w:val="000000"/>
        </w:rPr>
        <w:t>均为</w:t>
      </w:r>
      <w:r>
        <w:rPr>
          <w:rFonts w:ascii="微软雅黑" w:eastAsia="宋体" w:hAnsi="微软雅黑" w:cs="Times New Roman"/>
          <w:color w:val="000000"/>
        </w:rPr>
        <w:t>BCNF</w:t>
      </w:r>
      <w:r>
        <w:rPr>
          <w:rFonts w:ascii="微软雅黑" w:hAnsi="微软雅黑" w:eastAsia="宋体"/>
          <w:color w:val="000000"/>
        </w:rPr>
        <w:t>。所以</w:t>
      </w:r>
      <w:r>
        <w:rPr>
          <w:rFonts w:ascii="微软雅黑" w:eastAsia="宋体" w:hAnsi="微软雅黑" w:cs="Times New Roman"/>
          <w:color w:val="000000"/>
        </w:rPr>
        <w:t>P</w:t>
      </w:r>
      <w:r>
        <w:rPr>
          <w:rFonts w:ascii="微软雅黑" w:hAnsi="微软雅黑" w:eastAsia="宋体"/>
          <w:color w:val="000000"/>
        </w:rPr>
        <w:t>＝</w:t>
      </w:r>
      <w:r>
        <w:rPr>
          <w:rFonts w:ascii="微软雅黑" w:eastAsia="宋体" w:hAnsi="微软雅黑" w:cs="Times New Roman"/>
          <w:color w:val="000000"/>
        </w:rPr>
        <w:t>{AC</w:t>
      </w:r>
      <w:r>
        <w:rPr>
          <w:rFonts w:ascii="微软雅黑" w:hAnsi="微软雅黑" w:eastAsia="宋体"/>
          <w:color w:val="000000"/>
        </w:rPr>
        <w:t>，</w:t>
      </w:r>
      <w:r>
        <w:rPr>
          <w:rFonts w:ascii="微软雅黑" w:eastAsia="宋体" w:hAnsi="微软雅黑" w:cs="Times New Roman"/>
          <w:color w:val="000000"/>
        </w:rPr>
        <w:t>BD</w:t>
      </w:r>
      <w:r>
        <w:rPr>
          <w:rFonts w:ascii="微软雅黑" w:hAnsi="微软雅黑" w:eastAsia="宋体"/>
          <w:color w:val="000000"/>
        </w:rPr>
        <w:t>，</w:t>
      </w:r>
      <w:r>
        <w:rPr>
          <w:rFonts w:ascii="微软雅黑" w:eastAsia="宋体" w:hAnsi="微软雅黑" w:cs="Times New Roman"/>
          <w:color w:val="000000"/>
        </w:rPr>
        <w:t>ABE}</w:t>
      </w:r>
      <w:r>
        <w:rPr>
          <w:rFonts w:ascii="微软雅黑" w:hAnsi="微软雅黑" w:eastAsia="宋体"/>
          <w:color w:val="000000"/>
        </w:rPr>
        <w:t>。</w:t>
      </w:r>
    </w:p>
    <w:p w14:paraId="7AD465D9" w14:textId="45261CC0" w:rsidR="00F4795F" w:rsidRDefault="005E6FB8" w:rsidP="00F4795F">
      <w:pPr>
        <w:ind w:right="0"/>
      </w:pPr>
      <w:r>
        <w:rPr>
          <w:rFonts w:ascii="微软雅黑" w:hAnsi="微软雅黑" w:eastAsia="宋体"/>
          <w:color w:val="000000"/>
        </w:rPr>
        <w:t>45、</w:t>
      </w:r>
      <w:r w:rsidR="00F4795F">
        <w:rPr>
          <w:rFonts w:ascii="微软雅黑" w:hAnsi="微软雅黑" w:eastAsia="宋体"/>
          <w:color w:val="000000"/>
        </w:rPr>
        <w:t>答：</w:t>
      </w:r>
      <w:r w:rsidR="00F4795F">
        <w:rPr>
          <w:rFonts w:ascii="微软雅黑" w:hAnsi="微软雅黑" w:eastAsia="宋体"/>
          <w:color w:val="000000"/>
        </w:rPr>
        <w:t>面向对象数据库产生的两个主要原因是：</w:t>
      </w:r>
    </w:p>
    <w:p w14:paraId="4154312A" w14:textId="77777777" w:rsidR="00F4795F" w:rsidRDefault="00F4795F" w:rsidP="00F4795F">
      <w:pPr>
        <w:spacing w:after="105"/>
        <w:ind w:left="0" w:right="0" w:firstLine="450"/>
      </w:pPr>
      <w:r>
        <w:rPr>
          <w:rFonts w:ascii="微软雅黑" w:hAnsi="微软雅黑" w:eastAsia="宋体"/>
          <w:color w:val="000000"/>
          <w:szCs w:val="30"/>
          <w:u w:color="000000"/>
        </w:rPr>
        <w:t>（1）</w:t>
      </w:r>
      <w:r>
        <w:rPr>
          <w:rFonts w:ascii="微软雅黑" w:hAnsi="微软雅黑" w:eastAsia="宋体"/>
          <w:color w:val="000000"/>
          <w:szCs w:val="30"/>
          <w:u w:color="000000"/>
        </w:rPr>
        <w:tab/>
      </w:r>
      <w:r>
        <w:rPr>
          <w:rFonts w:ascii="微软雅黑" w:hAnsi="微软雅黑" w:eastAsia="宋体"/>
          <w:color w:val="000000"/>
        </w:rPr>
        <w:t>传统的数据模型和系统往往不能满足</w:t>
      </w:r>
      <w:r>
        <w:rPr>
          <w:rFonts w:ascii="微软雅黑" w:eastAsia="宋体" w:hAnsi="微软雅黑" w:cs="Times New Roman"/>
          <w:color w:val="000000"/>
        </w:rPr>
        <w:t>CAD/CAM</w:t>
      </w:r>
      <w:r>
        <w:rPr>
          <w:rFonts w:ascii="微软雅黑" w:hAnsi="微软雅黑" w:eastAsia="宋体"/>
          <w:color w:val="000000"/>
        </w:rPr>
        <w:t>、</w:t>
      </w:r>
      <w:r>
        <w:rPr>
          <w:rFonts w:ascii="微软雅黑" w:eastAsia="宋体" w:hAnsi="微软雅黑" w:cs="Times New Roman"/>
          <w:color w:val="000000"/>
        </w:rPr>
        <w:t>GIS</w:t>
      </w:r>
      <w:r>
        <w:rPr>
          <w:rFonts w:ascii="微软雅黑" w:hAnsi="微软雅黑" w:eastAsia="宋体"/>
          <w:color w:val="000000"/>
        </w:rPr>
        <w:t>和多媒体数据库这些复杂数据库应用的要求。例如，对象的结构更为复杂，事务持续时间更长，需要存储图像或大文本项数据类型。面向对象的方法为处理这些应用需求提供了很大的灵活性，使人们摆脱了传统</w:t>
      </w:r>
      <w:r>
        <w:rPr>
          <w:rFonts w:ascii="微软雅黑" w:eastAsia="宋体" w:hAnsi="微软雅黑" w:cs="Times New Roman"/>
          <w:color w:val="000000"/>
        </w:rPr>
        <w:t>DBS</w:t>
      </w:r>
      <w:r>
        <w:rPr>
          <w:rFonts w:ascii="微软雅黑" w:hAnsi="微软雅黑" w:eastAsia="宋体"/>
          <w:color w:val="000000"/>
        </w:rPr>
        <w:t>对数据类型和查询语言的限制，能让设计者定义并应用复杂对象的结构。</w:t>
      </w:r>
    </w:p>
    <w:p w14:paraId="55EEFCE3" w14:textId="77777777" w:rsidR="00F4795F" w:rsidRDefault="00F4795F" w:rsidP="00F4795F">
      <w:pPr>
        <w:spacing w:after="565"/>
        <w:ind w:left="0" w:right="0" w:firstLine="450"/>
      </w:pPr>
      <w:r>
        <w:rPr>
          <w:rFonts w:ascii="微软雅黑" w:hAnsi="微软雅黑" w:eastAsia="宋体"/>
          <w:color w:val="000000"/>
          <w:szCs w:val="30"/>
          <w:u w:color="000000"/>
        </w:rPr>
        <w:t>（2）</w:t>
      </w:r>
      <w:r>
        <w:rPr>
          <w:rFonts w:ascii="微软雅黑" w:hAnsi="微软雅黑" w:eastAsia="宋体"/>
          <w:color w:val="000000"/>
          <w:szCs w:val="30"/>
          <w:u w:color="000000"/>
        </w:rPr>
        <w:tab/>
      </w:r>
      <w:r>
        <w:rPr>
          <w:rFonts w:ascii="微软雅黑" w:hAnsi="微软雅黑" w:eastAsia="宋体"/>
          <w:color w:val="000000"/>
        </w:rPr>
        <w:t>人们在开发应用软件时，越来越多使用面向对象的程序设计语言。现在数据库已称为软件系统的基本组成部分，但是如果用面向对象的语言开发软件，很难把传统数据库嵌入到这种面向对象的应用软件中。所以面向对象数据库就应运而生，把数据库和面向对象语言开发的软件直接或无缝地集成在一起。</w:t>
      </w:r>
    </w:p>
    <w:p>
      <w:r>
        <w:rPr>
          <w:rFonts w:ascii="微软雅黑" w:hAnsi="微软雅黑" w:eastAsia="宋体"/>
          <w:b/>
          <w:color w:val="000000"/>
          <w:sz w:val="32"/>
        </w:rPr>
        <w:t>五、综合题</w:t>
      </w:r>
    </w:p>
    <w:p w:rsidR="00463520" w:rsidRDefault="009D11FF" w:rsidP="00B40AE9">
      <w:r>
        <w:rPr>
          <w:rFonts w:ascii="微软雅黑" w:hAnsi="微软雅黑" w:eastAsia="宋体"/>
          <w:color w:val="000000"/>
        </w:rPr>
        <w:t>46</w:t>
      </w:r>
      <w:r>
        <w:rPr>
          <w:rFonts w:ascii="微软雅黑" w:hAnsi="微软雅黑" w:eastAsia="宋体"/>
          <w:color w:val="000000"/>
        </w:rPr>
        <w:t>、</w:t>
      </w:r>
      <w:r w:rsidR="00463520">
        <w:rPr>
          <w:rFonts w:hint="eastAsia" w:ascii="微软雅黑" w:hAnsi="微软雅黑" w:eastAsia="宋体"/>
          <w:color w:val="000000"/>
        </w:rPr>
        <w:t>答：（</w:t>
      </w:r>
      <w:r w:rsidR="00463520">
        <w:rPr>
          <w:rFonts w:ascii="微软雅黑" w:hAnsi="微软雅黑" w:eastAsia="宋体"/>
          <w:color w:val="000000"/>
        </w:rPr>
        <w:t>1</w:t>
      </w:r>
      <w:r w:rsidR="00463520">
        <w:rPr>
          <w:rFonts w:ascii="微软雅黑" w:hAnsi="微软雅黑" w:eastAsia="宋体"/>
          <w:color w:val="000000"/>
        </w:rPr>
        <w:t>）</w:t>
      </w:r>
      <w:r w:rsidR="00463520">
        <w:rPr>
          <w:rFonts w:ascii="微软雅黑" w:hAnsi="微软雅黑" w:eastAsia="宋体"/>
          <w:color w:val="000000"/>
        </w:rPr>
        <w:t xml:space="preserve">GRANT ALL PRIVILIGES ON TABLE </w:t>
      </w:r>
      <w:r w:rsidR="00463520">
        <w:rPr>
          <w:rFonts w:ascii="微软雅黑" w:hAnsi="微软雅黑" w:eastAsia="宋体"/>
          <w:color w:val="000000"/>
        </w:rPr>
        <w:t>学生，班级</w:t>
      </w:r>
      <w:r w:rsidR="00463520">
        <w:rPr>
          <w:rFonts w:ascii="微软雅黑" w:hAnsi="微软雅黑" w:eastAsia="宋体"/>
          <w:color w:val="000000"/>
        </w:rPr>
        <w:t xml:space="preserve"> TOU1 WITH GRANT OPTION</w:t>
      </w:r>
      <w:r w:rsidR="00463520">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2</w:t>
      </w:r>
      <w:r>
        <w:rPr>
          <w:rFonts w:ascii="微软雅黑" w:hAnsi="微软雅黑" w:eastAsia="宋体"/>
          <w:color w:val="000000"/>
        </w:rPr>
        <w:t>）</w:t>
      </w:r>
      <w:r>
        <w:rPr>
          <w:rFonts w:ascii="微软雅黑" w:hAnsi="微软雅黑" w:eastAsia="宋体"/>
          <w:color w:val="000000"/>
        </w:rPr>
        <w:tab/>
        <w:t>GRANT SELECT</w:t>
      </w:r>
      <w:r>
        <w:rPr>
          <w:rFonts w:ascii="微软雅黑" w:hAnsi="微软雅黑" w:eastAsia="宋体"/>
          <w:color w:val="000000"/>
        </w:rPr>
        <w:t>，</w:t>
      </w:r>
      <w:r>
        <w:rPr>
          <w:rFonts w:ascii="微软雅黑" w:hAnsi="微软雅黑" w:eastAsia="宋体"/>
          <w:color w:val="000000"/>
        </w:rPr>
        <w:t>UPDATE</w:t>
      </w:r>
      <w:r>
        <w:rPr>
          <w:rFonts w:ascii="微软雅黑" w:hAnsi="微软雅黑" w:eastAsia="宋体"/>
          <w:color w:val="000000"/>
        </w:rPr>
        <w:t>（家庭地址）</w:t>
      </w:r>
      <w:r>
        <w:rPr>
          <w:rFonts w:ascii="微软雅黑" w:hAnsi="微软雅黑" w:eastAsia="宋体"/>
          <w:color w:val="000000"/>
        </w:rPr>
        <w:t xml:space="preserve">ON TABLE </w:t>
      </w:r>
      <w:r>
        <w:rPr>
          <w:rFonts w:ascii="微软雅黑" w:hAnsi="微软雅黑" w:eastAsia="宋体"/>
          <w:color w:val="000000"/>
        </w:rPr>
        <w:t>学生</w:t>
      </w:r>
      <w:r>
        <w:rPr>
          <w:rFonts w:ascii="微软雅黑" w:hAnsi="微软雅黑" w:eastAsia="宋体"/>
          <w:color w:val="000000"/>
        </w:rPr>
        <w:t xml:space="preserve"> TOU2</w:t>
      </w:r>
      <w:r>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3</w:t>
      </w:r>
      <w:r>
        <w:rPr>
          <w:rFonts w:ascii="微软雅黑" w:hAnsi="微软雅黑" w:eastAsia="宋体"/>
          <w:color w:val="000000"/>
        </w:rPr>
        <w:t>）</w:t>
      </w:r>
      <w:r>
        <w:rPr>
          <w:rFonts w:ascii="微软雅黑" w:hAnsi="微软雅黑" w:eastAsia="宋体"/>
          <w:color w:val="000000"/>
        </w:rPr>
        <w:tab/>
        <w:t xml:space="preserve">GRANT SELECT ON </w:t>
      </w:r>
      <w:r>
        <w:rPr>
          <w:rFonts w:ascii="微软雅黑" w:hAnsi="微软雅黑" w:eastAsia="宋体"/>
          <w:color w:val="000000"/>
        </w:rPr>
        <w:t>班级</w:t>
      </w:r>
      <w:r>
        <w:rPr>
          <w:rFonts w:ascii="微软雅黑" w:hAnsi="微软雅黑" w:eastAsia="宋体"/>
          <w:color w:val="000000"/>
        </w:rPr>
        <w:t xml:space="preserve"> TO PUBLIC</w:t>
      </w:r>
      <w:r>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4</w:t>
      </w:r>
      <w:r>
        <w:rPr>
          <w:rFonts w:ascii="微软雅黑" w:hAnsi="微软雅黑" w:eastAsia="宋体"/>
          <w:color w:val="000000"/>
        </w:rPr>
        <w:t>）</w:t>
      </w:r>
      <w:r>
        <w:rPr>
          <w:rFonts w:ascii="微软雅黑" w:hAnsi="微软雅黑" w:eastAsia="宋体"/>
          <w:color w:val="000000"/>
        </w:rPr>
        <w:tab/>
        <w:t>GRANT SELECT</w:t>
      </w:r>
      <w:r>
        <w:rPr>
          <w:rFonts w:ascii="微软雅黑" w:hAnsi="微软雅黑" w:eastAsia="宋体"/>
          <w:color w:val="000000"/>
        </w:rPr>
        <w:t>，</w:t>
      </w:r>
      <w:r>
        <w:rPr>
          <w:rFonts w:ascii="微软雅黑" w:hAnsi="微软雅黑" w:eastAsia="宋体"/>
          <w:color w:val="000000"/>
        </w:rPr>
        <w:t xml:space="preserve">UPDATA ON TABLE </w:t>
      </w:r>
      <w:r>
        <w:rPr>
          <w:rFonts w:ascii="微软雅黑" w:hAnsi="微软雅黑" w:eastAsia="宋体"/>
          <w:color w:val="000000"/>
        </w:rPr>
        <w:t>学生</w:t>
      </w:r>
      <w:r>
        <w:rPr>
          <w:rFonts w:ascii="微软雅黑" w:hAnsi="微软雅黑" w:eastAsia="宋体"/>
          <w:color w:val="000000"/>
        </w:rPr>
        <w:t xml:space="preserve"> TO R1</w:t>
      </w:r>
      <w:r>
        <w:rPr>
          <w:rFonts w:ascii="微软雅黑" w:hAnsi="微软雅黑" w:eastAsia="宋体"/>
          <w:color w:val="000000"/>
        </w:rPr>
        <w:t>；</w:t>
      </w:r>
    </w:p>
    <w:p w:rsidR="00463520" w:rsidRDefault="00463520" w:rsidP="00B40AE9">
      <w:r>
        <w:rPr>
          <w:rFonts w:hint="eastAsia" w:ascii="微软雅黑" w:hAnsi="微软雅黑" w:eastAsia="宋体"/>
          <w:color w:val="000000"/>
        </w:rPr>
        <w:t>（</w:t>
      </w:r>
      <w:r>
        <w:rPr>
          <w:rFonts w:ascii="微软雅黑" w:hAnsi="微软雅黑" w:eastAsia="宋体"/>
          <w:color w:val="000000"/>
        </w:rPr>
        <w:t>5</w:t>
      </w:r>
      <w:r>
        <w:rPr>
          <w:rFonts w:ascii="微软雅黑" w:hAnsi="微软雅黑" w:eastAsia="宋体"/>
          <w:color w:val="000000"/>
        </w:rPr>
        <w:t>）</w:t>
      </w:r>
      <w:r>
        <w:rPr>
          <w:rFonts w:ascii="微软雅黑" w:hAnsi="微软雅黑" w:eastAsia="宋体"/>
          <w:color w:val="000000"/>
        </w:rPr>
        <w:tab/>
        <w:t>GRANT R1 TO U1 WITH GRANT OPTION</w:t>
      </w:r>
      <w:r>
        <w:rPr>
          <w:rFonts w:ascii="微软雅黑" w:hAnsi="微软雅黑" w:eastAsia="宋体"/>
          <w:color w:val="000000"/>
        </w:rPr>
        <w:t>；</w:t>
      </w:r>
    </w:p>
    <w:p w:rsidR="003A50E9" w:rsidRDefault="003A50E9" w:rsidP="00B40AE9"/>
    <w:p w14:paraId="0C2D6245" w14:textId="27BB50D5" w:rsidR="007473EB" w:rsidRDefault="0079032E" w:rsidP="007473EB">
      <w:pPr>
        <w:spacing w:after="404"/>
        <w:ind w:left="465" w:right="0" w:firstLine="0"/>
      </w:pPr>
      <w:r>
        <w:rPr>
          <w:rFonts w:ascii="微软雅黑" w:hAnsi="微软雅黑" w:eastAsia="宋体"/>
          <w:color w:val="000000"/>
        </w:rPr>
        <w:t>47、</w:t>
      </w:r>
      <w:r w:rsidR="007473EB">
        <w:rPr>
          <w:rFonts w:ascii="微软雅黑" w:hAnsi="微软雅黑" w:eastAsia="宋体"/>
          <w:noProof/>
          <w:color w:val="000000"/>
        </w:rPr>
        <w:drawing>
          <wp:inline distT="0" distB="0" distL="0" distR="0" wp14:anchorId="7568B814" wp14:editId="4D6AC915">
            <wp:extent cx="5353050" cy="2209800"/>
            <wp:effectExtent l="0" t="0" r="0" b="0"/>
            <wp:docPr id="10" name="Picture 3459"/>
            <wp:cNvGraphicFramePr/>
            <a:graphic xmlns:a="http://schemas.openxmlformats.org/drawingml/2006/main">
              <a:graphicData uri="http://schemas.openxmlformats.org/drawingml/2006/picture">
                <pic:pic xmlns:pic="http://schemas.openxmlformats.org/drawingml/2006/picture">
                  <pic:nvPicPr>
                    <pic:cNvPr id="10" name="Picture 3459"/>
                    <pic:cNvPicPr/>
                  </pic:nvPicPr>
                  <pic:blipFill>
                    <a:blip r:embed="rId16"/>
                    <a:stretch>
                      <a:fillRect/>
                    </a:stretch>
                  </pic:blipFill>
                  <pic:spPr>
                    <a:xfrm>
                      <a:off x="0" y="0"/>
                      <a:ext cx="5353050" cy="2209800"/>
                    </a:xfrm>
                    <a:prstGeom prst="rect">
                      <a:avLst/>
                    </a:prstGeom>
                  </pic:spPr>
                </pic:pic>
              </a:graphicData>
            </a:graphic>
          </wp:inline>
        </w:drawing>
      </w:r>
    </w:p>
    <w:p w14:paraId="05AE2DC5"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答：①重新构建后的</w:t>
      </w:r>
      <w:r>
        <w:rPr>
          <w:rFonts w:ascii="微软雅黑" w:hAnsi="微软雅黑" w:eastAsia="宋体"/>
          <w:color w:val="000000"/>
        </w:rPr>
        <w:t>E-R图如下：</w:t>
      </w:r>
    </w:p>
    <w:p w14:paraId="5EBE5731"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②符合</w:t>
      </w:r>
      <w:r>
        <w:rPr>
          <w:rFonts w:ascii="微软雅黑" w:hAnsi="微软雅黑" w:eastAsia="宋体"/>
          <w:color w:val="000000"/>
        </w:rPr>
        <w:t>3NF的关系模式：（带下划线的为主码属性）产品（产品号（PK），产品名称，型号，装配图号）部件（部件号（PK），部件名称）</w:t>
      </w:r>
    </w:p>
    <w:p w14:paraId="4723D7A7"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零件（零件号（</w:t>
      </w:r>
      <w:r>
        <w:rPr>
          <w:rFonts w:ascii="微软雅黑" w:hAnsi="微软雅黑" w:eastAsia="宋体"/>
          <w:color w:val="000000"/>
        </w:rPr>
        <w:t>PK），零件名称，供应商号（FK）</w:t>
      </w:r>
    </w:p>
    <w:p w14:paraId="45150E3D"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产品</w:t>
      </w:r>
      <w:r>
        <w:rPr>
          <w:rFonts w:ascii="微软雅黑" w:hAnsi="微软雅黑" w:eastAsia="宋体"/>
          <w:color w:val="000000"/>
        </w:rPr>
        <w:t>_部件（产品号（FK），部件号（FK），部件数量）产品_零件（产品号（FK），零件号（FK），零件数量）部件_零件（部件号（FK），零件号（FK），零件数量）供应商（供应商号（PK），供应商名称，联系电话）</w:t>
      </w:r>
    </w:p>
    <w:p w14:paraId="53D01B91" w14:textId="77777777" w:rsidR="007473EB" w:rsidRDefault="007473EB" w:rsidP="007473EB">
      <w:pPr>
        <w:spacing w:after="140" w:line="234" w:lineRule="auto"/>
        <w:ind w:left="-15" w:right="52" w:firstLine="590"/>
        <w:jc w:val="both"/>
      </w:pPr>
      <w:r>
        <w:rPr>
          <w:rFonts w:hint="eastAsia" w:ascii="微软雅黑" w:hAnsi="微软雅黑" w:eastAsia="宋体"/>
          <w:color w:val="000000"/>
        </w:rPr>
        <w:t>【解析】题中实体设计中存在明显的不合理之处，比如供应商应该是一个独立的实体。此外，没有准确的表现产品和零件之间直接的联系。一种产品可以使用多个不同种类的部件，也可以使用多个不同种类的零件，说明产品与零件是有直接关系的，所</w:t>
      </w:r>
      <w:r>
        <w:rPr>
          <w:rFonts w:hint="eastAsia" w:ascii="微软雅黑" w:hAnsi="微软雅黑" w:eastAsia="宋体"/>
          <w:color w:val="000000"/>
        </w:rPr>
        <w:lastRenderedPageBreak/>
        <w:t>以需要一个能表示它们之间的关系的实体，否则，设计出来的关系模式就会存在大量的数据冗余。</w:t>
      </w:r>
    </w:p>
    <w:p w14:paraId="56911D31" w14:textId="0546BC30" w:rsidR="005A0225" w:rsidRPr="007473EB" w:rsidRDefault="005A0225" w:rsidP="007473EB">
      <w:pPr>
        <w:spacing w:after="140" w:line="234" w:lineRule="auto"/>
        <w:ind w:left="-15" w:right="52" w:firstLine="590"/>
        <w:jc w:val="both"/>
      </w:pPr>
    </w:p>
    <w:p w14:paraId="675E051D" w14:textId="11294760" w:rsidR="0088231C" w:rsidRDefault="00553A3E" w:rsidP="0088231C">
      <w:pPr>
        <w:ind w:right="0"/>
      </w:pPr>
      <w:r>
        <w:rPr>
          <w:rFonts w:ascii="微软雅黑" w:hAnsi="微软雅黑" w:eastAsia="宋体"/>
          <w:color w:val="000000"/>
        </w:rPr>
        <w:t>48、</w:t>
      </w:r>
      <w:r w:rsidR="0088231C">
        <w:rPr>
          <w:rFonts w:ascii="微软雅黑" w:hAnsi="微软雅黑" w:eastAsia="宋体"/>
          <w:color w:val="000000"/>
        </w:rPr>
        <w:t>答：</w:t>
      </w:r>
      <w:r w:rsidR="0088231C">
        <w:rPr>
          <w:rFonts w:ascii="微软雅黑" w:hAnsi="微软雅黑" w:eastAsia="宋体"/>
          <w:color w:val="000000"/>
        </w:rPr>
        <w:t>（</w:t>
      </w:r>
      <w:r w:rsidR="0088231C">
        <w:rPr>
          <w:rFonts w:ascii="微软雅黑" w:eastAsia="宋体" w:hAnsi="微软雅黑" w:cs="Times New Roman"/>
          <w:color w:val="000000"/>
        </w:rPr>
        <w:t>1</w:t>
      </w:r>
      <w:r w:rsidR="0088231C">
        <w:rPr>
          <w:rFonts w:ascii="微软雅黑" w:hAnsi="微软雅黑" w:eastAsia="宋体"/>
          <w:color w:val="000000"/>
        </w:rPr>
        <w:t>）它是</w:t>
      </w:r>
      <w:r w:rsidR="0088231C">
        <w:rPr>
          <w:rFonts w:ascii="微软雅黑" w:eastAsia="宋体" w:hAnsi="微软雅黑" w:cs="Times New Roman"/>
          <w:color w:val="000000"/>
        </w:rPr>
        <w:t>2NF</w:t>
      </w:r>
      <w:r w:rsidR="0088231C">
        <w:rPr>
          <w:rFonts w:ascii="微软雅黑" w:hAnsi="微软雅黑" w:eastAsia="宋体"/>
          <w:color w:val="000000"/>
        </w:rPr>
        <w:t>。</w:t>
      </w:r>
    </w:p>
    <w:p w14:paraId="1CF70A32" w14:textId="77777777" w:rsidR="0088231C" w:rsidRDefault="0088231C" w:rsidP="0088231C">
      <w:pPr>
        <w:spacing w:after="105"/>
        <w:ind w:left="-15" w:right="0" w:firstLine="0"/>
      </w:pPr>
      <w:r>
        <w:rPr>
          <w:rFonts w:ascii="微软雅黑" w:hAnsi="微软雅黑" w:eastAsia="宋体"/>
          <w:color w:val="000000"/>
        </w:rPr>
        <w:t>因为</w:t>
      </w:r>
      <w:r>
        <w:rPr>
          <w:rFonts w:ascii="微软雅黑" w:eastAsia="宋体" w:hAnsi="微软雅黑" w:cs="Times New Roman"/>
          <w:color w:val="000000"/>
        </w:rPr>
        <w:t>R</w:t>
      </w:r>
      <w:r>
        <w:rPr>
          <w:rFonts w:ascii="微软雅黑" w:hAnsi="微软雅黑" w:eastAsia="宋体"/>
          <w:color w:val="000000"/>
        </w:rPr>
        <w:t>的候选码为课程名，而课程名</w:t>
      </w:r>
      <w:r>
        <w:rPr>
          <w:rFonts w:ascii="微软雅黑" w:eastAsia="宋体" w:hAnsi="微软雅黑" w:cs="Times New Roman"/>
          <w:color w:val="000000"/>
        </w:rPr>
        <w:t>→</w:t>
      </w:r>
      <w:r>
        <w:rPr>
          <w:rFonts w:ascii="微软雅黑" w:hAnsi="微软雅黑" w:eastAsia="宋体"/>
          <w:color w:val="000000"/>
        </w:rPr>
        <w:t>教师名，教师名</w:t>
      </w:r>
      <w:r>
        <w:rPr>
          <w:rFonts w:ascii="微软雅黑" w:eastAsia="宋体" w:hAnsi="微软雅黑" w:cs="Times New Roman"/>
          <w:color w:val="000000"/>
        </w:rPr>
        <w:t>→</w:t>
      </w:r>
      <w:r>
        <w:rPr>
          <w:rFonts w:ascii="微软雅黑" w:hAnsi="微软雅黑" w:eastAsia="宋体"/>
          <w:color w:val="000000"/>
        </w:rPr>
        <w:t>课程名不成立，教师名</w:t>
      </w:r>
      <w:r>
        <w:rPr>
          <w:rFonts w:ascii="微软雅黑" w:eastAsia="宋体" w:hAnsi="微软雅黑" w:cs="Times New Roman"/>
          <w:color w:val="000000"/>
        </w:rPr>
        <w:t>→</w:t>
      </w:r>
      <w:r>
        <w:rPr>
          <w:rFonts w:ascii="微软雅黑" w:hAnsi="微软雅黑" w:eastAsia="宋体"/>
          <w:color w:val="000000"/>
        </w:rPr>
        <w:t>教师地址，所以课程名</w:t>
      </w:r>
      <w:r>
        <w:rPr>
          <w:rFonts w:ascii="微软雅黑" w:hAnsi="微软雅黑" w:eastAsia="宋体"/>
          <w:noProof/>
          <w:color w:val="000000"/>
        </w:rPr>
        <w:drawing>
          <wp:inline distT="0" distB="0" distL="0" distR="0" wp14:anchorId="33F0AAAD" wp14:editId="32D08C49">
            <wp:extent cx="219075" cy="180975"/>
            <wp:effectExtent l="0" t="0" r="0" b="0"/>
            <wp:docPr id="11" name="Picture 5768"/>
            <wp:cNvGraphicFramePr/>
            <a:graphic xmlns:a="http://schemas.openxmlformats.org/drawingml/2006/main">
              <a:graphicData uri="http://schemas.openxmlformats.org/drawingml/2006/picture">
                <pic:pic xmlns:pic="http://schemas.openxmlformats.org/drawingml/2006/picture">
                  <pic:nvPicPr>
                    <pic:cNvPr id="11" name="Picture 5768"/>
                    <pic:cNvPicPr/>
                  </pic:nvPicPr>
                  <pic:blipFill>
                    <a:blip r:embed="rId14"/>
                    <a:stretch>
                      <a:fillRect/>
                    </a:stretch>
                  </pic:blipFill>
                  <pic:spPr>
                    <a:xfrm>
                      <a:off x="0" y="0"/>
                      <a:ext cx="219075" cy="180975"/>
                    </a:xfrm>
                    <a:prstGeom prst="rect">
                      <a:avLst/>
                    </a:prstGeom>
                  </pic:spPr>
                </pic:pic>
              </a:graphicData>
            </a:graphic>
          </wp:inline>
        </w:drawing>
      </w:r>
      <w:r>
        <w:rPr>
          <w:rFonts w:ascii="微软雅黑" w:hAnsi="微软雅黑" w:eastAsia="宋体"/>
          <w:color w:val="000000"/>
        </w:rPr>
        <w:t>教师地址，存在非主属性教师地址对候选码课程名的传递函数依赖，因此</w:t>
      </w:r>
      <w:r>
        <w:rPr>
          <w:rFonts w:ascii="微软雅黑" w:eastAsia="宋体" w:hAnsi="微软雅黑" w:cs="Times New Roman"/>
          <w:color w:val="000000"/>
        </w:rPr>
        <w:t>R</w:t>
      </w:r>
      <w:r>
        <w:rPr>
          <w:rFonts w:ascii="微软雅黑" w:hAnsi="微软雅黑" w:eastAsia="宋体"/>
          <w:color w:val="000000"/>
        </w:rPr>
        <w:t>不是</w:t>
      </w:r>
      <w:r>
        <w:rPr>
          <w:rFonts w:ascii="微软雅黑" w:eastAsia="宋体" w:hAnsi="微软雅黑" w:cs="Times New Roman"/>
          <w:color w:val="000000"/>
        </w:rPr>
        <w:t>3NF</w:t>
      </w:r>
      <w:r>
        <w:rPr>
          <w:rFonts w:ascii="微软雅黑" w:hAnsi="微软雅黑" w:eastAsia="宋体"/>
          <w:color w:val="000000"/>
        </w:rPr>
        <w:t>。又因为不存在非主属性对候选码的部分函数依赖，所以</w:t>
      </w:r>
      <w:r>
        <w:rPr>
          <w:rFonts w:ascii="微软雅黑" w:eastAsia="宋体" w:hAnsi="微软雅黑" w:cs="Times New Roman"/>
          <w:color w:val="000000"/>
        </w:rPr>
        <w:t>R</w:t>
      </w:r>
      <w:r>
        <w:rPr>
          <w:rFonts w:ascii="微软雅黑" w:hAnsi="微软雅黑" w:eastAsia="宋体"/>
          <w:color w:val="000000"/>
        </w:rPr>
        <w:t>是</w:t>
      </w:r>
      <w:r>
        <w:rPr>
          <w:rFonts w:ascii="微软雅黑" w:eastAsia="宋体" w:hAnsi="微软雅黑" w:cs="Times New Roman"/>
          <w:color w:val="000000"/>
        </w:rPr>
        <w:t>2NF</w:t>
      </w:r>
      <w:r>
        <w:rPr>
          <w:rFonts w:ascii="微软雅黑" w:hAnsi="微软雅黑" w:eastAsia="宋体"/>
          <w:color w:val="000000"/>
        </w:rPr>
        <w:t>。</w:t>
      </w:r>
    </w:p>
    <w:p w14:paraId="4C4EDFC7" w14:textId="77777777" w:rsidR="0088231C" w:rsidRDefault="0088231C" w:rsidP="0088231C">
      <w:pPr>
        <w:ind w:right="0"/>
      </w:pPr>
      <w:r>
        <w:rPr>
          <w:rFonts w:ascii="微软雅黑" w:hAnsi="微软雅黑" w:eastAsia="宋体"/>
          <w:color w:val="000000"/>
          <w:szCs w:val="30"/>
          <w:u w:color="000000"/>
        </w:rPr>
        <w:t>（2）</w:t>
      </w:r>
      <w:r>
        <w:rPr>
          <w:rFonts w:ascii="微软雅黑" w:hAnsi="微软雅黑" w:eastAsia="宋体"/>
          <w:color w:val="000000"/>
          <w:szCs w:val="30"/>
          <w:u w:color="000000"/>
        </w:rPr>
        <w:tab/>
      </w:r>
      <w:r>
        <w:rPr>
          <w:rFonts w:ascii="微软雅黑" w:hAnsi="微软雅黑" w:eastAsia="宋体"/>
          <w:color w:val="000000"/>
        </w:rPr>
        <w:t>存在。当删除某门课程时会删除不该删除的教师的有关信息。</w:t>
      </w:r>
    </w:p>
    <w:p w14:paraId="08EBB74E" w14:textId="139E6CD6" w:rsidR="0088231C" w:rsidRDefault="0088231C" w:rsidP="0088231C">
      <w:pPr>
        <w:spacing w:after="0"/>
        <w:ind w:right="0"/>
      </w:pPr>
      <w:r>
        <w:rPr>
          <w:rFonts w:ascii="微软雅黑" w:hAnsi="微软雅黑" w:eastAsia="宋体"/>
          <w:color w:val="000000"/>
          <w:szCs w:val="30"/>
          <w:u w:color="000000"/>
        </w:rPr>
        <w:t>（3）</w:t>
      </w:r>
      <w:r>
        <w:rPr>
          <w:rFonts w:ascii="微软雅黑" w:hAnsi="微软雅黑" w:eastAsia="宋体"/>
          <w:color w:val="000000"/>
          <w:szCs w:val="30"/>
          <w:u w:color="000000"/>
        </w:rPr>
        <w:tab/>
      </w:r>
      <w:r>
        <w:rPr>
          <w:rFonts w:ascii="微软雅黑" w:hAnsi="微软雅黑" w:eastAsia="宋体"/>
          <w:color w:val="000000"/>
        </w:rPr>
        <w:t>分解为高一级范式如图所示。</w:t>
      </w:r>
    </w:p>
    <w:p w14:paraId="55E3CEED" w14:textId="77777777" w:rsidR="0088231C" w:rsidRDefault="0088231C" w:rsidP="0088231C">
      <w:pPr>
        <w:spacing w:after="227" w:line="259" w:lineRule="auto"/>
        <w:ind w:left="3480" w:right="0" w:firstLine="0"/>
      </w:pPr>
      <w:r>
        <w:rPr>
          <w:rFonts w:ascii="微软雅黑" w:hAnsi="微软雅黑" w:eastAsia="宋体"/>
          <w:noProof/>
          <w:color w:val="000000"/>
        </w:rPr>
        <w:drawing>
          <wp:inline distT="0" distB="0" distL="0" distR="0" wp14:anchorId="05A29368" wp14:editId="48FDA9D0">
            <wp:extent cx="1524000" cy="2266950"/>
            <wp:effectExtent l="0" t="0" r="0" b="0"/>
            <wp:docPr id="12" name="Picture 5789"/>
            <wp:cNvGraphicFramePr/>
            <a:graphic xmlns:a="http://schemas.openxmlformats.org/drawingml/2006/main">
              <a:graphicData uri="http://schemas.openxmlformats.org/drawingml/2006/picture">
                <pic:pic xmlns:pic="http://schemas.openxmlformats.org/drawingml/2006/picture">
                  <pic:nvPicPr>
                    <pic:cNvPr id="12" name="Picture 5789"/>
                    <pic:cNvPicPr/>
                  </pic:nvPicPr>
                  <pic:blipFill>
                    <a:blip r:embed="rId17"/>
                    <a:stretch>
                      <a:fillRect/>
                    </a:stretch>
                  </pic:blipFill>
                  <pic:spPr>
                    <a:xfrm>
                      <a:off x="0" y="0"/>
                      <a:ext cx="1524000" cy="2266950"/>
                    </a:xfrm>
                    <a:prstGeom prst="rect">
                      <a:avLst/>
                    </a:prstGeom>
                  </pic:spPr>
                </pic:pic>
              </a:graphicData>
            </a:graphic>
          </wp:inline>
        </w:drawing>
      </w:r>
    </w:p>
    <w:p w14:paraId="1F863EA7" w14:textId="3FC1FF45" w:rsidR="0088231C" w:rsidRDefault="0088231C" w:rsidP="0088231C">
      <w:pPr>
        <w:spacing w:after="183" w:line="265" w:lineRule="auto"/>
        <w:ind w:right="0"/>
        <w:jc w:val="center"/>
      </w:pPr>
      <w:r>
        <w:rPr>
          <w:rFonts w:ascii="微软雅黑" w:hAnsi="微软雅黑" w:eastAsia="宋体"/>
          <w:color w:val="000000"/>
          <w:sz w:val="23"/>
        </w:rPr>
        <w:t xml:space="preserve">　关系分解</w:t>
      </w:r>
    </w:p>
    <w:p w14:paraId="2E6DDB7F" w14:textId="2FBB1819" w:rsidR="005A0225" w:rsidRPr="0088231C" w:rsidRDefault="0088231C" w:rsidP="0088231C">
      <w:pPr>
        <w:spacing w:after="567"/>
        <w:ind w:left="-15" w:right="0" w:firstLine="0"/>
      </w:pPr>
      <w:r>
        <w:rPr>
          <w:rFonts w:ascii="微软雅黑" w:hAnsi="微软雅黑" w:eastAsia="宋体"/>
          <w:color w:val="000000"/>
        </w:rPr>
        <w:t>分解后，若删除课程数据时，仅对关系</w:t>
      </w:r>
      <w:r>
        <w:rPr>
          <w:rFonts w:ascii="微软雅黑" w:eastAsia="宋体" w:hAnsi="微软雅黑" w:cs="Times New Roman"/>
          <w:color w:val="000000"/>
        </w:rPr>
        <w:t>R</w:t>
      </w:r>
      <w:r>
        <w:rPr>
          <w:rFonts w:ascii="微软雅黑" w:eastAsia="宋体" w:hAnsi="微软雅黑" w:cs="Times New Roman"/>
          <w:color w:val="000000"/>
          <w:vertAlign w:val="subscript"/>
        </w:rPr>
        <w:t>1</w:t>
      </w:r>
      <w:r>
        <w:rPr>
          <w:rFonts w:ascii="微软雅黑" w:hAnsi="微软雅黑" w:eastAsia="宋体"/>
          <w:color w:val="000000"/>
        </w:rPr>
        <w:t>操作，教师地址信息在关系</w:t>
      </w:r>
      <w:r>
        <w:rPr>
          <w:rFonts w:ascii="微软雅黑" w:eastAsia="宋体" w:hAnsi="微软雅黑" w:cs="Times New Roman"/>
          <w:color w:val="000000"/>
        </w:rPr>
        <w:t>R</w:t>
      </w:r>
      <w:r>
        <w:rPr>
          <w:rFonts w:ascii="微软雅黑" w:eastAsia="宋体" w:hAnsi="微软雅黑" w:cs="Times New Roman"/>
          <w:color w:val="000000"/>
          <w:vertAlign w:val="subscript"/>
        </w:rPr>
        <w:t>2</w:t>
      </w:r>
      <w:r>
        <w:rPr>
          <w:rFonts w:ascii="微软雅黑" w:hAnsi="微软雅黑" w:eastAsia="宋体"/>
          <w:color w:val="000000"/>
        </w:rPr>
        <w:t>中仍然保留，不会丢失教师方面的信息。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